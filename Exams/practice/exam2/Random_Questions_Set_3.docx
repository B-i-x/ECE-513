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Randomly Selected Questions - Set 3</w:t>
      </w:r>
    </w:p>
    <w:p>
      <w:r>
        <w:rPr>
          <w:b/>
        </w:rPr>
        <w:t xml:space="preserve">Question 1 (ID: 5.4.9): </w:t>
      </w:r>
      <w:r>
        <w:t>Short Answer: What does the Access-Control-Allow-Origin header indicate in a CORS response?</w:t>
      </w:r>
    </w:p>
    <w:p>
      <w:r>
        <w:rPr>
          <w:b/>
        </w:rPr>
        <w:t xml:space="preserve">Question 2 (ID: 8.2.4): </w:t>
      </w:r>
      <w:r>
        <w:t>Multiple Choice: When creating a Mongoose model, what is the significance of the model's collection name being singular?</w:t>
        <w:br/>
        <w:t>- (A) It is a requirement of the mongoose module.</w:t>
        <w:br/>
        <w:t>- (B) Mongoose automatically uses collections that are the plural of the model name.</w:t>
        <w:br/>
        <w:t>- (C) It helps in maintaining the capitalization format.</w:t>
        <w:br/>
        <w:t>- (D) It has no significance.</w:t>
      </w:r>
    </w:p>
    <w:p>
      <w:r>
        <w:rPr>
          <w:b/>
        </w:rPr>
        <w:t xml:space="preserve">Question 3 (ID: 6.2.4): </w:t>
      </w:r>
      <w:r>
        <w:t>Multiple Choice: What does the command `node hello.js` do?</w:t>
        <w:br/>
        <w:t>- (A) Compiles the hello.js file</w:t>
        <w:br/>
        <w:t>- (B) Executes the hello.js file as a Node.js application</w:t>
        <w:br/>
        <w:t>- (C) Opens hello.js in the Node.js editor</w:t>
        <w:br/>
        <w:t>- (D) Deletes the hello.js file</w:t>
      </w:r>
    </w:p>
    <w:p>
      <w:r>
        <w:rPr>
          <w:b/>
        </w:rPr>
        <w:t xml:space="preserve">Question 4 (ID: 8.7.6): </w:t>
      </w:r>
      <w:r>
        <w:t>Fill in the Blank: The MongoDB command to delete a database is ___.</w:t>
        <w:br/>
        <w:t>- Answer: db.dropDatabase()</w:t>
      </w:r>
    </w:p>
    <w:p>
      <w:r>
        <w:rPr>
          <w:b/>
        </w:rPr>
        <w:t xml:space="preserve">Question 5 (ID: 5.4.5): </w:t>
      </w:r>
      <w:r>
        <w:t>Multiple Choice: Which protocol is often utilized by RESTful web APIs for data transfer?</w:t>
        <w:br/>
        <w:t>- (A) FTP</w:t>
        <w:br/>
        <w:t>- (B) HTTP</w:t>
        <w:br/>
        <w:t>- (C) SMTP</w:t>
        <w:br/>
        <w:t>- (D) IMAP</w:t>
      </w:r>
    </w:p>
    <w:p>
      <w:r>
        <w:rPr>
          <w:b/>
        </w:rPr>
        <w:t xml:space="preserve">Question 6 (ID: 8.1.5): </w:t>
      </w:r>
      <w:r>
        <w:t>Multiple Answers: Which of the following are BSON types in MongoDB? (Select all that apply)</w:t>
        <w:br/>
        <w:t>- (A) Integer</w:t>
        <w:br/>
        <w:t>- (B) String</w:t>
        <w:br/>
        <w:t>- (C) Array</w:t>
        <w:br/>
        <w:t>- (D) JSON</w:t>
      </w:r>
    </w:p>
    <w:p>
      <w:r>
        <w:rPr>
          <w:b/>
        </w:rPr>
        <w:t xml:space="preserve">Question 7 (ID: 5.4.4): </w:t>
      </w:r>
      <w:r>
        <w:t>Short Answer: Why do third parties require API keys for their web APIs?</w:t>
      </w:r>
    </w:p>
    <w:p>
      <w:r>
        <w:rPr>
          <w:b/>
        </w:rPr>
        <w:t xml:space="preserve">Question 8 (ID: 6.3.2): </w:t>
      </w:r>
      <w:r>
        <w:t>Fill in the blank: In order to install Express, the command used is _______.</w:t>
        <w:br/>
        <w:t>- (A) npm install express</w:t>
      </w:r>
    </w:p>
    <w:p>
      <w:r>
        <w:rPr>
          <w:b/>
        </w:rPr>
        <w:t xml:space="preserve">Question 9 (ID: 8.3.10): </w:t>
      </w:r>
      <w:r>
        <w:t>Fill in the blank: To enable Cross-Origin Resource Sharing (CORS) in an Express application, you need to use the _____ middleware.</w:t>
      </w:r>
    </w:p>
    <w:p>
      <w:r>
        <w:rPr>
          <w:b/>
        </w:rPr>
        <w:t xml:space="preserve">Question 10 (ID: 8.2.2): </w:t>
      </w:r>
      <w:r>
        <w:t>Fill in the Blank: To install a specific version of Mongoose that supports the syntax in the textbook material, use the command ________.</w:t>
      </w:r>
    </w:p>
    <w:p>
      <w:r>
        <w:rPr>
          <w:b/>
        </w:rPr>
        <w:t xml:space="preserve">Question 11 (ID: 8.4.9): </w:t>
      </w:r>
      <w:r>
        <w:t>Multiple Answers: Which fields are required when sending a new song to the Music API with a POST request? (Select all that apply)</w:t>
        <w:br/>
        <w:t>- [_] _id</w:t>
        <w:br/>
        <w:t>- [X] title</w:t>
        <w:br/>
        <w:t>- [X] artist</w:t>
        <w:br/>
        <w:t>- [_] genre</w:t>
        <w:br/>
        <w:t>- [X] releaseDate</w:t>
        <w:br/>
        <w:t>- [_] popularity</w:t>
      </w:r>
    </w:p>
    <w:p>
      <w:r>
        <w:rPr>
          <w:b/>
        </w:rPr>
        <w:t xml:space="preserve">Question 12 (ID: 9.3.9): </w:t>
      </w:r>
      <w:r>
        <w:t>Multiple Choice: Which part of the bcrypt hash string represents the salt value?</w:t>
        <w:br/>
        <w:t>- (A) The first part often represented by "2a"</w:t>
        <w:br/>
        <w:t>- (B) The cost factor, typically a number like "10"</w:t>
        <w:br/>
        <w:t>- (C) The encrypted password hash</w:t>
        <w:br/>
        <w:t>- (D) The string of 16-byte salt value encoded to 22 characters</w:t>
      </w:r>
    </w:p>
    <w:p>
      <w:r>
        <w:rPr>
          <w:b/>
        </w:rPr>
        <w:t xml:space="preserve">Question 13 (ID: 6.2.7): </w:t>
      </w:r>
      <w:r>
        <w:t>Short Answer: How can a developer globally install the "nodemon" package using npm?</w:t>
      </w:r>
    </w:p>
    <w:p>
      <w:r>
        <w:rPr>
          <w:b/>
        </w:rPr>
        <w:t xml:space="preserve">Question 14 (ID: 5.1.6): </w:t>
      </w:r>
      <w:r>
        <w:t>Multiple Answers: Which of the following HTTP request methods can be used to change or update an existing resource on the web server? (Choose all that apply)</w:t>
        <w:br/>
        <w:t>- (A) GET</w:t>
        <w:br/>
        <w:t>- (B) POST</w:t>
        <w:br/>
        <w:t>- (C) PATCH</w:t>
        <w:br/>
        <w:t>- (D) PUT</w:t>
        <w:br/>
        <w:t>- (E) DELETE</w:t>
      </w:r>
    </w:p>
    <w:p>
      <w:r>
        <w:rPr>
          <w:b/>
        </w:rPr>
        <w:t xml:space="preserve">Question 15 (ID: 5.4.8): </w:t>
      </w:r>
      <w:r>
        <w:t>Multiple Choice: Which of the following HTTP request methods does JSONP support?</w:t>
        <w:br/>
        <w:t>- (A) POST</w:t>
        <w:br/>
        <w:t>- (B) PUT</w:t>
        <w:br/>
        <w:t>- (C) DELETE</w:t>
        <w:br/>
        <w:t>- (D) GET</w:t>
      </w:r>
    </w:p>
    <w:p>
      <w:r>
        <w:rPr>
          <w:b/>
        </w:rPr>
        <w:t xml:space="preserve">Question 16 (ID: 8.4.1): </w:t>
      </w:r>
      <w:r>
        <w:t>Multiple Choice: What is the primary function of the Music API described in the content?</w:t>
        <w:br/>
        <w:t>- (A) Edit song lyrics</w:t>
        <w:br/>
        <w:t>- (B) Manipulate data in the server’s database</w:t>
        <w:br/>
        <w:t>- (C) Generate music playlists automatically</w:t>
        <w:br/>
        <w:t>- (D) Provide recommendations based on song popularity</w:t>
      </w:r>
    </w:p>
    <w:p>
      <w:r>
        <w:rPr>
          <w:b/>
        </w:rPr>
        <w:t xml:space="preserve">Question 17 (ID: 7.3.3): </w:t>
      </w:r>
      <w:r>
        <w:t>Short Answer: What is the jQuery method used to trigger a function when the user clicks an HTML element?</w:t>
      </w:r>
    </w:p>
    <w:p>
      <w:r>
        <w:rPr>
          <w:b/>
        </w:rPr>
        <w:t xml:space="preserve">Question 18 (ID: 6.3.6): </w:t>
      </w:r>
      <w:r>
        <w:t>Multiple Choice: What will the Express server return if a request is made to a non-existent file, like http://localhost:3000/bye.html?</w:t>
        <w:br/>
        <w:t>- (A) The content of hello.html</w:t>
        <w:br/>
        <w:t>- (B) A 404 status code</w:t>
        <w:br/>
        <w:t>- (C) A blank page</w:t>
        <w:br/>
        <w:t>- (D) A JSON error message</w:t>
      </w:r>
    </w:p>
    <w:p>
      <w:r>
        <w:rPr>
          <w:b/>
        </w:rPr>
        <w:t xml:space="preserve">Question 19 (ID: 9.1.1): </w:t>
      </w:r>
      <w:r>
        <w:t>Multiple Choice: Which method is used to store a key/value pair in the localStorage?</w:t>
        <w:br/>
        <w:t>- (A) saveItem()</w:t>
        <w:br/>
        <w:t>- (B) setItem()</w:t>
        <w:br/>
        <w:t>- (C) storeItem()</w:t>
        <w:br/>
        <w:t>- (D) keepItem()</w:t>
      </w:r>
    </w:p>
    <w:p>
      <w:r>
        <w:rPr>
          <w:b/>
        </w:rPr>
        <w:t xml:space="preserve">Question 20 (ID: 9.1.6): </w:t>
      </w:r>
      <w:r>
        <w:t>Multiple Answers: Which of the following URLs represent different origins? (Choose all that apply)</w:t>
        <w:br/>
        <w:t>- (A) http://example.com/</w:t>
        <w:br/>
        <w:t>- (B) http://www.example.com/</w:t>
        <w:br/>
        <w:t>- (C) https://www.example.com/</w:t>
        <w:br/>
        <w:t>- (D) http://www.example.com:8080/</w:t>
      </w:r>
    </w:p>
    <w:p>
      <w:r>
        <w:rPr>
          <w:b/>
        </w:rPr>
        <w:t xml:space="preserve">Question 21 (ID: 5.3.5): </w:t>
      </w:r>
      <w:r>
        <w:t>Short Answer: Explain the purpose of the `encodeURIComponent` function in the Ajax request example.</w:t>
      </w:r>
    </w:p>
    <w:p>
      <w:r>
        <w:rPr>
          <w:b/>
        </w:rPr>
        <w:t xml:space="preserve">Question 22 (ID: 6.2.5): </w:t>
      </w:r>
      <w:r>
        <w:t>Fill in the blank: In a Node.js application, the __________ module is required to create a simple web server.</w:t>
        <w:br/>
        <w:t>- Answer: http</w:t>
      </w:r>
    </w:p>
    <w:p>
      <w:r>
        <w:rPr>
          <w:b/>
        </w:rPr>
        <w:t xml:space="preserve">Question 23 (ID: 7.5.10): </w:t>
      </w:r>
      <w:r>
        <w:t>Short Answer: What is the jQuery method for wrapping an existing DOM element with a new element?</w:t>
        <w:br/>
        <w:t>- `wrap()`</w:t>
      </w:r>
    </w:p>
    <w:p>
      <w:r>
        <w:rPr>
          <w:b/>
        </w:rPr>
        <w:t xml:space="preserve">Question 24 (ID: 8.3.4): </w:t>
      </w:r>
      <w:r>
        <w:t>Short Answer: What is the function of the express.Router class in creating a web API using Express?</w:t>
      </w:r>
    </w:p>
    <w:p>
      <w:r>
        <w:rPr>
          <w:b/>
        </w:rPr>
        <w:t xml:space="preserve">Question 25 (ID: 5.1.2): </w:t>
      </w:r>
      <w:r>
        <w:t>Multiple Choice: What primarily distinguishes HTTP/3 from HTTP/2?</w:t>
        <w:br/>
        <w:t>- (A) HTTP/3 uses TCP for data transfer.</w:t>
        <w:br/>
        <w:t>- (B) HTTP/3 uses UDP for data transfer.</w:t>
        <w:br/>
        <w:t>- (C) HTTP/3 is more secure than HTTP/2.</w:t>
        <w:br/>
        <w:t>- (D) HTTP/3 introduces a new method for caching data.</w:t>
      </w:r>
    </w:p>
    <w:p>
      <w:r>
        <w:rPr>
          <w:b/>
        </w:rPr>
        <w:t xml:space="preserve">Question 26 (ID: 6.3.3): </w:t>
      </w:r>
      <w:r>
        <w:t>Short Answer: Which function is used to import the Express module in a Node.js application?</w:t>
      </w:r>
    </w:p>
    <w:p>
      <w:r>
        <w:rPr>
          <w:b/>
        </w:rPr>
        <w:t xml:space="preserve">Question 27 (ID: 6.2.1): </w:t>
      </w:r>
      <w:r>
        <w:t>Multiple Choice: Which architecture allows Node.js to handle high loads effectively?</w:t>
        <w:br/>
        <w:t>- (A) Multi-threaded architecture</w:t>
        <w:br/>
        <w:t>- (B) Event-driven, non-blocking I/O architecture</w:t>
        <w:br/>
        <w:t>- (C) Client-server architecture</w:t>
        <w:br/>
        <w:t>- (D) MVC architecture</w:t>
      </w:r>
    </w:p>
    <w:p>
      <w:r>
        <w:rPr>
          <w:b/>
        </w:rPr>
        <w:t xml:space="preserve">Question 28 (ID: 9.2.2): </w:t>
      </w:r>
      <w:r>
        <w:t>Fill in the Blank: In token-based authentication, the server provides a _______ to the client upon successful authentication, which is used for future requests.</w:t>
      </w:r>
    </w:p>
    <w:p>
      <w:r>
        <w:rPr>
          <w:b/>
        </w:rPr>
        <w:t xml:space="preserve">Question 29 (ID: 5.5.5): </w:t>
      </w:r>
      <w:r>
        <w:t xml:space="preserve">Multiple Choice: In JavaScript, which type of error is thrown when a variable or parameter is not the expected data type?  </w:t>
        <w:br/>
        <w:t xml:space="preserve">- (A) RangeError  </w:t>
        <w:br/>
        <w:t xml:space="preserve">- (B) SyntaxError  </w:t>
        <w:br/>
        <w:t xml:space="preserve">- (C) TypeError  </w:t>
        <w:br/>
        <w:t>- (D) ReferenceError</w:t>
      </w:r>
    </w:p>
    <w:p>
      <w:r>
        <w:rPr>
          <w:b/>
        </w:rPr>
        <w:t xml:space="preserve">Question 30 (ID: 9.3.2): </w:t>
      </w:r>
      <w:r>
        <w:t>Multiple Choice: Which of the following is NOT a cryptographic hash function?</w:t>
        <w:br/>
        <w:t>- (A) MD5</w:t>
        <w:br/>
        <w:t>- (B) bcrypt</w:t>
        <w:br/>
        <w:t>- (C) AES</w:t>
        <w:br/>
        <w:t>- (D) SHA-1</w:t>
      </w:r>
    </w:p>
    <w:p>
      <w:r>
        <w:rPr>
          <w:b/>
        </w:rPr>
        <w:t xml:space="preserve">Question 31 (ID: 8.6.7): </w:t>
      </w:r>
      <w:r>
        <w:t>Short Answer: What format does the Weather API return data by default?</w:t>
        <w:br/>
        <w:t>- Answer: JSON format.</w:t>
      </w:r>
    </w:p>
    <w:p>
      <w:r>
        <w:rPr>
          <w:b/>
        </w:rPr>
        <w:t xml:space="preserve">Question 32 (ID: 5.5.3): </w:t>
      </w:r>
      <w:r>
        <w:t xml:space="preserve">Multiple Choice: What is the primary purpose of a try-catch statement?  </w:t>
        <w:br/>
        <w:t xml:space="preserve">- (A) To optimize loop execution  </w:t>
        <w:br/>
        <w:t xml:space="preserve">- (B) To execute code only if no errors are present  </w:t>
        <w:br/>
        <w:t xml:space="preserve">- (C) To catch and handle exceptions in the code  </w:t>
        <w:br/>
        <w:t>- (D) To declare variables globally</w:t>
      </w:r>
    </w:p>
    <w:p>
      <w:r>
        <w:rPr>
          <w:b/>
        </w:rPr>
        <w:t xml:space="preserve">Question 33 (ID: 8.3.5): </w:t>
      </w:r>
      <w:r>
        <w:t>Multiple Choice: What does the following cURL command do? `$ curl http://localhost:3000/api/songs`</w:t>
        <w:br/>
        <w:t>- (A) Sends a POST request to retrieve all songs</w:t>
        <w:br/>
        <w:t>- (B) Sends a DELETE request to remove all songs</w:t>
        <w:br/>
        <w:t>- (C) Sends a PUT request to update all songs</w:t>
        <w:br/>
        <w:t>- (D) Sends a GET request to retrieve all songs</w:t>
      </w:r>
    </w:p>
    <w:p>
      <w:r>
        <w:rPr>
          <w:b/>
        </w:rPr>
        <w:t xml:space="preserve">Question 34 (ID: 9.2.1): </w:t>
      </w:r>
      <w:r>
        <w:t xml:space="preserve">Multiple Choice: What is the process of verifying a user’s identity in a web application known as?  </w:t>
        <w:br/>
        <w:t xml:space="preserve">- (A) User authorization  </w:t>
        <w:br/>
        <w:t xml:space="preserve">- (B) User authentication  </w:t>
        <w:br/>
        <w:t xml:space="preserve">- (C) User verification  </w:t>
        <w:br/>
        <w:t>- (D) User validation</w:t>
      </w:r>
    </w:p>
    <w:p>
      <w:r>
        <w:rPr>
          <w:b/>
        </w:rPr>
        <w:t xml:space="preserve">Question 35 (ID: 7.1.1): </w:t>
      </w:r>
      <w:r>
        <w:t>Multiple Choice: What is jQuery primarily used for?</w:t>
        <w:br/>
        <w:t>- (A) Sending emails</w:t>
        <w:br/>
        <w:t>- (B) Manipulating server-side data</w:t>
        <w:br/>
        <w:t>- (C) Simplifying HTML document traversing and manipulation</w:t>
        <w:br/>
        <w:t>- (D) Building desktop applications</w:t>
      </w:r>
    </w:p>
    <w:p>
      <w:r>
        <w:rPr>
          <w:b/>
        </w:rPr>
        <w:t xml:space="preserve">Question 36 (ID: 8.5.2): </w:t>
      </w:r>
      <w:r>
        <w:t>Multiple Choice: What is the correct HTTP status code when a POST request successfully adds a song to the database?</w:t>
        <w:br/>
        <w:t>- (A) 200 OK</w:t>
        <w:br/>
        <w:t>- (B) 201 Created</w:t>
        <w:br/>
        <w:t>- (C) 204 No Content</w:t>
        <w:br/>
        <w:t>- (D) 404 Not Found</w:t>
      </w:r>
    </w:p>
    <w:p>
      <w:r>
        <w:rPr>
          <w:b/>
        </w:rPr>
        <w:t xml:space="preserve">Question 37 (ID: 6.3.10): </w:t>
      </w:r>
      <w:r>
        <w:t>Multiple Choice: When using 'app.use()' without a path, which requests does the middleware apply to?</w:t>
        <w:br/>
        <w:t>- (A) Only GET requests</w:t>
        <w:br/>
        <w:t>- (B) Only POST requests</w:t>
        <w:br/>
        <w:t>- (C) All requests</w:t>
        <w:br/>
        <w:t>- (D) No requests</w:t>
      </w:r>
    </w:p>
    <w:p>
      <w:r>
        <w:rPr>
          <w:b/>
        </w:rPr>
        <w:t xml:space="preserve">Question 38 (ID: 8.7.5): </w:t>
      </w:r>
      <w:r>
        <w:t>Multiple Choice: In the POST endpoint '/lab/register', what will be the response if both zip and airQuality are provided?</w:t>
        <w:br/>
        <w:t>- (A) 200; {"response": "Success."}</w:t>
        <w:br/>
        <w:t>- (B) 201; {"response": "Data recorded."}</w:t>
        <w:br/>
        <w:t>- (C) 400; {"error": "Incomplete data."}</w:t>
        <w:br/>
        <w:t>- (D) 500; {"error": "Server error."}</w:t>
      </w:r>
    </w:p>
    <w:p>
      <w:r>
        <w:rPr>
          <w:b/>
        </w:rPr>
        <w:t xml:space="preserve">Question 39 (ID: 6.4.10): </w:t>
      </w:r>
      <w:r>
        <w:t>Short Answer: Consider the Express app route middleware below. What would be the console output for a URL path `/users/jblack`?</w:t>
        <w:br/>
        <w:br/>
        <w:t>```javascript</w:t>
        <w:br/>
        <w:t>app.param("username", function(req, res, next, username) {</w:t>
        <w:br/>
        <w:t xml:space="preserve">    console.log("URL param:", username);</w:t>
        <w:br/>
        <w:t xml:space="preserve">    if (username === "jblack") {</w:t>
        <w:br/>
        <w:t xml:space="preserve">        req.user = { name: "Jack Black", username: username };</w:t>
        <w:br/>
        <w:t xml:space="preserve">    } else {</w:t>
        <w:br/>
        <w:t xml:space="preserve">        req.user = { name: "Unknown", username: username };</w:t>
        <w:br/>
        <w:t xml:space="preserve">    }</w:t>
        <w:br/>
        <w:t xml:space="preserve">    next();</w:t>
        <w:br/>
        <w:t>});</w:t>
        <w:br/>
        <w:br/>
        <w:t>app.get("/users/:username", function(req, res) {</w:t>
        <w:br/>
        <w:t xml:space="preserve">    res.send(`&lt;h1&gt;Profile for ${req.user.name}&lt;/h1&gt;`);</w:t>
        <w:br/>
        <w:t>});</w:t>
        <w:br/>
        <w:t>```</w:t>
      </w:r>
    </w:p>
    <w:p>
      <w:r>
        <w:rPr>
          <w:b/>
        </w:rPr>
        <w:t xml:space="preserve">Question 40 (ID: 8.5.3): </w:t>
      </w:r>
      <w:r>
        <w:t>Short Answer: What is the purpose of the 'contentType' field in a $.ajax() request when sending JSON data?</w:t>
      </w:r>
    </w:p>
    <w:p>
      <w:r>
        <w:rPr>
          <w:b/>
        </w:rPr>
        <w:t xml:space="preserve">Question 41 (ID: 7.4.9): </w:t>
      </w:r>
      <w:r>
        <w:t>Multiple Choice: What easing function is used by default when not explicitly specified in the animate() method in jQuery?</w:t>
        <w:br/>
        <w:t>- (A) linear</w:t>
        <w:br/>
        <w:t>- (B) swing</w:t>
        <w:br/>
        <w:t>- (C) ease</w:t>
        <w:br/>
        <w:t>- (D) bounce</w:t>
      </w:r>
    </w:p>
    <w:p>
      <w:r>
        <w:rPr>
          <w:b/>
        </w:rPr>
        <w:t xml:space="preserve">Question 42 (ID: 6.4.1): </w:t>
      </w:r>
      <w:r>
        <w:t>Multiple Choice: What object stores query string parameters in an Express application?</w:t>
        <w:br/>
        <w:t>- (A) req.params</w:t>
        <w:br/>
        <w:t>- (B) req.query</w:t>
        <w:br/>
        <w:t>- (C) req.body</w:t>
        <w:br/>
        <w:t>- (D) req.header</w:t>
      </w:r>
    </w:p>
    <w:p>
      <w:r>
        <w:rPr>
          <w:b/>
        </w:rPr>
        <w:t xml:space="preserve">Question 43 (ID: 8.6.4): </w:t>
      </w:r>
      <w:r>
        <w:t>Multiple Answers: Why do third parties require an API key? Select all that apply.</w:t>
        <w:br/>
        <w:t>- (A) To identify who is using the web API</w:t>
        <w:br/>
        <w:t>- (B) To limit the number of requests made in a fixed time period</w:t>
        <w:br/>
        <w:t>- (C) To control user access to the website's HTML</w:t>
        <w:br/>
        <w:t>- (D) To charge a developer a fee for additional requests</w:t>
      </w:r>
    </w:p>
    <w:p>
      <w:r>
        <w:rPr>
          <w:b/>
        </w:rPr>
        <w:t xml:space="preserve">Question 44 (ID: 9.3.5): </w:t>
      </w:r>
      <w:r>
        <w:t>Multiple Choice: When pgreen tries to log in with the password "OpenSesame", the hash value does not match the stored hash. What is the result?</w:t>
        <w:br/>
        <w:t>- (A) pgreen is granted access</w:t>
        <w:br/>
        <w:t>- (B) The password is updated in the database</w:t>
        <w:br/>
        <w:t>- (C) pgreen is denied access</w:t>
        <w:br/>
        <w:t>- (D) The username is marked as inactive</w:t>
      </w:r>
    </w:p>
    <w:p>
      <w:r>
        <w:rPr>
          <w:b/>
        </w:rPr>
        <w:t xml:space="preserve">Question 45 (ID: 5.5.8): </w:t>
      </w:r>
      <w:r>
        <w:t xml:space="preserve">Short Answer: What does the following code output when executed?  </w:t>
        <w:br/>
        <w:t>```javascript</w:t>
        <w:br/>
        <w:t>function test() {</w:t>
        <w:br/>
        <w:t xml:space="preserve">  try {</w:t>
        <w:br/>
        <w:t xml:space="preserve">    console.log("try");</w:t>
        <w:br/>
        <w:t xml:space="preserve">    throw "crash!!!";</w:t>
        <w:br/>
        <w:t xml:space="preserve">  } catch (exception) {</w:t>
        <w:br/>
        <w:t xml:space="preserve">    console.log("catch");</w:t>
        <w:br/>
        <w:t xml:space="preserve">  } finally {</w:t>
        <w:br/>
        <w:t xml:space="preserve">    console.log("finally");</w:t>
        <w:br/>
        <w:t xml:space="preserve">  }</w:t>
        <w:br/>
        <w:t xml:space="preserve">  console.log("after");</w:t>
        <w:br/>
        <w:t>}</w:t>
        <w:br/>
        <w:t>test();</w:t>
        <w:br/>
        <w:t xml:space="preserve">```  </w:t>
        <w:br/>
        <w:t xml:space="preserve">- "try"  </w:t>
        <w:br/>
        <w:t xml:space="preserve">  "catch"  </w:t>
        <w:br/>
        <w:t xml:space="preserve">  "finally"  </w:t>
        <w:br/>
        <w:t xml:space="preserve">  "after"</w:t>
      </w:r>
    </w:p>
    <w:p>
      <w:r>
        <w:rPr>
          <w:b/>
        </w:rPr>
        <w:t xml:space="preserve">Question 46 (ID: 8.5.1): </w:t>
      </w:r>
      <w:r>
        <w:t>Multiple Choice: Which jQuery method is typically used for sending JSON-encoded data to a web API?</w:t>
        <w:br/>
        <w:t>- (A) $.get()</w:t>
        <w:br/>
        <w:t>- (B) $.post()</w:t>
        <w:br/>
        <w:t>- (C) $.ajax()</w:t>
        <w:br/>
        <w:t>- (D) $.load()</w:t>
      </w:r>
    </w:p>
    <w:p>
      <w:r>
        <w:rPr>
          <w:b/>
        </w:rPr>
        <w:t xml:space="preserve">Question 47 (ID: 7.1.5): </w:t>
      </w:r>
      <w:r>
        <w:t>Multiple Choice: Which line of jQuery code correctly adds the "highlight" class to all &lt;p&gt; elements?</w:t>
        <w:br/>
        <w:t>- (A) $("p:highlight").addClass()</w:t>
        <w:br/>
        <w:t>- (B) $(".highlight").addClass("p")</w:t>
        <w:br/>
        <w:t>- (C) $("p").addClass("highlight")</w:t>
        <w:br/>
        <w:t>- (D) $("#highlight").addClass("p")</w:t>
      </w:r>
    </w:p>
    <w:p>
      <w:r>
        <w:rPr>
          <w:b/>
        </w:rPr>
        <w:t xml:space="preserve">Question 48 (ID: 5.4.6): </w:t>
      </w:r>
      <w:r>
        <w:t>Multiple Answer: Which of the following reasons are why third parties limit the number of API requests? (Select two)</w:t>
        <w:br/>
        <w:t>- (A) To ensure server stability</w:t>
        <w:br/>
        <w:t>- (B) To prevent data theft</w:t>
        <w:br/>
        <w:t>- (C) To encourage more API usage</w:t>
        <w:br/>
        <w:t>- (D) To charge fees for additional requests</w:t>
      </w:r>
    </w:p>
    <w:p>
      <w:r>
        <w:rPr>
          <w:b/>
        </w:rPr>
        <w:t xml:space="preserve">Question 49 (ID: 8.2.6): </w:t>
      </w:r>
      <w:r>
        <w:t>Short Answer: What does the 'save' method do in Mongoose, and when is it used?</w:t>
      </w:r>
    </w:p>
    <w:p>
      <w:r>
        <w:rPr>
          <w:b/>
        </w:rPr>
        <w:t xml:space="preserve">Question 50 (ID: 8.3.3): </w:t>
      </w:r>
      <w:r>
        <w:t>Fill in the blank: A RESTful web API implements CRUD operations on resources using the mechanics of _____.</w:t>
      </w:r>
    </w:p>
    <w:p>
      <w:r>
        <w:br w:type="page"/>
      </w:r>
    </w:p>
    <w:p>
      <w:pPr>
        <w:pStyle w:val="Heading1"/>
      </w:pPr>
      <w:r>
        <w:t>Answers</w:t>
      </w:r>
    </w:p>
    <w:p>
      <w:r>
        <w:rPr>
          <w:b/>
        </w:rPr>
        <w:t xml:space="preserve">Answer to Question 1: </w:t>
      </w:r>
      <w:r>
        <w:t>The Access-Control-Allow-Origin header indicates which origins are permitted to access the resource.</w:t>
      </w:r>
    </w:p>
    <w:p>
      <w:r>
        <w:rPr>
          <w:b/>
        </w:rPr>
        <w:t xml:space="preserve">Answer to Question 2: </w:t>
      </w:r>
      <w:r>
        <w:t>(B) Mongoose automatically uses collections that are the plural of the model name.</w:t>
      </w:r>
    </w:p>
    <w:p>
      <w:r>
        <w:rPr>
          <w:b/>
        </w:rPr>
        <w:t xml:space="preserve">Answer to Question 3: </w:t>
      </w:r>
      <w:r>
        <w:t>(B) Executes the hello.js file as a Node.js application</w:t>
      </w:r>
    </w:p>
    <w:p>
      <w:r>
        <w:rPr>
          <w:b/>
        </w:rPr>
        <w:t xml:space="preserve">Answer to Question 4: </w:t>
      </w:r>
      <w:r>
        <w:t>db.dropDatabase()</w:t>
      </w:r>
    </w:p>
    <w:p>
      <w:r>
        <w:rPr>
          <w:b/>
        </w:rPr>
        <w:t xml:space="preserve">Answer to Question 5: </w:t>
      </w:r>
      <w:r>
        <w:t>(B) HTTP</w:t>
      </w:r>
    </w:p>
    <w:p>
      <w:r>
        <w:rPr>
          <w:b/>
        </w:rPr>
        <w:t xml:space="preserve">Answer to Question 6: </w:t>
      </w:r>
      <w:r>
        <w:t>(A) Integer, (B) String, (C) Array</w:t>
      </w:r>
    </w:p>
    <w:p>
      <w:r>
        <w:rPr>
          <w:b/>
        </w:rPr>
        <w:t xml:space="preserve">Answer to Question 7: </w:t>
      </w:r>
      <w:r>
        <w:t>The API key helps identify who or what application is using the web API, and it helps limit the number of requests for maintaining performance and possibly charging for usage.</w:t>
      </w:r>
    </w:p>
    <w:p>
      <w:r>
        <w:rPr>
          <w:b/>
        </w:rPr>
        <w:t xml:space="preserve">Answer to Question 8: </w:t>
      </w:r>
      <w:r>
        <w:t>(A) npm install express</w:t>
      </w:r>
    </w:p>
    <w:p>
      <w:r>
        <w:rPr>
          <w:b/>
        </w:rPr>
        <w:t xml:space="preserve">Answer to Question 9: </w:t>
      </w:r>
      <w:r>
        <w:t>cors</w:t>
      </w:r>
    </w:p>
    <w:p>
      <w:r>
        <w:rPr>
          <w:b/>
        </w:rPr>
        <w:t xml:space="preserve">Answer to Question 10: </w:t>
      </w:r>
      <w:r>
        <w:t>npm install mongoose@6.12.8</w:t>
      </w:r>
    </w:p>
    <w:p>
      <w:r>
        <w:rPr>
          <w:b/>
        </w:rPr>
        <w:t xml:space="preserve">Answer to Question 11: </w:t>
      </w:r>
      <w:r>
        <w:t>[X] title, [X] artist, [X] releaseDate</w:t>
      </w:r>
    </w:p>
    <w:p>
      <w:r>
        <w:rPr>
          <w:b/>
        </w:rPr>
        <w:t xml:space="preserve">Answer to Question 12: </w:t>
      </w:r>
      <w:r>
        <w:t>(D) The string of 16-byte salt value encoded to 22 characters</w:t>
      </w:r>
    </w:p>
    <w:p>
      <w:r>
        <w:rPr>
          <w:b/>
        </w:rPr>
        <w:t xml:space="preserve">Answer to Question 13: </w:t>
      </w:r>
      <w:r>
        <w:t>npm install nodemon --global</w:t>
      </w:r>
    </w:p>
    <w:p>
      <w:r>
        <w:rPr>
          <w:b/>
        </w:rPr>
        <w:t xml:space="preserve">Answer to Question 14: </w:t>
      </w:r>
      <w:r>
        <w:t>(C) PATCH, (D) PUT, (E) DELETE</w:t>
      </w:r>
    </w:p>
    <w:p>
      <w:r>
        <w:rPr>
          <w:b/>
        </w:rPr>
        <w:t xml:space="preserve">Answer to Question 15: </w:t>
      </w:r>
      <w:r>
        <w:t>(D) GET</w:t>
      </w:r>
    </w:p>
    <w:p>
      <w:r>
        <w:rPr>
          <w:b/>
        </w:rPr>
        <w:t xml:space="preserve">Answer to Question 16: </w:t>
      </w:r>
      <w:r>
        <w:t>(B) Manipulate data in the server’s database</w:t>
      </w:r>
    </w:p>
    <w:p>
      <w:r>
        <w:rPr>
          <w:b/>
        </w:rPr>
        <w:t xml:space="preserve">Answer to Question 17: </w:t>
      </w:r>
      <w:r>
        <w:t>The on() method is used with "click" specified as the event.</w:t>
      </w:r>
    </w:p>
    <w:p>
      <w:r>
        <w:rPr>
          <w:b/>
        </w:rPr>
        <w:t xml:space="preserve">Answer to Question 18: </w:t>
      </w:r>
      <w:r>
        <w:t>(B) A 404 status code</w:t>
      </w:r>
    </w:p>
    <w:p>
      <w:r>
        <w:rPr>
          <w:b/>
        </w:rPr>
        <w:t xml:space="preserve">Answer to Question 19: </w:t>
      </w:r>
      <w:r>
        <w:t>(B) setItem()</w:t>
      </w:r>
    </w:p>
    <w:p>
      <w:r>
        <w:rPr>
          <w:b/>
        </w:rPr>
        <w:t xml:space="preserve">Answer to Question 20: </w:t>
      </w:r>
      <w:r>
        <w:t>(B) http://www.example.com/ &amp; (C) https://www.example.com/ &amp; (D) http://www.example.com:8080/</w:t>
      </w:r>
    </w:p>
    <w:p>
      <w:r>
        <w:rPr>
          <w:b/>
        </w:rPr>
        <w:t xml:space="preserve">Answer to Question 21: </w:t>
      </w:r>
      <w:r>
        <w:t>The `encodeURIComponent` function encodes special characters in a URL, ensuring that the query string is correctly formatted.</w:t>
      </w:r>
    </w:p>
    <w:p>
      <w:r>
        <w:rPr>
          <w:b/>
        </w:rPr>
        <w:t xml:space="preserve">Answer to Question 22: </w:t>
      </w:r>
      <w:r>
        <w:t>http</w:t>
      </w:r>
    </w:p>
    <w:p>
      <w:r>
        <w:rPr>
          <w:b/>
        </w:rPr>
        <w:t xml:space="preserve">Answer to Question 23: </w:t>
      </w:r>
      <w:r>
        <w:t>`wrap()`</w:t>
      </w:r>
    </w:p>
    <w:p>
      <w:r>
        <w:rPr>
          <w:b/>
        </w:rPr>
        <w:t xml:space="preserve">Answer to Question 24: </w:t>
      </w:r>
      <w:r>
        <w:t>The express.Router class is used to create modular route callbacks for the web API endpoints.</w:t>
      </w:r>
    </w:p>
    <w:p>
      <w:r>
        <w:rPr>
          <w:b/>
        </w:rPr>
        <w:t xml:space="preserve">Answer to Question 25: </w:t>
      </w:r>
      <w:r>
        <w:t>(B) HTTP/3 uses UDP for data transfer.</w:t>
      </w:r>
    </w:p>
    <w:p>
      <w:r>
        <w:rPr>
          <w:b/>
        </w:rPr>
        <w:t xml:space="preserve">Answer to Question 26: </w:t>
      </w:r>
      <w:r>
        <w:t>require()</w:t>
      </w:r>
    </w:p>
    <w:p>
      <w:r>
        <w:rPr>
          <w:b/>
        </w:rPr>
        <w:t xml:space="preserve">Answer to Question 27: </w:t>
      </w:r>
      <w:r>
        <w:t>(B) Event-driven, non-blocking I/O architecture</w:t>
      </w:r>
    </w:p>
    <w:p>
      <w:r>
        <w:rPr>
          <w:b/>
        </w:rPr>
        <w:t xml:space="preserve">Answer to Question 28: </w:t>
      </w:r>
      <w:r>
        <w:t>token</w:t>
      </w:r>
    </w:p>
    <w:p>
      <w:r>
        <w:rPr>
          <w:b/>
        </w:rPr>
        <w:t xml:space="preserve">Answer to Question 29: </w:t>
      </w:r>
      <w:r>
        <w:t>(C) TypeError</w:t>
      </w:r>
    </w:p>
    <w:p>
      <w:r>
        <w:rPr>
          <w:b/>
        </w:rPr>
        <w:t xml:space="preserve">Answer to Question 30: </w:t>
      </w:r>
      <w:r>
        <w:t>(C) AES</w:t>
      </w:r>
    </w:p>
    <w:p>
      <w:r>
        <w:rPr>
          <w:b/>
        </w:rPr>
        <w:t xml:space="preserve">Answer to Question 31: </w:t>
      </w:r>
      <w:r>
        <w:t>JSON format.</w:t>
      </w:r>
    </w:p>
    <w:p>
      <w:r>
        <w:rPr>
          <w:b/>
        </w:rPr>
        <w:t xml:space="preserve">Answer to Question 32: </w:t>
      </w:r>
      <w:r>
        <w:t>(C) To catch and handle exceptions in the code</w:t>
      </w:r>
    </w:p>
    <w:p>
      <w:r>
        <w:rPr>
          <w:b/>
        </w:rPr>
        <w:t xml:space="preserve">Answer to Question 33: </w:t>
      </w:r>
      <w:r>
        <w:t>(D) Sends a GET request to retrieve all songs</w:t>
      </w:r>
    </w:p>
    <w:p>
      <w:r>
        <w:rPr>
          <w:b/>
        </w:rPr>
        <w:t xml:space="preserve">Answer to Question 34: </w:t>
      </w:r>
      <w:r>
        <w:t>(B) User authentication</w:t>
      </w:r>
    </w:p>
    <w:p>
      <w:r>
        <w:rPr>
          <w:b/>
        </w:rPr>
        <w:t xml:space="preserve">Answer to Question 35: </w:t>
      </w:r>
      <w:r>
        <w:t>(C) Simplifying HTML document traversing and manipulation</w:t>
      </w:r>
    </w:p>
    <w:p>
      <w:r>
        <w:rPr>
          <w:b/>
        </w:rPr>
        <w:t xml:space="preserve">Answer to Question 36: </w:t>
      </w:r>
      <w:r>
        <w:t>(B) 201 Created</w:t>
      </w:r>
    </w:p>
    <w:p>
      <w:r>
        <w:rPr>
          <w:b/>
        </w:rPr>
        <w:t xml:space="preserve">Answer to Question 37: </w:t>
      </w:r>
      <w:r>
        <w:t>(C) All requests</w:t>
      </w:r>
    </w:p>
    <w:p>
      <w:r>
        <w:rPr>
          <w:b/>
        </w:rPr>
        <w:t xml:space="preserve">Answer to Question 38: </w:t>
      </w:r>
      <w:r>
        <w:t>(B) 201; {"response": "Data recorded."}</w:t>
      </w:r>
    </w:p>
    <w:p>
      <w:r>
        <w:rPr>
          <w:b/>
        </w:rPr>
        <w:t xml:space="preserve">Answer to Question 39: </w:t>
      </w:r>
      <w:r>
        <w:t>URL param: jblack</w:t>
      </w:r>
    </w:p>
    <w:p>
      <w:r>
        <w:rPr>
          <w:b/>
        </w:rPr>
        <w:t xml:space="preserve">Answer to Question 40: </w:t>
      </w:r>
      <w:r>
        <w:t>It specifies the media type of the request being sent to the server, such as "application/json" for JSON data.</w:t>
      </w:r>
    </w:p>
    <w:p>
      <w:r>
        <w:rPr>
          <w:b/>
        </w:rPr>
        <w:t xml:space="preserve">Answer to Question 41: </w:t>
      </w:r>
      <w:r>
        <w:t>(B) swing</w:t>
      </w:r>
    </w:p>
    <w:p>
      <w:r>
        <w:rPr>
          <w:b/>
        </w:rPr>
        <w:t xml:space="preserve">Answer to Question 42: </w:t>
      </w:r>
      <w:r>
        <w:t>(B) req.query</w:t>
      </w:r>
    </w:p>
    <w:p>
      <w:r>
        <w:rPr>
          <w:b/>
        </w:rPr>
        <w:t xml:space="preserve">Answer to Question 43: </w:t>
      </w:r>
      <w:r>
        <w:t>(A) To identify who is using the web API; (B) To limit the number of requests made in a fixed time period; (D) To charge a developer a fee for additional requests</w:t>
      </w:r>
    </w:p>
    <w:p>
      <w:r>
        <w:rPr>
          <w:b/>
        </w:rPr>
        <w:t xml:space="preserve">Answer to Question 44: </w:t>
      </w:r>
      <w:r>
        <w:t>(C) pgreen is denied access</w:t>
      </w:r>
    </w:p>
    <w:p>
      <w:r>
        <w:rPr>
          <w:b/>
        </w:rPr>
        <w:t xml:space="preserve">Answer to Question 45: </w:t>
      </w:r>
      <w:r>
        <w:t>"try" "catch" "finally" "after"</w:t>
      </w:r>
    </w:p>
    <w:p>
      <w:r>
        <w:rPr>
          <w:b/>
        </w:rPr>
        <w:t xml:space="preserve">Answer to Question 46: </w:t>
      </w:r>
      <w:r>
        <w:t>(C) $.ajax()</w:t>
      </w:r>
    </w:p>
    <w:p>
      <w:r>
        <w:rPr>
          <w:b/>
        </w:rPr>
        <w:t xml:space="preserve">Answer to Question 47: </w:t>
      </w:r>
      <w:r>
        <w:t>(C) $("p").addClass("highlight")</w:t>
      </w:r>
    </w:p>
    <w:p>
      <w:r>
        <w:rPr>
          <w:b/>
        </w:rPr>
        <w:t xml:space="preserve">Answer to Question 48: </w:t>
      </w:r>
      <w:r>
        <w:t>(A) To ensure server stability, (D) To charge fees for additional requests</w:t>
      </w:r>
    </w:p>
    <w:p>
      <w:r>
        <w:rPr>
          <w:b/>
        </w:rPr>
        <w:t xml:space="preserve">Answer to Question 49: </w:t>
      </w:r>
      <w:r>
        <w:t>The 'save' method in Mongoose is used to save a document to the MongoDB database. It is used when you want to persist a particular instance of a model to the database.</w:t>
      </w:r>
    </w:p>
    <w:p>
      <w:r>
        <w:rPr>
          <w:b/>
        </w:rPr>
        <w:t xml:space="preserve">Answer to Question 50: </w:t>
      </w:r>
      <w:r>
        <w:t>HTTP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