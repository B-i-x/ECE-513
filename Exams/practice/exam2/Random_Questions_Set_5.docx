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Randomly Selected Questions - Set 5</w:t>
      </w:r>
    </w:p>
    <w:p>
      <w:r>
        <w:rPr>
          <w:b/>
        </w:rPr>
        <w:t xml:space="preserve">Question 1 (ID: 5.3.10): </w:t>
      </w:r>
      <w:r>
        <w:t>Short Answer: What is the reason for limiting Ajax requests to the same origin from which the JavaScript was downloaded?</w:t>
      </w:r>
    </w:p>
    <w:p>
      <w:r>
        <w:rPr>
          <w:b/>
        </w:rPr>
        <w:t xml:space="preserve">Question 2 (ID: 6.1.8): </w:t>
      </w:r>
      <w:r>
        <w:t>Short Answer: What is the purpose of a CSS preprocessor?</w:t>
      </w:r>
    </w:p>
    <w:p>
      <w:r>
        <w:rPr>
          <w:b/>
        </w:rPr>
        <w:t xml:space="preserve">Question 3 (ID: 7.4.8): </w:t>
      </w:r>
      <w:r>
        <w:t>Short Answer: How does jQuery ensure that multiple animations on the same element are executed in sequence?</w:t>
      </w:r>
    </w:p>
    <w:p>
      <w:r>
        <w:rPr>
          <w:b/>
        </w:rPr>
        <w:t xml:space="preserve">Question 4 (ID: 5.2.8): </w:t>
      </w:r>
      <w:r>
        <w:t>Multiple Choice: Which of the following is the correct JSON representation of an array?</w:t>
        <w:br/>
        <w:t>- (A) { "colors": "red", "blue", "green" }</w:t>
        <w:br/>
        <w:t>- (B) [ "red", "blue", "green" ]</w:t>
        <w:br/>
        <w:t>- (C) { "colors": ["red", "blue", "green"] }</w:t>
        <w:br/>
        <w:t>- (D) "colors": [ "red", "blue", "green" ]</w:t>
      </w:r>
    </w:p>
    <w:p>
      <w:r>
        <w:rPr>
          <w:b/>
        </w:rPr>
        <w:t xml:space="preserve">Question 5 (ID: 8.4.6): </w:t>
      </w:r>
      <w:r>
        <w:t>Multiple Choice: When using Fetch API, which method is used to parse JSON-encoded songs into a JavaScript object?</w:t>
        <w:br/>
        <w:t>- (A) fetch.json()</w:t>
        <w:br/>
        <w:t>- (B) JSON.parse()</w:t>
        <w:br/>
        <w:t>- (C) response.json()</w:t>
        <w:br/>
        <w:t>- (D) stringfiy.JSON()</w:t>
      </w:r>
    </w:p>
    <w:p>
      <w:r>
        <w:rPr>
          <w:b/>
        </w:rPr>
        <w:t xml:space="preserve">Question 6 (ID: 6.2.3): </w:t>
      </w:r>
      <w:r>
        <w:t>Multiple Choice: What command would you use to start the Node.js interactive shell?</w:t>
        <w:br/>
        <w:t>- (A) node start</w:t>
        <w:br/>
        <w:t>- (B) node shell</w:t>
        <w:br/>
        <w:t>- (C) node</w:t>
        <w:br/>
        <w:t>- (D) node init</w:t>
      </w:r>
    </w:p>
    <w:p>
      <w:r>
        <w:rPr>
          <w:b/>
        </w:rPr>
        <w:t xml:space="preserve">Question 7 (ID: 8.2.10): </w:t>
      </w:r>
      <w:r>
        <w:t>Multiple Choice: When deleting a document based on specific conditions in Mongoose, which method would you typically use?</w:t>
        <w:br/>
        <w:t>- (A) Model.updateOne()</w:t>
        <w:br/>
        <w:t>- (B) Model.save()</w:t>
        <w:br/>
        <w:t>- (C) Model.deleteOne()</w:t>
        <w:br/>
        <w:t>- (D) Model.create()</w:t>
      </w:r>
    </w:p>
    <w:p>
      <w:r>
        <w:rPr>
          <w:b/>
        </w:rPr>
        <w:t xml:space="preserve">Question 8 (ID: 7.5.6): </w:t>
      </w:r>
      <w:r>
        <w:t>Short Answer: How can you change a paragraph (`&lt;p&gt;`) to have its inner HTML become `&lt;b&gt;Bold Text&lt;/b&gt;` using jQuery?</w:t>
        <w:br/>
        <w:t>- `$("p").html("&lt;b&gt;Bold Text&lt;/b&gt;");`</w:t>
      </w:r>
    </w:p>
    <w:p>
      <w:r>
        <w:rPr>
          <w:b/>
        </w:rPr>
        <w:t xml:space="preserve">Question 9 (ID: 8.6.6): </w:t>
      </w:r>
      <w:r>
        <w:t>Fill in the blank: The method used to install the node-fetch module to call the Weather API from an Express server is _______.</w:t>
        <w:br/>
        <w:t>- (A) npm install express</w:t>
        <w:br/>
        <w:t>- (B) npm install node-fetch</w:t>
        <w:br/>
        <w:t>- (C) npm fetch install</w:t>
      </w:r>
    </w:p>
    <w:p>
      <w:r>
        <w:rPr>
          <w:b/>
        </w:rPr>
        <w:t xml:space="preserve">Question 10 (ID: 8.6.5): </w:t>
      </w:r>
      <w:r>
        <w:t>Multiple Choice: Which of the following is a feature of a RESTful web API?</w:t>
        <w:br/>
        <w:t>- (A) Uses SOAP protocol</w:t>
        <w:br/>
        <w:t>- (B) Returns data in JSON or XML format</w:t>
        <w:br/>
        <w:t>- (C) Requires a specific JavaScript library</w:t>
        <w:br/>
        <w:t>- (D) Operates only over FTP</w:t>
      </w:r>
    </w:p>
    <w:p>
      <w:r>
        <w:rPr>
          <w:b/>
        </w:rPr>
        <w:t xml:space="preserve">Question 11 (ID: 5.2.9): </w:t>
      </w:r>
      <w:r>
        <w:t>Short Answer: How can you prevent JSON.stringify() from converting non-enumerable or function properties in an object?</w:t>
      </w:r>
    </w:p>
    <w:p>
      <w:r>
        <w:rPr>
          <w:b/>
        </w:rPr>
        <w:t xml:space="preserve">Question 12 (ID: 6.1.6): </w:t>
      </w:r>
      <w:r>
        <w:t>Fill in the Blank: A __________ is a web application framework written in Ruby and created by David Heinemeier Hansson in 2004.</w:t>
      </w:r>
    </w:p>
    <w:p>
      <w:r>
        <w:rPr>
          <w:b/>
        </w:rPr>
        <w:t xml:space="preserve">Question 13 (ID: 7.7.2): </w:t>
      </w:r>
      <w:r>
        <w:t>Multiple Choice: What is the primary format used by RESTful web APIs to return data?</w:t>
        <w:br/>
        <w:t>- (A) XML</w:t>
        <w:br/>
        <w:t>- (B) CSV</w:t>
        <w:br/>
        <w:t>- (C) JSON</w:t>
        <w:br/>
        <w:t>- (D) HTML</w:t>
      </w:r>
    </w:p>
    <w:p>
      <w:r>
        <w:rPr>
          <w:b/>
        </w:rPr>
        <w:t xml:space="preserve">Question 14 (ID: 8.4.3): </w:t>
      </w:r>
      <w:r>
        <w:t>Short Answer: What status code does the Music API return upon successfully creating a new song?</w:t>
      </w:r>
    </w:p>
    <w:p>
      <w:r>
        <w:rPr>
          <w:b/>
        </w:rPr>
        <w:t xml:space="preserve">Question 15 (ID: 5.5.7): </w:t>
      </w:r>
      <w:r>
        <w:t xml:space="preserve">Fill in the blank: In a `try-catch-finally` construct, the code in the __________ block will execute regardless of whether an exception was thrown or not.  </w:t>
        <w:br/>
        <w:t>- finally</w:t>
      </w:r>
    </w:p>
    <w:p>
      <w:r>
        <w:rPr>
          <w:b/>
        </w:rPr>
        <w:t xml:space="preserve">Question 16 (ID: 7.7.1): </w:t>
      </w:r>
      <w:r>
        <w:t>Multiple Choice: Which type of API requires registration to obtain an API key for use?</w:t>
        <w:br/>
        <w:t>- (A) Public API</w:t>
        <w:br/>
        <w:t>- (B) Third-party web API</w:t>
        <w:br/>
        <w:t>- (C) Internal API</w:t>
        <w:br/>
        <w:t>- (D) Local API</w:t>
      </w:r>
    </w:p>
    <w:p>
      <w:r>
        <w:rPr>
          <w:b/>
        </w:rPr>
        <w:t xml:space="preserve">Question 17 (ID: 7.3.7): </w:t>
      </w:r>
      <w:r>
        <w:t>Short Answer: Describe what happens in JavaScript when the user clicks a button element with an associated click event handler.</w:t>
      </w:r>
    </w:p>
    <w:p>
      <w:r>
        <w:rPr>
          <w:b/>
        </w:rPr>
        <w:t xml:space="preserve">Question 18 (ID: 8.2.1): </w:t>
      </w:r>
      <w:r>
        <w:t>Multiple Choice: Which module can be used in a Node.js application to simplify MongoDB operations through object data mapping (ODM)?</w:t>
        <w:br/>
        <w:t>- (A) express</w:t>
        <w:br/>
        <w:t>- (B) mongodb</w:t>
        <w:br/>
        <w:t>- (C) mongoose</w:t>
        <w:br/>
        <w:t>- (D) async</w:t>
      </w:r>
    </w:p>
    <w:p>
      <w:r>
        <w:rPr>
          <w:b/>
        </w:rPr>
        <w:t xml:space="preserve">Question 19 (ID: 8.2.9): </w:t>
      </w:r>
      <w:r>
        <w:t>Short Answer: What is the purpose of the 'exec()' method when chaining queries in Mongoose?</w:t>
      </w:r>
    </w:p>
    <w:p>
      <w:r>
        <w:rPr>
          <w:b/>
        </w:rPr>
        <w:t xml:space="preserve">Question 20 (ID: 5.2.5): </w:t>
      </w:r>
      <w:r>
        <w:t>Multiple Answers: Select all data types that can be represented in JSON.</w:t>
        <w:br/>
        <w:t>- [ ] Date</w:t>
        <w:br/>
        <w:t>- [X] Boolean</w:t>
        <w:br/>
        <w:t>- [X] Number</w:t>
        <w:br/>
        <w:t>- [X] String</w:t>
        <w:br/>
        <w:t>- [ ] Function</w:t>
        <w:br/>
        <w:t>- [X] Object</w:t>
      </w:r>
    </w:p>
    <w:p>
      <w:r>
        <w:rPr>
          <w:b/>
        </w:rPr>
        <w:t xml:space="preserve">Question 21 (ID: 9.3.3): </w:t>
      </w:r>
      <w:r>
        <w:t>Fill in the Blank: A cryptographic hash function converts text of any length into a fixed-length sequence of characters called the __________.</w:t>
      </w:r>
    </w:p>
    <w:p>
      <w:r>
        <w:rPr>
          <w:b/>
        </w:rPr>
        <w:t xml:space="preserve">Question 22 (ID: 9.3.10): </w:t>
      </w:r>
      <w:r>
        <w:t>Multiple Choice: Why is bcrypt preferred over older hash functions like MD5 or SHA-1 for password hashing?</w:t>
        <w:br/>
        <w:t>- (A) It executes quickly, allowing fast password verification</w:t>
        <w:br/>
        <w:t>- (B) It's slower, making it more resistant to brute force attacks</w:t>
        <w:br/>
        <w:t>- (C) It uses more memory, which is computationally efficient</w:t>
        <w:br/>
        <w:t>- (D) It generates shorter hash values that save storage space</w:t>
      </w:r>
    </w:p>
    <w:p>
      <w:r>
        <w:rPr>
          <w:b/>
        </w:rPr>
        <w:t xml:space="preserve">Question 23 (ID: 8.3.8): </w:t>
      </w:r>
      <w:r>
        <w:t>Code Snippet: Given the following code, which HTTP verb will trigger this route and return a status of 201?</w:t>
        <w:br/>
        <w:t>```javascript</w:t>
        <w:br/>
        <w:t>router.post("/songs", function(req, res) {</w:t>
        <w:br/>
        <w:t xml:space="preserve">    console.log(req.body);</w:t>
        <w:br/>
        <w:t xml:space="preserve">    res.sendStatus(201);</w:t>
        <w:br/>
        <w:t>});</w:t>
        <w:br/>
        <w:t>```</w:t>
        <w:br/>
        <w:t>- (A) GET</w:t>
        <w:br/>
        <w:t>- (B) POST</w:t>
        <w:br/>
        <w:t>- (C) PUT</w:t>
        <w:br/>
        <w:t>- (D) DELETE</w:t>
      </w:r>
    </w:p>
    <w:p>
      <w:r>
        <w:rPr>
          <w:b/>
        </w:rPr>
        <w:t xml:space="preserve">Question 24 (ID: 9.1.3): </w:t>
      </w:r>
      <w:r>
        <w:t>Short Answer: What is an origin in the context of web storage?</w:t>
      </w:r>
    </w:p>
    <w:p>
      <w:r>
        <w:rPr>
          <w:b/>
        </w:rPr>
        <w:t xml:space="preserve">Question 25 (ID: 8.5.8): </w:t>
      </w:r>
      <w:r>
        <w:t>Fill in the Blank: The Music API uses a song resource with fields such as 'title', 'artist', 'popularity', 'releaseDate', and an array of _______.</w:t>
      </w:r>
    </w:p>
    <w:p>
      <w:r>
        <w:rPr>
          <w:b/>
        </w:rPr>
        <w:t xml:space="preserve">Question 26 (ID: 7.3.6): </w:t>
      </w:r>
      <w:r>
        <w:t>Multiple Choice: What takes priority in jQuery, the shortcut method like click() or the on() method?</w:t>
        <w:br/>
        <w:t>- (A) Shortcut methods like click()</w:t>
        <w:br/>
        <w:t>- (B) on() method</w:t>
        <w:br/>
        <w:t>- (C) Neither, they are equally prioritized</w:t>
        <w:br/>
        <w:t>- (D) The order they are written in the code</w:t>
      </w:r>
    </w:p>
    <w:p>
      <w:r>
        <w:rPr>
          <w:b/>
        </w:rPr>
        <w:t xml:space="preserve">Question 27 (ID: 6.2.9): </w:t>
      </w:r>
      <w:r>
        <w:t>Multiple Choice: What command generates a package.json file by asking the user a series of questions?</w:t>
        <w:br/>
        <w:t>- (A) npm generate</w:t>
        <w:br/>
        <w:t>- (B) npm init</w:t>
        <w:br/>
        <w:t>- (C) npm create</w:t>
        <w:br/>
        <w:t>- (D) npm start</w:t>
      </w:r>
    </w:p>
    <w:p>
      <w:r>
        <w:rPr>
          <w:b/>
        </w:rPr>
        <w:t xml:space="preserve">Question 28 (ID: 5.1.8): </w:t>
      </w:r>
      <w:r>
        <w:t>Fill in the Blank: In the request URL https://en.wikipedia.org/wiki/World_Wide_Web, "wikipedia.org" is referred to as the ____________.</w:t>
      </w:r>
    </w:p>
    <w:p>
      <w:r>
        <w:rPr>
          <w:b/>
        </w:rPr>
        <w:t xml:space="preserve">Question 29 (ID: 7.7.7): </w:t>
      </w:r>
      <w:r>
        <w:t>Multiple Choice: In a JSONP request, which query string parameter indicates that the request is using JSONP?</w:t>
        <w:br/>
        <w:t>- (A) appid</w:t>
        <w:br/>
        <w:t>- (B) zip</w:t>
        <w:br/>
        <w:t>- (C) callback</w:t>
        <w:br/>
        <w:t>- (D) responseType</w:t>
      </w:r>
    </w:p>
    <w:p>
      <w:r>
        <w:rPr>
          <w:b/>
        </w:rPr>
        <w:t xml:space="preserve">Question 30 (ID: 8.6.1): </w:t>
      </w:r>
      <w:r>
        <w:t>Multiple Choice: What is a third-party web API?</w:t>
        <w:br/>
        <w:t>- (A) An API that is privately used by an organization</w:t>
        <w:br/>
        <w:t>- (B) An API that is hosted entirely on a local server</w:t>
        <w:br/>
        <w:t>- (C) A public web API used by a web application to perform an operation</w:t>
        <w:br/>
        <w:t>- (D) An API that only provides HTML data</w:t>
      </w:r>
    </w:p>
    <w:p>
      <w:r>
        <w:rPr>
          <w:b/>
        </w:rPr>
        <w:t xml:space="preserve">Question 31 (ID: 5.5.9): </w:t>
      </w:r>
      <w:r>
        <w:t xml:space="preserve">Multiple Choice: Which Error constructor is used when a numeric variable or parameter is outside the valid range?  </w:t>
        <w:br/>
        <w:t xml:space="preserve">- (A) TypeError  </w:t>
        <w:br/>
        <w:t xml:space="preserve">- (B) SyntaxError  </w:t>
        <w:br/>
        <w:t xml:space="preserve">- (C) RangeError  </w:t>
        <w:br/>
        <w:t>- (D) ReferenceError</w:t>
      </w:r>
    </w:p>
    <w:p>
      <w:r>
        <w:rPr>
          <w:b/>
        </w:rPr>
        <w:t xml:space="preserve">Question 32 (ID: 8.3.2): </w:t>
      </w:r>
      <w:r>
        <w:t>Multiple Choice: Which HTTP request verb is used to retrieve a resource in a RESTful API?</w:t>
        <w:br/>
        <w:t>- (A) POST</w:t>
        <w:br/>
        <w:t>- (B) PUT</w:t>
        <w:br/>
        <w:t>- (C) GET</w:t>
        <w:br/>
        <w:t>- (D) DELETE</w:t>
      </w:r>
    </w:p>
    <w:p>
      <w:r>
        <w:rPr>
          <w:b/>
        </w:rPr>
        <w:t xml:space="preserve">Question 33 (ID: 9.3.7): </w:t>
      </w:r>
      <w:r>
        <w:t>Short Answer: What is the purpose of using a salt in password hashing?</w:t>
      </w:r>
    </w:p>
    <w:p>
      <w:r>
        <w:rPr>
          <w:b/>
        </w:rPr>
        <w:t xml:space="preserve">Question 34 (ID: 9.3.6): </w:t>
      </w:r>
      <w:r>
        <w:t>Multiple Answers: Which techniques can help protect password hashes from being cracked?</w:t>
        <w:br/>
        <w:t>- (A) Using a salt</w:t>
        <w:br/>
        <w:t>- (B) Storing passwords in plain text</w:t>
        <w:br/>
        <w:t>- (C) Applying a strong hash function like bcrypt</w:t>
        <w:br/>
        <w:t>- (D) Creating precomputed dictionary tables</w:t>
      </w:r>
    </w:p>
    <w:p>
      <w:r>
        <w:rPr>
          <w:b/>
        </w:rPr>
        <w:t xml:space="preserve">Question 35 (ID: 7.3.2): </w:t>
      </w:r>
      <w:r>
        <w:t>Multiple Choice: What event does jQuery's ready() method respond to?</w:t>
        <w:br/>
        <w:t>- (A) When the document's stylesheets finish loading</w:t>
        <w:br/>
        <w:t>- (B) When the document's DOM has been fully constructed</w:t>
        <w:br/>
        <w:t>- (C) When the page's images have fully loaded</w:t>
        <w:br/>
        <w:t>- (D) When the user interacts with the form</w:t>
      </w:r>
    </w:p>
    <w:p>
      <w:r>
        <w:rPr>
          <w:b/>
        </w:rPr>
        <w:t xml:space="preserve">Question 36 (ID: 7.6.6): </w:t>
      </w:r>
      <w:r>
        <w:t>Fill in the blank: When sending a GET request in jQuery, the method __A__ is typically used to send key/value pairs in the URL's query string.</w:t>
      </w:r>
    </w:p>
    <w:p>
      <w:r>
        <w:rPr>
          <w:b/>
        </w:rPr>
        <w:t xml:space="preserve">Question 37 (ID: 5.5.10): </w:t>
      </w:r>
      <w:r>
        <w:t xml:space="preserve">Fill in the blank: In the function `caesarCipher(message, key)`, if the `key` is not an integer, a __________ error should be thrown.  </w:t>
        <w:br/>
        <w:t>- TypeError</w:t>
      </w:r>
    </w:p>
    <w:p>
      <w:r>
        <w:rPr>
          <w:b/>
        </w:rPr>
        <w:t xml:space="preserve">Question 38 (ID: 9.1.4): </w:t>
      </w:r>
      <w:r>
        <w:t>Fill in the Blank: The ___________ object stores key/value pairs for an origin that are stored indefinitely.</w:t>
      </w:r>
    </w:p>
    <w:p>
      <w:r>
        <w:rPr>
          <w:b/>
        </w:rPr>
        <w:t xml:space="preserve">Question 39 (ID: 7.4.1): </w:t>
      </w:r>
      <w:r>
        <w:t>Multiple Choice: What method is used in jQuery to modify an element's CSS properties?</w:t>
        <w:br/>
        <w:t>- (A) .attr()</w:t>
        <w:br/>
        <w:t>- (B) .html()</w:t>
        <w:br/>
        <w:t>- (C) .css()</w:t>
        <w:br/>
        <w:t>- (D) .val()</w:t>
      </w:r>
    </w:p>
    <w:p>
      <w:r>
        <w:rPr>
          <w:b/>
        </w:rPr>
        <w:t xml:space="preserve">Question 40 (ID: 6.1.2): </w:t>
      </w:r>
      <w:r>
        <w:t>Short Answer: What is a front-end developer proficient in?</w:t>
      </w:r>
    </w:p>
    <w:p>
      <w:r>
        <w:rPr>
          <w:b/>
        </w:rPr>
        <w:t xml:space="preserve">Question 41 (ID: 7.5.1): </w:t>
      </w:r>
      <w:r>
        <w:t>Multiple Choice: Which jQuery method is used to get or set the attribute value for a DOM element?</w:t>
        <w:br/>
        <w:t>- (A) css()</w:t>
        <w:br/>
        <w:t>- (B) html()</w:t>
        <w:br/>
        <w:t>- (C) text()</w:t>
        <w:br/>
        <w:t>- (D) attr()</w:t>
      </w:r>
    </w:p>
    <w:p>
      <w:r>
        <w:rPr>
          <w:b/>
        </w:rPr>
        <w:t xml:space="preserve">Question 42 (ID: 7.3.5): </w:t>
      </w:r>
      <w:r>
        <w:t>Multiple Answers: Which of the following are examples of mouse events supported by jQuery? (Select all that apply)</w:t>
        <w:br/>
        <w:t>- (A) click</w:t>
        <w:br/>
        <w:t>- (B) keypress</w:t>
        <w:br/>
        <w:t>- (C) mousemove</w:t>
        <w:br/>
        <w:t>- (D) blur</w:t>
      </w:r>
    </w:p>
    <w:p>
      <w:r>
        <w:rPr>
          <w:b/>
        </w:rPr>
        <w:t xml:space="preserve">Question 43 (ID: 8.6.8): </w:t>
      </w:r>
      <w:r>
        <w:t>Multiple Choice: What "units" parameter value would make the Weather API return temperature measurements in Fahrenheit?</w:t>
        <w:br/>
        <w:t>- (A) standard</w:t>
        <w:br/>
        <w:t>- (B) metric</w:t>
        <w:br/>
        <w:t>- (C) imperial</w:t>
      </w:r>
    </w:p>
    <w:p>
      <w:r>
        <w:rPr>
          <w:b/>
        </w:rPr>
        <w:t xml:space="preserve">Question 44 (ID: 8.6.9): </w:t>
      </w:r>
      <w:r>
        <w:t>Code Snippet: Given the following Express server code snippet, what value would replace "APIKEY" to properly fetch weather data?</w:t>
        <w:br/>
        <w:br/>
        <w:t>```javascript</w:t>
        <w:br/>
        <w:t>const fetch = require("node-fetch");</w:t>
        <w:br/>
        <w:t>app.get("/weather", function(req, res) {</w:t>
        <w:br/>
        <w:t xml:space="preserve">  const zip = 90210;</w:t>
        <w:br/>
        <w:t xml:space="preserve">  const params = new URLSearchParams({</w:t>
        <w:br/>
        <w:t xml:space="preserve">    zip: zip,</w:t>
        <w:br/>
        <w:t xml:space="preserve">    units: "imperial",</w:t>
        <w:br/>
        <w:t xml:space="preserve">    appid: "APIKEY"</w:t>
        <w:br/>
        <w:t>});</w:t>
        <w:br/>
        <w:br/>
        <w:t>fetch("http://api.openweathermap.org/data/2.5/weather?" + params)</w:t>
        <w:br/>
        <w:t xml:space="preserve">  .then(response =&gt; response.json())</w:t>
        <w:br/>
        <w:t xml:space="preserve">  .then(data =&gt; {</w:t>
        <w:br/>
        <w:t xml:space="preserve">    const locals = {</w:t>
        <w:br/>
        <w:t xml:space="preserve">      data: data,</w:t>
        <w:br/>
        <w:t xml:space="preserve">      zip: zip</w:t>
        <w:br/>
        <w:t xml:space="preserve">    };</w:t>
        <w:br/>
        <w:t xml:space="preserve">    res.render("weather", locals);</w:t>
        <w:br/>
        <w:t xml:space="preserve">  })</w:t>
        <w:br/>
        <w:t xml:space="preserve">  .catch(error =&gt; console.log(error));</w:t>
        <w:br/>
        <w:t>});</w:t>
        <w:br/>
        <w:t>```</w:t>
        <w:br/>
        <w:t>- Answer: An actual API key obtained from OpenWeatherMap.org.</w:t>
      </w:r>
    </w:p>
    <w:p>
      <w:r>
        <w:rPr>
          <w:b/>
        </w:rPr>
        <w:t xml:space="preserve">Question 45 (ID: 6.3.7): </w:t>
      </w:r>
      <w:r>
        <w:t>Multiple Answers: What are the parameters typically provided to an Express route's callback function? Choose all that apply.</w:t>
        <w:br/>
        <w:t>- (A) req</w:t>
        <w:br/>
        <w:t>- (B) res</w:t>
        <w:br/>
        <w:t>- (C) app</w:t>
        <w:br/>
        <w:t>- (D) next</w:t>
      </w:r>
    </w:p>
    <w:p>
      <w:r>
        <w:rPr>
          <w:b/>
        </w:rPr>
        <w:t xml:space="preserve">Question 46 (ID: 8.3.7): </w:t>
      </w:r>
      <w:r>
        <w:t>Multiple Answers: Which of the following HTTP status codes might be returned if a PUT or DELETE request's item is not found in the database? Choose two.</w:t>
        <w:br/>
        <w:t>- (A) 200</w:t>
        <w:br/>
        <w:t>- (B) 400</w:t>
        <w:br/>
        <w:t>- (C) 204</w:t>
        <w:br/>
        <w:t>- (D) 404</w:t>
      </w:r>
    </w:p>
    <w:p>
      <w:r>
        <w:rPr>
          <w:b/>
        </w:rPr>
        <w:t xml:space="preserve">Question 47 (ID: 7.4.2): </w:t>
      </w:r>
      <w:r>
        <w:t>Fill in the blank: In jQuery, the _______ method can be used to add or remove multiple CSS properties using an object literal.</w:t>
      </w:r>
    </w:p>
    <w:p>
      <w:r>
        <w:rPr>
          <w:b/>
        </w:rPr>
        <w:t xml:space="preserve">Question 48 (ID: 6.3.5): </w:t>
      </w:r>
      <w:r>
        <w:t>Multiple Choice: Which method is used to make an Express server listen for incoming requests?</w:t>
        <w:br/>
        <w:t>- (A) app.serve()</w:t>
        <w:br/>
        <w:t>- (B) app.request()</w:t>
        <w:br/>
        <w:t>- (C) app.listen()</w:t>
        <w:br/>
        <w:t>- (D) app.connect()</w:t>
      </w:r>
    </w:p>
    <w:p>
      <w:r>
        <w:rPr>
          <w:b/>
        </w:rPr>
        <w:t xml:space="preserve">Question 49 (ID: 5.2.6): </w:t>
      </w:r>
      <w:r>
        <w:t>Fill in the Blank: In JSON, a __________ is an unordered list of zero or more name/value pairs separated by commas and enclosed within braces ({}).</w:t>
      </w:r>
    </w:p>
    <w:p>
      <w:r>
        <w:rPr>
          <w:b/>
        </w:rPr>
        <w:t xml:space="preserve">Question 50 (ID: 6.1.9): </w:t>
      </w:r>
      <w:r>
        <w:t>Multiple Choice: Which database is an example of a document database?</w:t>
        <w:br/>
        <w:t>- (A) MySQL</w:t>
        <w:br/>
        <w:t>- (B) MongoDB</w:t>
        <w:br/>
        <w:t>- (C) HBase</w:t>
        <w:br/>
        <w:t>- (D) Neo4j</w:t>
      </w:r>
    </w:p>
    <w:p>
      <w:r>
        <w:br w:type="page"/>
      </w:r>
    </w:p>
    <w:p>
      <w:pPr>
        <w:pStyle w:val="Heading1"/>
      </w:pPr>
      <w:r>
        <w:t>Answers</w:t>
      </w:r>
    </w:p>
    <w:p>
      <w:r>
        <w:rPr>
          <w:b/>
        </w:rPr>
        <w:t xml:space="preserve">Answer to Question 1: </w:t>
      </w:r>
      <w:r>
        <w:t>To enhance security by preventing cross-origin attacks, which could exploit user data by making requests to unauthorized domains.</w:t>
      </w:r>
    </w:p>
    <w:p>
      <w:r>
        <w:rPr>
          <w:b/>
        </w:rPr>
        <w:t xml:space="preserve">Answer to Question 2: </w:t>
      </w:r>
      <w:r>
        <w:t>A CSS preprocessor is a program that converts a CSS-like language into CSS to simplify the development of large CSS stylesheets.</w:t>
      </w:r>
    </w:p>
    <w:p>
      <w:r>
        <w:rPr>
          <w:b/>
        </w:rPr>
        <w:t xml:space="preserve">Answer to Question 3: </w:t>
      </w:r>
      <w:r>
        <w:t>jQuery queues animations applied to the same element, allowing each animation to finish before the next begins.</w:t>
      </w:r>
    </w:p>
    <w:p>
      <w:r>
        <w:rPr>
          <w:b/>
        </w:rPr>
        <w:t xml:space="preserve">Answer to Question 4: </w:t>
      </w:r>
      <w:r>
        <w:t>(C) { "colors": ["red", "blue", "green"] }</w:t>
      </w:r>
    </w:p>
    <w:p>
      <w:r>
        <w:rPr>
          <w:b/>
        </w:rPr>
        <w:t xml:space="preserve">Answer to Question 5: </w:t>
      </w:r>
      <w:r>
        <w:t>(C) response.json()</w:t>
      </w:r>
    </w:p>
    <w:p>
      <w:r>
        <w:rPr>
          <w:b/>
        </w:rPr>
        <w:t xml:space="preserve">Answer to Question 6: </w:t>
      </w:r>
      <w:r>
        <w:t>(C) node</w:t>
      </w:r>
    </w:p>
    <w:p>
      <w:r>
        <w:rPr>
          <w:b/>
        </w:rPr>
        <w:t xml:space="preserve">Answer to Question 7: </w:t>
      </w:r>
      <w:r>
        <w:t>(C) Model.deleteOne()</w:t>
      </w:r>
    </w:p>
    <w:p>
      <w:r>
        <w:rPr>
          <w:b/>
        </w:rPr>
        <w:t xml:space="preserve">Answer to Question 8: </w:t>
      </w:r>
      <w:r>
        <w:t>`$("p").html("&lt;b&gt;Bold Text&lt;/b&gt;");`</w:t>
      </w:r>
    </w:p>
    <w:p>
      <w:r>
        <w:rPr>
          <w:b/>
        </w:rPr>
        <w:t xml:space="preserve">Answer to Question 9: </w:t>
      </w:r>
      <w:r>
        <w:t>(B) npm install node-fetch</w:t>
      </w:r>
    </w:p>
    <w:p>
      <w:r>
        <w:rPr>
          <w:b/>
        </w:rPr>
        <w:t xml:space="preserve">Answer to Question 10: </w:t>
      </w:r>
      <w:r>
        <w:t>(B) Returns data in JSON or XML format</w:t>
      </w:r>
    </w:p>
    <w:p>
      <w:r>
        <w:rPr>
          <w:b/>
        </w:rPr>
        <w:t xml:space="preserve">Answer to Question 11: </w:t>
      </w:r>
      <w:r>
        <w:t>By not including them in the object passed to JSON.stringify(), as it only serializes enumerable properties and ignores functions.</w:t>
      </w:r>
    </w:p>
    <w:p>
      <w:r>
        <w:rPr>
          <w:b/>
        </w:rPr>
        <w:t xml:space="preserve">Answer to Question 12: </w:t>
      </w:r>
      <w:r>
        <w:t>Ruby on Rails</w:t>
      </w:r>
    </w:p>
    <w:p>
      <w:r>
        <w:rPr>
          <w:b/>
        </w:rPr>
        <w:t xml:space="preserve">Answer to Question 13: </w:t>
      </w:r>
      <w:r>
        <w:t>(C) JSON</w:t>
      </w:r>
    </w:p>
    <w:p>
      <w:r>
        <w:rPr>
          <w:b/>
        </w:rPr>
        <w:t xml:space="preserve">Answer to Question 14: </w:t>
      </w:r>
      <w:r>
        <w:t>201 Created</w:t>
      </w:r>
    </w:p>
    <w:p>
      <w:r>
        <w:rPr>
          <w:b/>
        </w:rPr>
        <w:t xml:space="preserve">Answer to Question 15: </w:t>
      </w:r>
      <w:r>
        <w:t>finally</w:t>
      </w:r>
    </w:p>
    <w:p>
      <w:r>
        <w:rPr>
          <w:b/>
        </w:rPr>
        <w:t xml:space="preserve">Answer to Question 16: </w:t>
      </w:r>
      <w:r>
        <w:t>(B) Third-party web API</w:t>
      </w:r>
    </w:p>
    <w:p>
      <w:r>
        <w:rPr>
          <w:b/>
        </w:rPr>
        <w:t xml:space="preserve">Answer to Question 17: </w:t>
      </w:r>
      <w:r>
        <w:t>The buttonClicked() function executes and shows an alert dialog box.</w:t>
      </w:r>
    </w:p>
    <w:p>
      <w:r>
        <w:rPr>
          <w:b/>
        </w:rPr>
        <w:t xml:space="preserve">Answer to Question 18: </w:t>
      </w:r>
      <w:r>
        <w:t>(C) mongoose</w:t>
      </w:r>
    </w:p>
    <w:p>
      <w:r>
        <w:rPr>
          <w:b/>
        </w:rPr>
        <w:t xml:space="preserve">Answer to Question 19: </w:t>
      </w:r>
      <w:r>
        <w:t>The 'exec()' method in Mongoose is used to execute a query and provides a callback function that is called after the query is executed.</w:t>
      </w:r>
    </w:p>
    <w:p>
      <w:r>
        <w:rPr>
          <w:b/>
        </w:rPr>
        <w:t xml:space="preserve">Answer to Question 20: </w:t>
      </w:r>
      <w:r>
        <w:t>Boolean, Number, String, Object</w:t>
      </w:r>
    </w:p>
    <w:p>
      <w:r>
        <w:rPr>
          <w:b/>
        </w:rPr>
        <w:t xml:space="preserve">Answer to Question 21: </w:t>
      </w:r>
      <w:r>
        <w:t>hash digest</w:t>
      </w:r>
    </w:p>
    <w:p>
      <w:r>
        <w:rPr>
          <w:b/>
        </w:rPr>
        <w:t xml:space="preserve">Answer to Question 22: </w:t>
      </w:r>
      <w:r>
        <w:t>(B) It's slower, making it more resistant to brute force attacks</w:t>
      </w:r>
    </w:p>
    <w:p>
      <w:r>
        <w:rPr>
          <w:b/>
        </w:rPr>
        <w:t xml:space="preserve">Answer to Question 23: </w:t>
      </w:r>
      <w:r>
        <w:t>(B) POST</w:t>
      </w:r>
    </w:p>
    <w:p>
      <w:r>
        <w:rPr>
          <w:b/>
        </w:rPr>
        <w:t xml:space="preserve">Answer to Question 24: </w:t>
      </w:r>
      <w:r>
        <w:t>An origin is a combination of scheme, hostname, and port number in a URL.</w:t>
      </w:r>
    </w:p>
    <w:p>
      <w:r>
        <w:rPr>
          <w:b/>
        </w:rPr>
        <w:t xml:space="preserve">Answer to Question 25: </w:t>
      </w:r>
      <w:r>
        <w:t>genre</w:t>
      </w:r>
    </w:p>
    <w:p>
      <w:r>
        <w:rPr>
          <w:b/>
        </w:rPr>
        <w:t xml:space="preserve">Answer to Question 26: </w:t>
      </w:r>
      <w:r>
        <w:t>(B) on() method</w:t>
      </w:r>
    </w:p>
    <w:p>
      <w:r>
        <w:rPr>
          <w:b/>
        </w:rPr>
        <w:t xml:space="preserve">Answer to Question 27: </w:t>
      </w:r>
      <w:r>
        <w:t>(B) npm init</w:t>
      </w:r>
    </w:p>
    <w:p>
      <w:r>
        <w:rPr>
          <w:b/>
        </w:rPr>
        <w:t xml:space="preserve">Answer to Question 28: </w:t>
      </w:r>
      <w:r>
        <w:t>hostname</w:t>
      </w:r>
    </w:p>
    <w:p>
      <w:r>
        <w:rPr>
          <w:b/>
        </w:rPr>
        <w:t xml:space="preserve">Answer to Question 29: </w:t>
      </w:r>
      <w:r>
        <w:t>(C) callback</w:t>
      </w:r>
    </w:p>
    <w:p>
      <w:r>
        <w:rPr>
          <w:b/>
        </w:rPr>
        <w:t xml:space="preserve">Answer to Question 30: </w:t>
      </w:r>
      <w:r>
        <w:t>(C) A public web API used by a web application to perform an operation</w:t>
      </w:r>
    </w:p>
    <w:p>
      <w:r>
        <w:rPr>
          <w:b/>
        </w:rPr>
        <w:t xml:space="preserve">Answer to Question 31: </w:t>
      </w:r>
      <w:r>
        <w:t>(C) RangeError</w:t>
      </w:r>
    </w:p>
    <w:p>
      <w:r>
        <w:rPr>
          <w:b/>
        </w:rPr>
        <w:t xml:space="preserve">Answer to Question 32: </w:t>
      </w:r>
      <w:r>
        <w:t>(C) GET</w:t>
      </w:r>
    </w:p>
    <w:p>
      <w:r>
        <w:rPr>
          <w:b/>
        </w:rPr>
        <w:t xml:space="preserve">Answer to Question 33: </w:t>
      </w:r>
      <w:r>
        <w:t>The purpose of using a salt is to ensure that identical passwords generate different hash values, which makes precomputed dictionary attacks more difficult.</w:t>
      </w:r>
    </w:p>
    <w:p>
      <w:r>
        <w:rPr>
          <w:b/>
        </w:rPr>
        <w:t xml:space="preserve">Answer to Question 34: </w:t>
      </w:r>
      <w:r>
        <w:t>(A) Using a salt, (C) Applying a strong hash function like bcrypt</w:t>
      </w:r>
    </w:p>
    <w:p>
      <w:r>
        <w:rPr>
          <w:b/>
        </w:rPr>
        <w:t xml:space="preserve">Answer to Question 35: </w:t>
      </w:r>
      <w:r>
        <w:t>(B) When the document's DOM has been fully constructed</w:t>
      </w:r>
    </w:p>
    <w:p>
      <w:r>
        <w:rPr>
          <w:b/>
        </w:rPr>
        <w:t xml:space="preserve">Answer to Question 36: </w:t>
      </w:r>
      <w:r>
        <w:t>$.get()</w:t>
      </w:r>
    </w:p>
    <w:p>
      <w:r>
        <w:rPr>
          <w:b/>
        </w:rPr>
        <w:t xml:space="preserve">Answer to Question 37: </w:t>
      </w:r>
      <w:r>
        <w:t>TypeError</w:t>
      </w:r>
    </w:p>
    <w:p>
      <w:r>
        <w:rPr>
          <w:b/>
        </w:rPr>
        <w:t xml:space="preserve">Answer to Question 38: </w:t>
      </w:r>
      <w:r>
        <w:t>localStorage</w:t>
      </w:r>
    </w:p>
    <w:p>
      <w:r>
        <w:rPr>
          <w:b/>
        </w:rPr>
        <w:t xml:space="preserve">Answer to Question 39: </w:t>
      </w:r>
      <w:r>
        <w:t>(C) .css()</w:t>
      </w:r>
    </w:p>
    <w:p>
      <w:r>
        <w:rPr>
          <w:b/>
        </w:rPr>
        <w:t xml:space="preserve">Answer to Question 40: </w:t>
      </w:r>
      <w:r>
        <w:t>A front-end developer is proficient in client-side technologies like HTML, CSS, and JavaScript.</w:t>
      </w:r>
    </w:p>
    <w:p>
      <w:r>
        <w:rPr>
          <w:b/>
        </w:rPr>
        <w:t xml:space="preserve">Answer to Question 41: </w:t>
      </w:r>
      <w:r>
        <w:t>(D) attr()</w:t>
      </w:r>
    </w:p>
    <w:p>
      <w:r>
        <w:rPr>
          <w:b/>
        </w:rPr>
        <w:t xml:space="preserve">Answer to Question 42: </w:t>
      </w:r>
      <w:r>
        <w:t>(A) click, (C) mousemove</w:t>
      </w:r>
    </w:p>
    <w:p>
      <w:r>
        <w:rPr>
          <w:b/>
        </w:rPr>
        <w:t xml:space="preserve">Answer to Question 43: </w:t>
      </w:r>
      <w:r>
        <w:t>(C) imperial</w:t>
      </w:r>
    </w:p>
    <w:p>
      <w:r>
        <w:rPr>
          <w:b/>
        </w:rPr>
        <w:t xml:space="preserve">Answer to Question 44: </w:t>
      </w:r>
      <w:r>
        <w:t>An actual API key obtained from OpenWeatherMap.org.</w:t>
      </w:r>
    </w:p>
    <w:p>
      <w:r>
        <w:rPr>
          <w:b/>
        </w:rPr>
        <w:t xml:space="preserve">Answer to Question 45: </w:t>
      </w:r>
      <w:r>
        <w:t>(A) req, (B) res</w:t>
      </w:r>
    </w:p>
    <w:p>
      <w:r>
        <w:rPr>
          <w:b/>
        </w:rPr>
        <w:t xml:space="preserve">Answer to Question 46: </w:t>
      </w:r>
      <w:r>
        <w:t>(B) 400, (D) 404</w:t>
      </w:r>
    </w:p>
    <w:p>
      <w:r>
        <w:rPr>
          <w:b/>
        </w:rPr>
        <w:t xml:space="preserve">Answer to Question 47: </w:t>
      </w:r>
      <w:r>
        <w:t>css()</w:t>
      </w:r>
    </w:p>
    <w:p>
      <w:r>
        <w:rPr>
          <w:b/>
        </w:rPr>
        <w:t xml:space="preserve">Answer to Question 48: </w:t>
      </w:r>
      <w:r>
        <w:t>(C) app.listen()</w:t>
      </w:r>
    </w:p>
    <w:p>
      <w:r>
        <w:rPr>
          <w:b/>
        </w:rPr>
        <w:t xml:space="preserve">Answer to Question 49: </w:t>
      </w:r>
      <w:r>
        <w:t>Object</w:t>
      </w:r>
    </w:p>
    <w:p>
      <w:r>
        <w:rPr>
          <w:b/>
        </w:rPr>
        <w:t xml:space="preserve">Answer to Question 50: </w:t>
      </w:r>
      <w:r>
        <w:t>(B) MongoDB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