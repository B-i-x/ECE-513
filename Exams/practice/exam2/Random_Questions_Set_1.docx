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1</w:t>
      </w:r>
    </w:p>
    <w:p>
      <w:r>
        <w:rPr>
          <w:b/>
        </w:rPr>
        <w:t xml:space="preserve">Question 1 (ID: 8.5.10): </w:t>
      </w:r>
      <w:r>
        <w:t>Multiple Choice: When using a DELETE request with $.ajax(), which field is not typically included?</w:t>
        <w:br/>
        <w:t>- (A) url</w:t>
        <w:br/>
        <w:t>- (B) type</w:t>
        <w:br/>
        <w:t>- (C) data</w:t>
        <w:br/>
        <w:t>- (D) contentType</w:t>
      </w:r>
    </w:p>
    <w:p>
      <w:r>
        <w:rPr>
          <w:b/>
        </w:rPr>
        <w:t xml:space="preserve">Question 2 (ID: 7.7.5): </w:t>
      </w:r>
      <w:r>
        <w:t>Multiple Choice: When making CORS requests, what HTTP header must be included by the browser?</w:t>
        <w:br/>
        <w:t>- (A) Content-Type</w:t>
        <w:br/>
        <w:t>- (B) Authorization</w:t>
        <w:br/>
        <w:t>- (C) Access-Control-Allow-Origin</w:t>
        <w:br/>
        <w:t>- (D) Origin</w:t>
      </w:r>
    </w:p>
    <w:p>
      <w:r>
        <w:rPr>
          <w:b/>
        </w:rPr>
        <w:t xml:space="preserve">Question 3 (ID: 8.3.9): </w:t>
      </w:r>
      <w:r>
        <w:t>Multiple Choice: Which of the following tools is NOT typically used for sending HTTP requests and interacting with web APIs?</w:t>
        <w:br/>
        <w:t>- (A) Postman</w:t>
        <w:br/>
        <w:t>- (B) cURL</w:t>
        <w:br/>
        <w:t>- (C) Adobe Photoshop</w:t>
        <w:br/>
        <w:t>- (D) Browsers with developer tools</w:t>
      </w:r>
    </w:p>
    <w:p>
      <w:r>
        <w:rPr>
          <w:b/>
        </w:rPr>
        <w:t xml:space="preserve">Question 4 (ID: 7.3.8): </w:t>
      </w:r>
      <w:r>
        <w:t>Fill in the Blank: jQuery's ________ method is used to register functions that run once the document is fully loaded and ready.</w:t>
      </w:r>
    </w:p>
    <w:p>
      <w:r>
        <w:rPr>
          <w:b/>
        </w:rPr>
        <w:t xml:space="preserve">Question 5 (ID: 6.2.8): </w:t>
      </w:r>
      <w:r>
        <w:t>Multiple Answers: Which npm commands are used for managing packages and dependencies in Node.js projects? Select all that apply.</w:t>
        <w:br/>
        <w:t>- (A) npm install</w:t>
        <w:br/>
        <w:t>- (B) npm start</w:t>
        <w:br/>
        <w:t>- (C) npm update</w:t>
        <w:br/>
        <w:t>- (D) npm run</w:t>
      </w:r>
    </w:p>
    <w:p>
      <w:r>
        <w:rPr>
          <w:b/>
        </w:rPr>
        <w:t xml:space="preserve">Question 6 (ID: 7.6.7): </w:t>
      </w:r>
      <w:r>
        <w:t>Short Answer: What is the main difference between XML and JSON in terms of data transport for Ajax requests, and why is JSON more popular?</w:t>
      </w:r>
    </w:p>
    <w:p>
      <w:r>
        <w:rPr>
          <w:b/>
        </w:rPr>
        <w:t xml:space="preserve">Question 7 (ID: 5.2.4): </w:t>
      </w:r>
      <w:r>
        <w:t>Short Answer: What is the purpose of the JSON.stringify() method in JavaScript?</w:t>
      </w:r>
    </w:p>
    <w:p>
      <w:r>
        <w:rPr>
          <w:b/>
        </w:rPr>
        <w:t xml:space="preserve">Question 8 (ID: 9.2.4): </w:t>
      </w:r>
      <w:r>
        <w:t xml:space="preserve">Multiple Choice: What encoding technique is used to convert JWT data into a printable format?  </w:t>
        <w:br/>
        <w:t xml:space="preserve">- (A) UTF-8 encoding  </w:t>
        <w:br/>
        <w:t xml:space="preserve">- (B) Binary encoding  </w:t>
        <w:br/>
        <w:t xml:space="preserve">- (C) Base64 encoding  </w:t>
        <w:br/>
        <w:t>- (D) URL encoding</w:t>
      </w:r>
    </w:p>
    <w:p>
      <w:r>
        <w:rPr>
          <w:b/>
        </w:rPr>
        <w:t xml:space="preserve">Question 9 (ID: 7.7.4): </w:t>
      </w:r>
      <w:r>
        <w:t>Short Answer: What does the "appid" query parameter in the OpenWeatherMap API request represent?</w:t>
        <w:br/>
        <w:t>- The developer's API key.</w:t>
      </w:r>
    </w:p>
    <w:p>
      <w:r>
        <w:rPr>
          <w:b/>
        </w:rPr>
        <w:t xml:space="preserve">Question 10 (ID: 9.3.8): </w:t>
      </w:r>
      <w:r>
        <w:t>Code Output: Given the code snippet below, what is the output to the console?</w:t>
        <w:br/>
        <w:br/>
        <w:t>```javascript</w:t>
        <w:br/>
        <w:t>const bcrypt = require("bcryptjs");</w:t>
        <w:br/>
        <w:t>const hash = bcrypt.hashSync("qwerty", 10);</w:t>
        <w:br/>
        <w:t>if (bcrypt.compareSync("Qwerty", hash)) {</w:t>
        <w:br/>
        <w:t xml:space="preserve">  console.log("Same!");</w:t>
        <w:br/>
        <w:t>} else {</w:t>
        <w:br/>
        <w:t xml:space="preserve">  console.log("Not the same");</w:t>
        <w:br/>
        <w:t>}</w:t>
        <w:br/>
        <w:t>```</w:t>
      </w:r>
    </w:p>
    <w:p>
      <w:r>
        <w:rPr>
          <w:b/>
        </w:rPr>
        <w:t xml:space="preserve">Question 11 (ID: 6.1.5): </w:t>
      </w:r>
      <w:r>
        <w:t>Multiple Answers: Which of the following are server-side technologies? Select all that apply.</w:t>
        <w:br/>
        <w:t>- (A) ASP.NET</w:t>
        <w:br/>
        <w:t>- (B) Python</w:t>
        <w:br/>
        <w:t>- (C) React</w:t>
        <w:br/>
        <w:t>- (D) Java</w:t>
      </w:r>
    </w:p>
    <w:p>
      <w:r>
        <w:rPr>
          <w:b/>
        </w:rPr>
        <w:t xml:space="preserve">Question 12 (ID: 8.1.2): </w:t>
      </w:r>
      <w:r>
        <w:t>Multiple Choice: In MongoDB, what is the role of a collection?</w:t>
        <w:br/>
        <w:t>- (A) It is used to store temporary files.</w:t>
        <w:br/>
        <w:t>- (B) It contains a group of related tables.</w:t>
        <w:br/>
        <w:t>- (C) It is a group of related documents.</w:t>
        <w:br/>
        <w:t>- (D) It manages database connections.</w:t>
      </w:r>
    </w:p>
    <w:p>
      <w:r>
        <w:rPr>
          <w:b/>
        </w:rPr>
        <w:t xml:space="preserve">Question 13 (ID: 8.1.6): </w:t>
      </w:r>
      <w:r>
        <w:t>Short Answer: What is the maximum size, in megabytes, that a BSON document can have in MongoDB?</w:t>
        <w:br/>
        <w:t>- Correct answer: 16 MB</w:t>
      </w:r>
    </w:p>
    <w:p>
      <w:r>
        <w:rPr>
          <w:b/>
        </w:rPr>
        <w:t xml:space="preserve">Question 14 (ID: 7.6.5): </w:t>
      </w:r>
      <w:r>
        <w:t>Multiple Choice: In the code snippet below, which HTTP request method will be sent if the method property is set to "POST"?</w:t>
        <w:br/>
        <w:br/>
        <w:t>```javascript</w:t>
        <w:br/>
        <w:t>$.ajax({</w:t>
        <w:br/>
        <w:t xml:space="preserve">  url: "search.php",</w:t>
        <w:br/>
        <w:t xml:space="preserve">  method: "POST",</w:t>
        <w:br/>
        <w:t xml:space="preserve">  data: { title: "Harry Potter", type: "used" },</w:t>
        <w:br/>
        <w:t xml:space="preserve">  dataType: "json"</w:t>
        <w:br/>
        <w:t>});</w:t>
        <w:br/>
        <w:t>```</w:t>
        <w:br/>
        <w:br/>
        <w:t>- (A) GET</w:t>
        <w:br/>
        <w:t>- (B) POST</w:t>
        <w:br/>
        <w:t>- (C) PUT</w:t>
        <w:br/>
        <w:t>- (D) DELETE</w:t>
      </w:r>
    </w:p>
    <w:p>
      <w:r>
        <w:rPr>
          <w:b/>
        </w:rPr>
        <w:t xml:space="preserve">Question 15 (ID: 8.7.9): </w:t>
      </w:r>
      <w:r>
        <w:t>Short Answer: When a POST request with incorrect data format is made to '/lab/register', what is the expected response message?</w:t>
        <w:br/>
        <w:t>- Answer: {"error": "zip and airQuality are required."}</w:t>
      </w:r>
    </w:p>
    <w:p>
      <w:r>
        <w:rPr>
          <w:b/>
        </w:rPr>
        <w:t xml:space="preserve">Question 16 (ID: 7.3.10): </w:t>
      </w:r>
      <w:r>
        <w:t>Fill in the Blank: In jQuery, the ________ event can be triggered when the user selects text in an input or textarea element.</w:t>
      </w:r>
    </w:p>
    <w:p>
      <w:r>
        <w:rPr>
          <w:b/>
        </w:rPr>
        <w:t xml:space="preserve">Question 17 (ID: 8.1.4): </w:t>
      </w:r>
      <w:r>
        <w:t>Multiple Choice: What data format is MongoDB's internal document storage based on?</w:t>
        <w:br/>
        <w:t>- (A) XML</w:t>
        <w:br/>
        <w:t>- (B) BSON</w:t>
        <w:br/>
        <w:t>- (C) CSV</w:t>
        <w:br/>
        <w:t>- (D) Plain Text</w:t>
      </w:r>
    </w:p>
    <w:p>
      <w:r>
        <w:rPr>
          <w:b/>
        </w:rPr>
        <w:t xml:space="preserve">Question 18 (ID: 7.5.9): </w:t>
      </w:r>
      <w:r>
        <w:t>Code Snippet: Given the code snippet below, what is the final order of `&lt;li&gt;` elements in `&lt;ol&gt;` after the code runs?</w:t>
        <w:br/>
        <w:t>```html</w:t>
        <w:br/>
        <w:t>&lt;ol&gt;</w:t>
        <w:br/>
        <w:t xml:space="preserve">  &lt;li&gt;First&lt;/li&gt;</w:t>
        <w:br/>
        <w:t xml:space="preserve">  &lt;li&gt;Second&lt;/li&gt;</w:t>
        <w:br/>
        <w:t>&lt;/ol&gt;</w:t>
        <w:br/>
        <w:t>&lt;script&gt;</w:t>
        <w:br/>
        <w:t xml:space="preserve">  $("&lt;li&gt;New&lt;/li&gt;").appendTo("ol");</w:t>
        <w:br/>
        <w:t xml:space="preserve">  $("&lt;li&gt;Newest&lt;/li&gt;").prependTo("ol");</w:t>
        <w:br/>
        <w:t>&lt;/script&gt;</w:t>
        <w:br/>
        <w:t>```</w:t>
        <w:br/>
        <w:t>- `&lt;ol&gt;&lt;li&gt;Newest&lt;/li&gt;&lt;li&gt;First&lt;/li&gt;&lt;li&gt;Second&lt;/li&gt;&lt;li&gt;New&lt;/li&gt;&lt;/ol&gt;`</w:t>
      </w:r>
    </w:p>
    <w:p>
      <w:r>
        <w:rPr>
          <w:b/>
        </w:rPr>
        <w:t xml:space="preserve">Question 19 (ID: 6.1.4): </w:t>
      </w:r>
      <w:r>
        <w:t>Multiple Choice: Which of the following is a factor to consider when choosing a web hosting company?</w:t>
        <w:br/>
        <w:t>- (A) Uptime reliability</w:t>
        <w:br/>
        <w:t>- (B) Source code readability</w:t>
        <w:br/>
        <w:t>- (C) Type of HTML used</w:t>
        <w:br/>
        <w:t>- (D) Variety of CSS frameworks</w:t>
      </w:r>
    </w:p>
    <w:p>
      <w:r>
        <w:rPr>
          <w:b/>
        </w:rPr>
        <w:t xml:space="preserve">Question 20 (ID: 9.2.8): </w:t>
      </w:r>
      <w:r>
        <w:t>Fill in the Blank: In the context of browser storage, _______ is used to store data such as a JWT locally in the web browser.</w:t>
      </w:r>
    </w:p>
    <w:p>
      <w:r>
        <w:rPr>
          <w:b/>
        </w:rPr>
        <w:t xml:space="preserve">Question 21 (ID: 5.5.4): </w:t>
      </w:r>
      <w:r>
        <w:t xml:space="preserve">Short Answer: In the given code snippet, what will be displayed in the console if the `findSum(nums, 3, 4)` call throws an exception and is handled by a try-catch block? Provide the output precisely.  </w:t>
        <w:br/>
        <w:t>```javascript</w:t>
        <w:br/>
        <w:t>catch(exception) {</w:t>
        <w:br/>
        <w:t xml:space="preserve">  console.log(exception);</w:t>
        <w:br/>
        <w:t xml:space="preserve">  console.log("Done!");</w:t>
        <w:br/>
        <w:t>}</w:t>
        <w:br/>
        <w:t xml:space="preserve">```  </w:t>
        <w:br/>
        <w:br/>
        <w:t xml:space="preserve">- "endlndex is too large."  </w:t>
        <w:br/>
        <w:t xml:space="preserve">  "Done!"</w:t>
      </w:r>
    </w:p>
    <w:p>
      <w:r>
        <w:rPr>
          <w:b/>
        </w:rPr>
        <w:t xml:space="preserve">Question 22 (ID: 6.4.3): </w:t>
      </w:r>
      <w:r>
        <w:t>Fill in the blank: The middleware function `express.urlencoded({ extended: false })` is used to parse __________ data in the HTTP request body.</w:t>
      </w:r>
    </w:p>
    <w:p>
      <w:r>
        <w:rPr>
          <w:b/>
        </w:rPr>
        <w:t xml:space="preserve">Question 23 (ID: 9.2.5): </w:t>
      </w:r>
      <w:r>
        <w:t xml:space="preserve">Multiple Answers: Which of the following are true about the jwt-simple module?  </w:t>
        <w:br/>
        <w:t xml:space="preserve">- [ ] It helps in creating and verifying JSON Web Tokens in Node.js.  </w:t>
        <w:br/>
        <w:t xml:space="preserve">- [ ] It is implemented only for password encryption.  </w:t>
        <w:br/>
        <w:t xml:space="preserve">- [ ] It provides methods for encoding and decoding JWTs.  </w:t>
        <w:br/>
        <w:t>- [ ] It is a utility for managing user sessions directly.</w:t>
      </w:r>
    </w:p>
    <w:p>
      <w:r>
        <w:rPr>
          <w:b/>
        </w:rPr>
        <w:t xml:space="preserve">Question 24 (ID: 5.2.10): </w:t>
      </w:r>
      <w:r>
        <w:t>Fill in the Blank: A common error when generating JSON programmatically is to include a trailing __________ after the list of name/value pairs in a JSON object or after the list of JSON values in a JSON array.</w:t>
      </w:r>
    </w:p>
    <w:p>
      <w:r>
        <w:rPr>
          <w:b/>
        </w:rPr>
        <w:t xml:space="preserve">Question 25 (ID: 7.1.8): </w:t>
      </w:r>
      <w:r>
        <w:t>Fill in the Blank: jQuery CDN links often use a minified file version because it ____ faster.</w:t>
      </w:r>
    </w:p>
    <w:p>
      <w:r>
        <w:rPr>
          <w:b/>
        </w:rPr>
        <w:t xml:space="preserve">Question 26 (ID: 9.2.10): </w:t>
      </w:r>
      <w:r>
        <w:t xml:space="preserve">Multiple Choice: Which authentication protocol allows third-party login using existing accounts from providers like Google and Facebook, without creating a new username and password?  </w:t>
        <w:br/>
        <w:t xml:space="preserve">- (A) LDAP  </w:t>
        <w:br/>
        <w:t xml:space="preserve">- (B) OAuth  </w:t>
        <w:br/>
        <w:t xml:space="preserve">- (C) OpenID  </w:t>
        <w:br/>
        <w:t>- (D) SAML</w:t>
      </w:r>
    </w:p>
    <w:p>
      <w:r>
        <w:rPr>
          <w:b/>
        </w:rPr>
        <w:t xml:space="preserve">Question 27 (ID: 8.7.4): </w:t>
      </w:r>
      <w:r>
        <w:t>Multiple Choice: What response code and message should be returned if the zip is valid but no data exists for it in the database?</w:t>
        <w:br/>
        <w:t>- (A) 200; {"response": "No data found."}</w:t>
        <w:br/>
        <w:t>- (B) 404; {"error": "Not Found."}</w:t>
        <w:br/>
        <w:t>- (C) 400; {"error": "a zip code is required."}</w:t>
        <w:br/>
        <w:t>- (D) 400; {"error": "Zip does not exist in the database."}</w:t>
      </w:r>
    </w:p>
    <w:p>
      <w:r>
        <w:rPr>
          <w:b/>
        </w:rPr>
        <w:t xml:space="preserve">Question 28 (ID: 9.3.1): </w:t>
      </w:r>
      <w:r>
        <w:t>Multiple Choice: What is a cryptographic hash function primarily used for when storing passwords?</w:t>
        <w:br/>
        <w:t>- (A) Encrypting passwords for safe storage</w:t>
        <w:br/>
        <w:t>- (B) Converting passwords into a fixed-length hash digest</w:t>
        <w:br/>
        <w:t>- (C) Storing passwords securely in plain text</w:t>
        <w:br/>
        <w:t>- (D) Generating salt values for passwords</w:t>
      </w:r>
    </w:p>
    <w:p>
      <w:r>
        <w:rPr>
          <w:b/>
        </w:rPr>
        <w:t xml:space="preserve">Question 29 (ID: 7.5.2): </w:t>
      </w:r>
      <w:r>
        <w:t>Multiple Choice: How do you change the `src` attribute of all `img` elements using jQuery?</w:t>
        <w:br/>
        <w:t>- (A) `$("img").attr("src", "star.png");`</w:t>
        <w:br/>
        <w:t>- (B) `$("img").src("star.png");`</w:t>
        <w:br/>
        <w:t>- (C) `$("img").css("src", "star.png");`</w:t>
        <w:br/>
        <w:t>- (D) `$("img").html("src", "star.png");`</w:t>
      </w:r>
    </w:p>
    <w:p>
      <w:r>
        <w:rPr>
          <w:b/>
        </w:rPr>
        <w:t xml:space="preserve">Question 30 (ID: 8.2.8): </w:t>
      </w:r>
      <w:r>
        <w:t xml:space="preserve">Multiple Answers: Which methods can be used to find a document in Mongoose? </w:t>
        <w:br/>
        <w:t>- (A) Model.find()</w:t>
        <w:br/>
        <w:t>- (B) Model.findOne()</w:t>
        <w:br/>
        <w:t>- (C) Model.findById()</w:t>
        <w:br/>
        <w:t>- (D) Model.findOr()</w:t>
      </w:r>
    </w:p>
    <w:p>
      <w:r>
        <w:rPr>
          <w:b/>
        </w:rPr>
        <w:t xml:space="preserve">Question 31 (ID: 6.3.8): </w:t>
      </w:r>
      <w:r>
        <w:t>Fill in the blank: The middleware function used to log information about HTTP requests, as provided in the document, is implemented by _______.</w:t>
        <w:br/>
        <w:t>- (A) morgan</w:t>
      </w:r>
    </w:p>
    <w:p>
      <w:r>
        <w:rPr>
          <w:b/>
        </w:rPr>
        <w:t xml:space="preserve">Question 32 (ID: 7.1.3): </w:t>
      </w:r>
      <w:r>
        <w:t>Multiple Choice: Which of the following jQuery tasks involves responding to mouse clicks and typing?</w:t>
        <w:br/>
        <w:t>- (A) DOM Manipulation</w:t>
        <w:br/>
        <w:t>- (B) Animation</w:t>
        <w:br/>
        <w:t>- (C) User Interaction</w:t>
        <w:br/>
        <w:t>- (D) Ajax</w:t>
      </w:r>
    </w:p>
    <w:p>
      <w:r>
        <w:rPr>
          <w:b/>
        </w:rPr>
        <w:t xml:space="preserve">Question 33 (ID: 7.3.1): </w:t>
      </w:r>
      <w:r>
        <w:t>Multiple Choice: Which jQuery method allows you to register an event handler for one or more events?</w:t>
        <w:br/>
        <w:t>- (A) addEventListener()</w:t>
        <w:br/>
        <w:t>- (B) on()</w:t>
        <w:br/>
        <w:t>- (C) bind()</w:t>
        <w:br/>
        <w:t>- (D) attach()</w:t>
      </w:r>
    </w:p>
    <w:p>
      <w:r>
        <w:rPr>
          <w:b/>
        </w:rPr>
        <w:t xml:space="preserve">Question 34 (ID: 5.1.3): </w:t>
      </w:r>
      <w:r>
        <w:t>Short Answer: Before an HTTP communication begins, what does a web browser perform using the domain name extracted from the URL?</w:t>
      </w:r>
    </w:p>
    <w:p>
      <w:r>
        <w:rPr>
          <w:b/>
        </w:rPr>
        <w:t xml:space="preserve">Question 35 (ID: 5.3.9): </w:t>
      </w:r>
      <w:r>
        <w:t>Multiple Choice: In the XMLHttpRequest object, which attribute contains the plain text version of the server response?</w:t>
        <w:br/>
        <w:t>- (A) response</w:t>
        <w:br/>
        <w:t>- (B) responseText</w:t>
        <w:br/>
        <w:t>- (C) responseXML</w:t>
        <w:br/>
        <w:t>- (D) status</w:t>
      </w:r>
    </w:p>
    <w:p>
      <w:r>
        <w:rPr>
          <w:b/>
        </w:rPr>
        <w:t xml:space="preserve">Question 36 (ID: 7.6.3): </w:t>
      </w:r>
      <w:r>
        <w:t>Fill in the blank: The jQuery method __A__ is a general purpose method for making Ajax requests and can send HTTP GET, POST, PUT, and DELETE requests.</w:t>
      </w:r>
    </w:p>
    <w:p>
      <w:r>
        <w:rPr>
          <w:b/>
        </w:rPr>
        <w:t xml:space="preserve">Question 37 (ID: 6.3.4): </w:t>
      </w:r>
      <w:r>
        <w:t>Multiple Choice: Which directory should static files like HTML and images be stored in for an Express application?</w:t>
        <w:br/>
        <w:t>- (A) node_modules</w:t>
        <w:br/>
        <w:t>- (B) config</w:t>
        <w:br/>
        <w:t>- (C) public</w:t>
        <w:br/>
        <w:t>- (D) views</w:t>
      </w:r>
    </w:p>
    <w:p>
      <w:r>
        <w:rPr>
          <w:b/>
        </w:rPr>
        <w:t xml:space="preserve">Question 38 (ID: 7.6.4): </w:t>
      </w:r>
      <w:r>
        <w:t>Short Answer: What callback method of the jQuery jqXHR object is used to handle failed Ajax requests, often due to 40x or 500 status codes?</w:t>
      </w:r>
    </w:p>
    <w:p>
      <w:r>
        <w:rPr>
          <w:b/>
        </w:rPr>
        <w:t xml:space="preserve">Question 39 (ID: 7.6.10): </w:t>
      </w:r>
      <w:r>
        <w:t>Multiple Choice: Which technique is not used for making cross-origin HTTP requests?</w:t>
        <w:br/>
        <w:t>- (A) Proxy server</w:t>
        <w:br/>
        <w:t>- (B) JSONP</w:t>
        <w:br/>
        <w:t>- (C) CORS</w:t>
        <w:br/>
        <w:t>- (D) Static HTML</w:t>
      </w:r>
    </w:p>
    <w:p>
      <w:r>
        <w:rPr>
          <w:b/>
        </w:rPr>
        <w:t xml:space="preserve">Question 40 (ID: 8.7.10): </w:t>
      </w:r>
      <w:r>
        <w:t>Multiple Choice: Which Node.js event listener is used to handle the completion of an XMLHttpRequest?</w:t>
        <w:br/>
        <w:t>- (A) "finish"</w:t>
        <w:br/>
        <w:t>- (B) "complete"</w:t>
        <w:br/>
        <w:t>- (C) "load"</w:t>
        <w:br/>
        <w:t>- (D) "end"</w:t>
      </w:r>
    </w:p>
    <w:p>
      <w:r>
        <w:rPr>
          <w:b/>
        </w:rPr>
        <w:t xml:space="preserve">Question 41 (ID: 9.2.9): </w:t>
      </w:r>
      <w:r>
        <w:t>Short Answer: Why should passwords never be stored as plain text in a database?</w:t>
      </w:r>
    </w:p>
    <w:p>
      <w:r>
        <w:rPr>
          <w:b/>
        </w:rPr>
        <w:t xml:space="preserve">Question 42 (ID: 5.4.7): </w:t>
      </w:r>
      <w:r>
        <w:t>Fill in the Blank: In a CORS request, the web browser includes the ________ HTTP header to indicate the origin.</w:t>
        <w:br/>
        <w:br/>
        <w:t>- Answer: Origin</w:t>
      </w:r>
    </w:p>
    <w:p>
      <w:r>
        <w:rPr>
          <w:b/>
        </w:rPr>
        <w:t xml:space="preserve">Question 43 (ID: 7.3.4): </w:t>
      </w:r>
      <w:r>
        <w:t>Fill in the Blank: The ________ event is triggered when the user releases a key from the keyboard.</w:t>
      </w:r>
    </w:p>
    <w:p>
      <w:r>
        <w:rPr>
          <w:b/>
        </w:rPr>
        <w:t xml:space="preserve">Question 44 (ID: 5.3.3): </w:t>
      </w:r>
      <w:r>
        <w:t>Multiple Choice: When an XMLHttpRequest successfully completes, which event handler is triggered?</w:t>
        <w:br/>
        <w:t>- (A) abort</w:t>
        <w:br/>
        <w:t>- (B) timeout</w:t>
        <w:br/>
        <w:t>- (C) load</w:t>
        <w:br/>
        <w:t>- (D) error</w:t>
      </w:r>
    </w:p>
    <w:p>
      <w:r>
        <w:rPr>
          <w:b/>
        </w:rPr>
        <w:t xml:space="preserve">Question 45 (ID: 8.5.6): </w:t>
      </w:r>
      <w:r>
        <w:t>Multiple Choice: Which HTTP verb is used with the Music API to delete a song by its ID?</w:t>
        <w:br/>
        <w:t>- (A) GET</w:t>
        <w:br/>
        <w:t>- (B) POST</w:t>
        <w:br/>
        <w:t>- (C) PUT</w:t>
        <w:br/>
        <w:t>- (D) DELETE</w:t>
      </w:r>
    </w:p>
    <w:p>
      <w:r>
        <w:rPr>
          <w:b/>
        </w:rPr>
        <w:t xml:space="preserve">Question 46 (ID: 9.3.4): </w:t>
      </w:r>
      <w:r>
        <w:t>Short Answer: Why should plain text passwords never be stored in a database?</w:t>
      </w:r>
    </w:p>
    <w:p>
      <w:r>
        <w:rPr>
          <w:b/>
        </w:rPr>
        <w:t xml:space="preserve">Question 47 (ID: 5.3.2): </w:t>
      </w:r>
      <w:r>
        <w:t>Fill in the blank: The object used for communicating with web servers using Ajax is __________.</w:t>
      </w:r>
    </w:p>
    <w:p>
      <w:r>
        <w:rPr>
          <w:b/>
        </w:rPr>
        <w:t xml:space="preserve">Question 48 (ID: 8.5.7): </w:t>
      </w:r>
      <w:r>
        <w:t>Short Answer: What method from jQuery allows you to reset all form fields after successfully updating a song?</w:t>
      </w:r>
    </w:p>
    <w:p>
      <w:r>
        <w:rPr>
          <w:b/>
        </w:rPr>
        <w:t xml:space="preserve">Question 49 (ID: 6.1.1): </w:t>
      </w:r>
      <w:r>
        <w:t>Multiple Choice: Which of the following technologies is NOT considered a client-side technology?</w:t>
        <w:br/>
        <w:t>- (A) HTML</w:t>
        <w:br/>
        <w:t>- (B) CSS</w:t>
        <w:br/>
        <w:t>- (C) JavaScript</w:t>
        <w:br/>
        <w:t>- (D) PHP</w:t>
      </w:r>
    </w:p>
    <w:p>
      <w:r>
        <w:rPr>
          <w:b/>
        </w:rPr>
        <w:t xml:space="preserve">Question 50 (ID: 9.1.2): </w:t>
      </w:r>
      <w:r>
        <w:t>Multiple Choice: What will `sessionStorage.getItem("name")` return if the key "name" does not exist?</w:t>
        <w:br/>
        <w:t>- (A) undefined</w:t>
        <w:br/>
        <w:t>- (B) null</w:t>
        <w:br/>
        <w:t>- (C) false</w:t>
        <w:br/>
        <w:t>- (D) ""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(C) data</w:t>
      </w:r>
    </w:p>
    <w:p>
      <w:r>
        <w:rPr>
          <w:b/>
        </w:rPr>
        <w:t xml:space="preserve">Answer to Question 2: </w:t>
      </w:r>
      <w:r>
        <w:t>(D) Origin</w:t>
      </w:r>
    </w:p>
    <w:p>
      <w:r>
        <w:rPr>
          <w:b/>
        </w:rPr>
        <w:t xml:space="preserve">Answer to Question 3: </w:t>
      </w:r>
      <w:r>
        <w:t>(C) Adobe Photoshop</w:t>
      </w:r>
    </w:p>
    <w:p>
      <w:r>
        <w:rPr>
          <w:b/>
        </w:rPr>
        <w:t xml:space="preserve">Answer to Question 4: </w:t>
      </w:r>
      <w:r>
        <w:t>ready()</w:t>
      </w:r>
    </w:p>
    <w:p>
      <w:r>
        <w:rPr>
          <w:b/>
        </w:rPr>
        <w:t xml:space="preserve">Answer to Question 5: </w:t>
      </w:r>
      <w:r>
        <w:t>(A) npm install, (C) npm update</w:t>
      </w:r>
    </w:p>
    <w:p>
      <w:r>
        <w:rPr>
          <w:b/>
        </w:rPr>
        <w:t xml:space="preserve">Answer to Question 6: </w:t>
      </w:r>
      <w:r>
        <w:t>JSON is more popular than XML because it has a more compact structure, making efficient use of network bandwidth.</w:t>
      </w:r>
    </w:p>
    <w:p>
      <w:r>
        <w:rPr>
          <w:b/>
        </w:rPr>
        <w:t xml:space="preserve">Answer to Question 7: </w:t>
      </w:r>
      <w:r>
        <w:t>The JSON.stringify() method in JavaScript is used to convert a JavaScript object into a JSON string.</w:t>
      </w:r>
    </w:p>
    <w:p>
      <w:r>
        <w:rPr>
          <w:b/>
        </w:rPr>
        <w:t xml:space="preserve">Answer to Question 8: </w:t>
      </w:r>
      <w:r>
        <w:t>(C) Base64 encoding</w:t>
      </w:r>
    </w:p>
    <w:p>
      <w:r>
        <w:rPr>
          <w:b/>
        </w:rPr>
        <w:t xml:space="preserve">Answer to Question 9: </w:t>
      </w:r>
      <w:r>
        <w:t>The developer's API key.</w:t>
      </w:r>
    </w:p>
    <w:p>
      <w:r>
        <w:rPr>
          <w:b/>
        </w:rPr>
        <w:t xml:space="preserve">Answer to Question 10: </w:t>
      </w:r>
      <w:r>
        <w:t>Not the same</w:t>
      </w:r>
    </w:p>
    <w:p>
      <w:r>
        <w:rPr>
          <w:b/>
        </w:rPr>
        <w:t xml:space="preserve">Answer to Question 11: </w:t>
      </w:r>
      <w:r>
        <w:t>(A) ASP.NET; (B) Python; (D) Java</w:t>
      </w:r>
    </w:p>
    <w:p>
      <w:r>
        <w:rPr>
          <w:b/>
        </w:rPr>
        <w:t xml:space="preserve">Answer to Question 12: </w:t>
      </w:r>
      <w:r>
        <w:t>(C) It is a group of related documents.</w:t>
      </w:r>
    </w:p>
    <w:p>
      <w:r>
        <w:rPr>
          <w:b/>
        </w:rPr>
        <w:t xml:space="preserve">Answer to Question 13: </w:t>
      </w:r>
      <w:r>
        <w:t>16 MB</w:t>
      </w:r>
    </w:p>
    <w:p>
      <w:r>
        <w:rPr>
          <w:b/>
        </w:rPr>
        <w:t xml:space="preserve">Answer to Question 14: </w:t>
      </w:r>
      <w:r>
        <w:t>(B) POST</w:t>
      </w:r>
    </w:p>
    <w:p>
      <w:r>
        <w:rPr>
          <w:b/>
        </w:rPr>
        <w:t xml:space="preserve">Answer to Question 15: </w:t>
      </w:r>
      <w:r>
        <w:t>{"error": "zip and airQuality are required."}</w:t>
      </w:r>
    </w:p>
    <w:p>
      <w:r>
        <w:rPr>
          <w:b/>
        </w:rPr>
        <w:t xml:space="preserve">Answer to Question 16: </w:t>
      </w:r>
      <w:r>
        <w:t>select</w:t>
      </w:r>
    </w:p>
    <w:p>
      <w:r>
        <w:rPr>
          <w:b/>
        </w:rPr>
        <w:t xml:space="preserve">Answer to Question 17: </w:t>
      </w:r>
      <w:r>
        <w:t>(B) BSON</w:t>
      </w:r>
    </w:p>
    <w:p>
      <w:r>
        <w:rPr>
          <w:b/>
        </w:rPr>
        <w:t xml:space="preserve">Answer to Question 18: </w:t>
      </w:r>
      <w:r>
        <w:t>`&lt;ol&gt;&lt;li&gt;Newest&lt;/li&gt;&lt;li&gt;First&lt;/li&gt;&lt;li&gt;Second&lt;/li&gt;&lt;li&gt;New&lt;/li&gt;&lt;/ol&gt;`</w:t>
      </w:r>
    </w:p>
    <w:p>
      <w:r>
        <w:rPr>
          <w:b/>
        </w:rPr>
        <w:t xml:space="preserve">Answer to Question 19: </w:t>
      </w:r>
      <w:r>
        <w:t>(A) Uptime reliability</w:t>
      </w:r>
    </w:p>
    <w:p>
      <w:r>
        <w:rPr>
          <w:b/>
        </w:rPr>
        <w:t xml:space="preserve">Answer to Question 20: </w:t>
      </w:r>
      <w:r>
        <w:t>localStorage</w:t>
      </w:r>
    </w:p>
    <w:p>
      <w:r>
        <w:rPr>
          <w:b/>
        </w:rPr>
        <w:t xml:space="preserve">Answer to Question 21: </w:t>
      </w:r>
      <w:r>
        <w:t>"endlndex is too large." "Done!"</w:t>
      </w:r>
    </w:p>
    <w:p>
      <w:r>
        <w:rPr>
          <w:b/>
        </w:rPr>
        <w:t xml:space="preserve">Answer to Question 22: </w:t>
      </w:r>
      <w:r>
        <w:t>URL-encoded</w:t>
      </w:r>
    </w:p>
    <w:p>
      <w:r>
        <w:rPr>
          <w:b/>
        </w:rPr>
        <w:t xml:space="preserve">Answer to Question 23: </w:t>
      </w:r>
      <w:r>
        <w:t>It helps in creating and verifying JSON Web Tokens in Node.js., It provides methods for encoding and decoding JWTs.</w:t>
      </w:r>
    </w:p>
    <w:p>
      <w:r>
        <w:rPr>
          <w:b/>
        </w:rPr>
        <w:t xml:space="preserve">Answer to Question 24: </w:t>
      </w:r>
      <w:r>
        <w:t>comma</w:t>
      </w:r>
    </w:p>
    <w:p>
      <w:r>
        <w:rPr>
          <w:b/>
        </w:rPr>
        <w:t xml:space="preserve">Answer to Question 25: </w:t>
      </w:r>
      <w:r>
        <w:t>downloads</w:t>
      </w:r>
    </w:p>
    <w:p>
      <w:r>
        <w:rPr>
          <w:b/>
        </w:rPr>
        <w:t xml:space="preserve">Answer to Question 26: </w:t>
      </w:r>
      <w:r>
        <w:t>(C) OpenID</w:t>
      </w:r>
    </w:p>
    <w:p>
      <w:r>
        <w:rPr>
          <w:b/>
        </w:rPr>
        <w:t xml:space="preserve">Answer to Question 27: </w:t>
      </w:r>
      <w:r>
        <w:t>(D) 400; {"error": "Zip does not exist in the database."}</w:t>
      </w:r>
    </w:p>
    <w:p>
      <w:r>
        <w:rPr>
          <w:b/>
        </w:rPr>
        <w:t xml:space="preserve">Answer to Question 28: </w:t>
      </w:r>
      <w:r>
        <w:t>(B) Converting passwords into a fixed-length hash digest</w:t>
      </w:r>
    </w:p>
    <w:p>
      <w:r>
        <w:rPr>
          <w:b/>
        </w:rPr>
        <w:t xml:space="preserve">Answer to Question 29: </w:t>
      </w:r>
      <w:r>
        <w:t>(A) `$("img").attr("src", "star.png");`</w:t>
      </w:r>
    </w:p>
    <w:p>
      <w:r>
        <w:rPr>
          <w:b/>
        </w:rPr>
        <w:t xml:space="preserve">Answer to Question 30: </w:t>
      </w:r>
      <w:r>
        <w:t>(A) Model.find(), (B) Model.findOne(), (C) Model.findById()</w:t>
      </w:r>
    </w:p>
    <w:p>
      <w:r>
        <w:rPr>
          <w:b/>
        </w:rPr>
        <w:t xml:space="preserve">Answer to Question 31: </w:t>
      </w:r>
      <w:r>
        <w:t>(A) morgan</w:t>
      </w:r>
    </w:p>
    <w:p>
      <w:r>
        <w:rPr>
          <w:b/>
        </w:rPr>
        <w:t xml:space="preserve">Answer to Question 32: </w:t>
      </w:r>
      <w:r>
        <w:t>(C) User Interaction</w:t>
      </w:r>
    </w:p>
    <w:p>
      <w:r>
        <w:rPr>
          <w:b/>
        </w:rPr>
        <w:t xml:space="preserve">Answer to Question 33: </w:t>
      </w:r>
      <w:r>
        <w:t>(B) on()</w:t>
      </w:r>
    </w:p>
    <w:p>
      <w:r>
        <w:rPr>
          <w:b/>
        </w:rPr>
        <w:t xml:space="preserve">Answer to Question 34: </w:t>
      </w:r>
      <w:r>
        <w:t>DNS lookup</w:t>
      </w:r>
    </w:p>
    <w:p>
      <w:r>
        <w:rPr>
          <w:b/>
        </w:rPr>
        <w:t xml:space="preserve">Answer to Question 35: </w:t>
      </w:r>
      <w:r>
        <w:t>(B) responseText</w:t>
      </w:r>
    </w:p>
    <w:p>
      <w:r>
        <w:rPr>
          <w:b/>
        </w:rPr>
        <w:t xml:space="preserve">Answer to Question 36: </w:t>
      </w:r>
      <w:r>
        <w:t>$.ajax()</w:t>
      </w:r>
    </w:p>
    <w:p>
      <w:r>
        <w:rPr>
          <w:b/>
        </w:rPr>
        <w:t xml:space="preserve">Answer to Question 37: </w:t>
      </w:r>
      <w:r>
        <w:t>(C) public</w:t>
      </w:r>
    </w:p>
    <w:p>
      <w:r>
        <w:rPr>
          <w:b/>
        </w:rPr>
        <w:t xml:space="preserve">Answer to Question 38: </w:t>
      </w:r>
      <w:r>
        <w:t>fail()</w:t>
      </w:r>
    </w:p>
    <w:p>
      <w:r>
        <w:rPr>
          <w:b/>
        </w:rPr>
        <w:t xml:space="preserve">Answer to Question 39: </w:t>
      </w:r>
      <w:r>
        <w:t>(D) Static HTML</w:t>
      </w:r>
    </w:p>
    <w:p>
      <w:r>
        <w:rPr>
          <w:b/>
        </w:rPr>
        <w:t xml:space="preserve">Answer to Question 40: </w:t>
      </w:r>
      <w:r>
        <w:t>(C) "load"</w:t>
      </w:r>
    </w:p>
    <w:p>
      <w:r>
        <w:rPr>
          <w:b/>
        </w:rPr>
        <w:t xml:space="preserve">Answer to Question 41: </w:t>
      </w:r>
      <w:r>
        <w:t>Storing passwords as plain text poses a security risk because if the database is compromised, attackers can easily access all user passwords.</w:t>
      </w:r>
    </w:p>
    <w:p>
      <w:r>
        <w:rPr>
          <w:b/>
        </w:rPr>
        <w:t xml:space="preserve">Answer to Question 42: </w:t>
      </w:r>
      <w:r>
        <w:t>Origin</w:t>
      </w:r>
    </w:p>
    <w:p>
      <w:r>
        <w:rPr>
          <w:b/>
        </w:rPr>
        <w:t xml:space="preserve">Answer to Question 43: </w:t>
      </w:r>
      <w:r>
        <w:t>keyup</w:t>
      </w:r>
    </w:p>
    <w:p>
      <w:r>
        <w:rPr>
          <w:b/>
        </w:rPr>
        <w:t xml:space="preserve">Answer to Question 44: </w:t>
      </w:r>
      <w:r>
        <w:t>(C) load</w:t>
      </w:r>
    </w:p>
    <w:p>
      <w:r>
        <w:rPr>
          <w:b/>
        </w:rPr>
        <w:t xml:space="preserve">Answer to Question 45: </w:t>
      </w:r>
      <w:r>
        <w:t>(D) DELETE</w:t>
      </w:r>
    </w:p>
    <w:p>
      <w:r>
        <w:rPr>
          <w:b/>
        </w:rPr>
        <w:t xml:space="preserve">Answer to Question 46: </w:t>
      </w:r>
      <w:r>
        <w:t>Plain text passwords should not be stored because they can be easily accessed and misused by unauthorized individuals during a data breach.</w:t>
      </w:r>
    </w:p>
    <w:p>
      <w:r>
        <w:rPr>
          <w:b/>
        </w:rPr>
        <w:t xml:space="preserve">Answer to Question 47: </w:t>
      </w:r>
      <w:r>
        <w:t>XMLHttpRequest</w:t>
      </w:r>
    </w:p>
    <w:p>
      <w:r>
        <w:rPr>
          <w:b/>
        </w:rPr>
        <w:t xml:space="preserve">Answer to Question 48: </w:t>
      </w:r>
      <w:r>
        <w:t>$("form").trigger("reset");</w:t>
      </w:r>
    </w:p>
    <w:p>
      <w:r>
        <w:rPr>
          <w:b/>
        </w:rPr>
        <w:t xml:space="preserve">Answer to Question 49: </w:t>
      </w:r>
      <w:r>
        <w:t>(D) PHP</w:t>
      </w:r>
    </w:p>
    <w:p>
      <w:r>
        <w:rPr>
          <w:b/>
        </w:rPr>
        <w:t xml:space="preserve">Answer to Question 50: </w:t>
      </w:r>
      <w:r>
        <w:t>(B) null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