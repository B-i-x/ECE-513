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Randomly Selected Questions - Set 4</w:t>
      </w:r>
    </w:p>
    <w:p>
      <w:r>
        <w:rPr>
          <w:b/>
        </w:rPr>
        <w:t xml:space="preserve">Question 1 (ID: 8.6.2): </w:t>
      </w:r>
      <w:r>
        <w:t>Fill in the blank: A developer usually registers with the third party to obtain a(n) _______ to use a third-party web API.</w:t>
        <w:br/>
        <w:t>- (A) API token</w:t>
        <w:br/>
        <w:t>- (B) API key</w:t>
        <w:br/>
        <w:t>- (C) API certificate</w:t>
      </w:r>
    </w:p>
    <w:p>
      <w:r>
        <w:rPr>
          <w:b/>
        </w:rPr>
        <w:t xml:space="preserve">Question 2 (ID: 6.4.9): </w:t>
      </w:r>
      <w:r>
        <w:t>Multiple Answer: Which of the following statements are true regarding the `res.send()` method? (Select all that apply)</w:t>
        <w:br/>
        <w:t>- (A) It can send HTML content as a response.</w:t>
        <w:br/>
        <w:t>- (B) It automatically sets the Content-Type to text/plain.</w:t>
        <w:br/>
        <w:t>- (C) It can send JSON if the response is a JavaScript object or array.</w:t>
        <w:br/>
        <w:t>- (D) It finishes off the response.</w:t>
      </w:r>
    </w:p>
    <w:p>
      <w:r>
        <w:rPr>
          <w:b/>
        </w:rPr>
        <w:t xml:space="preserve">Question 3 (ID: 6.1.3): </w:t>
      </w:r>
      <w:r>
        <w:t>Fill in the Blank: A __________ developer is someone who has expertise in both client-side and server-side technologies and knows how they work together.</w:t>
      </w:r>
    </w:p>
    <w:p>
      <w:r>
        <w:rPr>
          <w:b/>
        </w:rPr>
        <w:t xml:space="preserve">Question 4 (ID: 6.2.6): </w:t>
      </w:r>
      <w:r>
        <w:t>Multiple Choice: What is the purpose of the `response.end()` method in a Node.js web server?</w:t>
        <w:br/>
        <w:t>- (A) To start the server</w:t>
        <w:br/>
        <w:t>- (B) To handle new HTTP requests</w:t>
        <w:br/>
        <w:t>- (C) To send the HTTP response back to the client</w:t>
        <w:br/>
        <w:t>- (D) To print server logs</w:t>
      </w:r>
    </w:p>
    <w:p>
      <w:r>
        <w:rPr>
          <w:b/>
        </w:rPr>
        <w:t xml:space="preserve">Question 5 (ID: 5.5.6): </w:t>
      </w:r>
      <w:r>
        <w:t xml:space="preserve">Multiple Answer: In the function `findAverage()`, which conditions should throw exceptions?  </w:t>
        <w:br/>
        <w:t xml:space="preserve">- [ ] Non-integer values in the scores array  </w:t>
        <w:br/>
        <w:t xml:space="preserve">- [ ] An empty scores array  </w:t>
        <w:br/>
        <w:t xml:space="preserve">- [ ] An array with more than 100 scores  </w:t>
        <w:br/>
        <w:t>- [ ] Negative scores in the array</w:t>
      </w:r>
    </w:p>
    <w:p>
      <w:r>
        <w:rPr>
          <w:b/>
        </w:rPr>
        <w:t xml:space="preserve">Question 6 (ID: 9.1.9): </w:t>
      </w:r>
      <w:r>
        <w:t>Short Answer: Why is it advised not to store sensitive information such as passwords in web storage?</w:t>
      </w:r>
    </w:p>
    <w:p>
      <w:r>
        <w:rPr>
          <w:b/>
        </w:rPr>
        <w:t xml:space="preserve">Question 7 (ID: 6.4.8): </w:t>
      </w:r>
      <w:r>
        <w:t>Multiple Choice: When an Express route uses parameter middleware, what function argument receives the parameter's value?</w:t>
        <w:br/>
        <w:t>- (A) req</w:t>
        <w:br/>
        <w:t>- (B) res</w:t>
        <w:br/>
        <w:t>- (C) next</w:t>
        <w:br/>
        <w:t>- (D) The fourth argument</w:t>
      </w:r>
    </w:p>
    <w:p>
      <w:r>
        <w:rPr>
          <w:b/>
        </w:rPr>
        <w:t xml:space="preserve">Question 8 (ID: 5.1.9): </w:t>
      </w:r>
      <w:r>
        <w:t>Multiple Choice: What HTTP response status code indicates that the resource should be requested at a different URL permanently?</w:t>
        <w:br/>
        <w:t>- (A) 302</w:t>
        <w:br/>
        <w:t>- (B) 307</w:t>
        <w:br/>
        <w:t>- (C) 301</w:t>
        <w:br/>
        <w:t>- (D) 200</w:t>
      </w:r>
    </w:p>
    <w:p>
      <w:r>
        <w:rPr>
          <w:b/>
        </w:rPr>
        <w:t xml:space="preserve">Question 9 (ID: 6.4.5): </w:t>
      </w:r>
      <w:r>
        <w:t>Short Answer: Given the URL `http://localhost:3000/weather/80015`, what JSON response does the server provide based on the following Express route middleware code?</w:t>
        <w:br/>
        <w:br/>
        <w:t>```javascript</w:t>
        <w:br/>
        <w:t>app.param("zip", function(req, res, next, zip) {</w:t>
        <w:br/>
        <w:t xml:space="preserve">    if (zip === "80015") {</w:t>
        <w:br/>
        <w:t xml:space="preserve">        req.forecast = { high: 95, low: 72 };</w:t>
        <w:br/>
        <w:t xml:space="preserve">    }</w:t>
        <w:br/>
        <w:t xml:space="preserve">    next();</w:t>
        <w:br/>
        <w:t>});</w:t>
        <w:br/>
        <w:br/>
        <w:t>app.get("/weather/:zip", function(req, res) {</w:t>
        <w:br/>
        <w:t xml:space="preserve">    if (req.forecast) {</w:t>
        <w:br/>
        <w:t xml:space="preserve">        res.json(req.forecast);</w:t>
        <w:br/>
        <w:t xml:space="preserve">    } else {</w:t>
        <w:br/>
        <w:t xml:space="preserve">        res.status(404).json({ error: "Unknown ZIP code" });</w:t>
        <w:br/>
        <w:t xml:space="preserve">    }</w:t>
        <w:br/>
        <w:t>});</w:t>
        <w:br/>
        <w:t>```</w:t>
      </w:r>
    </w:p>
    <w:p>
      <w:r>
        <w:rPr>
          <w:b/>
        </w:rPr>
        <w:t xml:space="preserve">Question 10 (ID: 7.7.8): </w:t>
      </w:r>
      <w:r>
        <w:t>Short Answer: What technique is used to bypass the same-origin policy when a third-party API does not support CORS?</w:t>
        <w:br/>
        <w:t>- JSON with Padding (JSONP).</w:t>
      </w:r>
    </w:p>
    <w:p>
      <w:r>
        <w:rPr>
          <w:b/>
        </w:rPr>
        <w:t xml:space="preserve">Question 11 (ID: 8.7.2): </w:t>
      </w:r>
      <w:r>
        <w:t>Fill in the Blank: The server endpoint '/lab/status' uses a ___ request to fetch the average air quality for a specific zip code.</w:t>
        <w:br/>
        <w:t>- Answer: GET</w:t>
      </w:r>
    </w:p>
    <w:p>
      <w:r>
        <w:rPr>
          <w:b/>
        </w:rPr>
        <w:t xml:space="preserve">Question 12 (ID: 5.2.1): </w:t>
      </w:r>
      <w:r>
        <w:t>Multiple Choice: Which of the following is not a basic JSON data type?</w:t>
        <w:br/>
        <w:t>- (A) String</w:t>
        <w:br/>
        <w:t>- (B) Object</w:t>
        <w:br/>
        <w:t>- (C) Function</w:t>
        <w:br/>
        <w:t>- (D) Array</w:t>
      </w:r>
    </w:p>
    <w:p>
      <w:r>
        <w:rPr>
          <w:b/>
        </w:rPr>
        <w:t xml:space="preserve">Question 13 (ID: 9.1.10): </w:t>
      </w:r>
      <w:r>
        <w:t>Fill in the Blank: To retrieve stored data from localStorage, use the ___________ method to get the value associated with a key.</w:t>
      </w:r>
    </w:p>
    <w:p>
      <w:r>
        <w:rPr>
          <w:b/>
        </w:rPr>
        <w:t xml:space="preserve">Question 14 (ID: 9.2.3): </w:t>
      </w:r>
      <w:r>
        <w:t>Short Answer: What are the three components of a JSON Web Token (JWT)?</w:t>
      </w:r>
    </w:p>
    <w:p>
      <w:r>
        <w:rPr>
          <w:b/>
        </w:rPr>
        <w:t xml:space="preserve">Question 15 (ID: 7.1.6): </w:t>
      </w:r>
      <w:r>
        <w:t>Multiple Answers: Which of the following are common tasks performed by jQuery? (Select all that apply)</w:t>
        <w:br/>
        <w:t>- (A) DOM manipulation</w:t>
        <w:br/>
        <w:t>- (B) Email processing</w:t>
        <w:br/>
        <w:t>- (C) Animation</w:t>
        <w:br/>
        <w:t>- (D) File system operations</w:t>
      </w:r>
    </w:p>
    <w:p>
      <w:r>
        <w:rPr>
          <w:b/>
        </w:rPr>
        <w:t xml:space="preserve">Question 16 (ID: 8.7.3): </w:t>
      </w:r>
      <w:r>
        <w:t>Multiple Choice: Which header allows cross-origin requests to be made from any website?</w:t>
        <w:br/>
        <w:t>- (A) 'Content-Type'</w:t>
        <w:br/>
        <w:t>- (B) 'Access-Control-Allow-Origin'</w:t>
        <w:br/>
        <w:t>- (C) 'Authorization'</w:t>
        <w:br/>
        <w:t>- (D) 'X-Requested-With'</w:t>
      </w:r>
    </w:p>
    <w:p>
      <w:r>
        <w:rPr>
          <w:b/>
        </w:rPr>
        <w:t xml:space="preserve">Question 17 (ID: 8.1.10): </w:t>
      </w:r>
      <w:r>
        <w:t>Fill in the Blank: The __________ operator in MongoDB is used to set a field's value to the current date/time.</w:t>
        <w:br/>
        <w:t>- Correct answer: $currentDate</w:t>
      </w:r>
    </w:p>
    <w:p>
      <w:r>
        <w:rPr>
          <w:b/>
        </w:rPr>
        <w:t xml:space="preserve">Question 18 (ID: 6.3.1): </w:t>
      </w:r>
      <w:r>
        <w:t>Multiple Choice: What is the primary purpose of using Express in Node.js applications?</w:t>
        <w:br/>
        <w:t>- (A) To compile JavaScript code</w:t>
        <w:br/>
        <w:t>- (B) To create command-line interfaces</w:t>
        <w:br/>
        <w:t>- (C) To create web servers with less code</w:t>
        <w:br/>
        <w:t>- (D) To connect to SQL databases</w:t>
      </w:r>
    </w:p>
    <w:p>
      <w:r>
        <w:rPr>
          <w:b/>
        </w:rPr>
        <w:t xml:space="preserve">Question 19 (ID: 7.5.8): </w:t>
      </w:r>
      <w:r>
        <w:t>Fill in the blank: The jQuery method ______________ is similar to remove(), but keeps copies of the removed elements for further use.</w:t>
        <w:br/>
        <w:t>- detach()</w:t>
      </w:r>
    </w:p>
    <w:p>
      <w:r>
        <w:rPr>
          <w:b/>
        </w:rPr>
        <w:t xml:space="preserve">Question 20 (ID: 8.6.3): </w:t>
      </w:r>
      <w:r>
        <w:t>Short Answer: List one use case for third-party web APIs mentioned in the content.</w:t>
        <w:br/>
        <w:t>- Answer: Integrate with social media, obtain maps and weather data, or access collections of data.</w:t>
      </w:r>
    </w:p>
    <w:p>
      <w:r>
        <w:rPr>
          <w:b/>
        </w:rPr>
        <w:t xml:space="preserve">Question 21 (ID: 7.6.9): </w:t>
      </w:r>
      <w:r>
        <w:t>Code Analysis: Identify the missing function call in the example code below which is designed to execute once the GET request is successfully completed:</w:t>
        <w:br/>
        <w:br/>
        <w:t>```javascript</w:t>
        <w:br/>
        <w:t>$("#search").on("click", function() {</w:t>
        <w:br/>
        <w:t xml:space="preserve">  let requestData = { title: $("#title").val() };</w:t>
        <w:br/>
        <w:t xml:space="preserve">  $.get("lookup.php", requestData, responseHandler, "json");</w:t>
        <w:br/>
        <w:t>});</w:t>
        <w:br/>
        <w:br/>
        <w:t>function responseHandler(data) {</w:t>
        <w:br/>
        <w:t xml:space="preserve">  $("#movieinfo").html("&lt;cite&gt;" + data.title + "&lt;/cite&gt;: Rated " + data.rating + ", released in " + data.year);</w:t>
        <w:br/>
        <w:t>}</w:t>
        <w:br/>
        <w:t>```</w:t>
      </w:r>
    </w:p>
    <w:p>
      <w:r>
        <w:rPr>
          <w:b/>
        </w:rPr>
        <w:t xml:space="preserve">Question 22 (ID: 8.4.5): </w:t>
      </w:r>
      <w:r>
        <w:t>Multiple Choice: What happens if a DELETE request is successfully processed by the Music API?</w:t>
        <w:br/>
        <w:t>- (A) The server returns a 204 No Content status code</w:t>
        <w:br/>
        <w:t>- (B) The server returns a 200 OK status code</w:t>
        <w:br/>
        <w:t>- (C) The server does nothing</w:t>
        <w:br/>
        <w:t>- (D) The server returns a 404 Not Found status code</w:t>
      </w:r>
    </w:p>
    <w:p>
      <w:r>
        <w:rPr>
          <w:b/>
        </w:rPr>
        <w:t xml:space="preserve">Question 23 (ID: 6.1.7): </w:t>
      </w:r>
      <w:r>
        <w:t>Multiple Choice: What is the primary disadvantage of free web hosting services?</w:t>
        <w:br/>
        <w:t>- (A) Unlimited bandwidth</w:t>
        <w:br/>
        <w:t>- (B) Full control over server</w:t>
        <w:br/>
        <w:t>- (C) Limited reliability</w:t>
        <w:br/>
        <w:t>- (D) High security measures</w:t>
      </w:r>
    </w:p>
    <w:p>
      <w:r>
        <w:rPr>
          <w:b/>
        </w:rPr>
        <w:t xml:space="preserve">Question 24 (ID: 6.4.7): </w:t>
      </w:r>
      <w:r>
        <w:t>Multiple Choice: What is the Content-Type used when form data is URL-encoded in an Express application?</w:t>
        <w:br/>
        <w:t>- (A) text/html</w:t>
        <w:br/>
        <w:t>- (B) application/json</w:t>
        <w:br/>
        <w:t>- (C) application/x-www-form-urlencoded</w:t>
        <w:br/>
        <w:t>- (D) multipart/form-data</w:t>
      </w:r>
    </w:p>
    <w:p>
      <w:r>
        <w:rPr>
          <w:b/>
        </w:rPr>
        <w:t xml:space="preserve">Question 25 (ID: 7.3.9): </w:t>
      </w:r>
      <w:r>
        <w:t>Multiple Choice: Which jQuery event might you use to ensure the DOM is fully loaded before performing DOM manipulation?</w:t>
        <w:br/>
        <w:t>- (A) focus</w:t>
        <w:br/>
        <w:t>- (B) ready</w:t>
        <w:br/>
        <w:t>- (C) blur</w:t>
        <w:br/>
        <w:t>- (D) change</w:t>
      </w:r>
    </w:p>
    <w:p>
      <w:r>
        <w:rPr>
          <w:b/>
        </w:rPr>
        <w:t xml:space="preserve">Question 26 (ID: 7.6.8): </w:t>
      </w:r>
      <w:r>
        <w:t>Multiple Choice: After clicking a search button, if the response is delayed, what UI update is good practice to inform the user that the system is processing?</w:t>
        <w:br/>
        <w:t>- (A) Hide the button</w:t>
        <w:br/>
        <w:t>- (B) Display a "waiting" message or progress bar</w:t>
        <w:br/>
        <w:t>- (C) Show an error message</w:t>
        <w:br/>
        <w:t>- (D) Refresh the page</w:t>
      </w:r>
    </w:p>
    <w:p>
      <w:r>
        <w:rPr>
          <w:b/>
        </w:rPr>
        <w:t xml:space="preserve">Question 27 (ID: 8.1.9): </w:t>
      </w:r>
      <w:r>
        <w:t>Multiple Choice: What is the function of the `updateOne()` operation in MongoDB?</w:t>
        <w:br/>
        <w:t>- (A) It updates all documents in a collection to the same value.</w:t>
        <w:br/>
        <w:t>- (B) It updates a single document in a collection based on a query condition.</w:t>
        <w:br/>
        <w:t>- (C) It replaces all documents in a collection with a new document.</w:t>
        <w:br/>
        <w:t>- (D) It deletes one document based on a query.</w:t>
      </w:r>
    </w:p>
    <w:p>
      <w:r>
        <w:rPr>
          <w:b/>
        </w:rPr>
        <w:t xml:space="preserve">Question 28 (ID: 8.7.8): </w:t>
      </w:r>
      <w:r>
        <w:t>Multiple Choice: Which HTTP methods are allowed in the provided server implementation based on the CORS settings?</w:t>
        <w:br/>
        <w:t>- (A) GET, POST, OPTIONS</w:t>
        <w:br/>
        <w:t>- (B) GET, POST, PUT, DELETE</w:t>
        <w:br/>
        <w:t>- (C) GET, POST, OPTIONS, PUT, PATCH, DELETE</w:t>
        <w:br/>
        <w:t>- (D) GET and POST only</w:t>
      </w:r>
    </w:p>
    <w:p>
      <w:r>
        <w:rPr>
          <w:b/>
        </w:rPr>
        <w:t xml:space="preserve">Question 29 (ID: 6.4.4): </w:t>
      </w:r>
      <w:r>
        <w:t>Multiple Answer: Which of the following are correct uses of route parameters in Express? (Select all that apply)</w:t>
        <w:br/>
        <w:t>- (A) `/product/:id` can be accessed through `req.params.id`.</w:t>
        <w:br/>
        <w:t>- (B) `/category/:name` can be accessed through `req.query.name`.</w:t>
        <w:br/>
        <w:t>- (C) `/order/:orderId/details` can be accessed through `req.params.orderId`.</w:t>
        <w:br/>
        <w:t>- (D) `/user/:name/profile` can be accessed through `req.body.name`.</w:t>
      </w:r>
    </w:p>
    <w:p>
      <w:r>
        <w:rPr>
          <w:b/>
        </w:rPr>
        <w:t xml:space="preserve">Question 30 (ID: 8.5.5): </w:t>
      </w:r>
      <w:r>
        <w:t>Fill in the Blank: In the context of Music API operations, a PUT request updates an existing ____ with the JSON-encoded song data.</w:t>
      </w:r>
    </w:p>
    <w:p>
      <w:r>
        <w:rPr>
          <w:b/>
        </w:rPr>
        <w:t xml:space="preserve">Question 31 (ID: 7.4.10): </w:t>
      </w:r>
      <w:r>
        <w:t>Multiple Choice: In the jQuery animate() method, which of the following CSS properties can be animated directly?</w:t>
        <w:br/>
        <w:t>- (A) font color</w:t>
        <w:br/>
        <w:t>- (B) background-color</w:t>
        <w:br/>
        <w:t>- (C) width</w:t>
        <w:br/>
        <w:t>- (D) content</w:t>
      </w:r>
    </w:p>
    <w:p>
      <w:r>
        <w:rPr>
          <w:b/>
        </w:rPr>
        <w:t xml:space="preserve">Question 32 (ID: 8.3.6): </w:t>
      </w:r>
      <w:r>
        <w:t>Multiple Choice: In the provided Node.js code, what does the `res.json(song);` line do?</w:t>
        <w:br/>
        <w:t>- (A) Saves the song to the database</w:t>
        <w:br/>
        <w:t>- (B) Sends a plain text response</w:t>
        <w:br/>
        <w:t>- (C) Sends a JSON-encoded song data in the response</w:t>
        <w:br/>
        <w:t>- (D) Updates the song data</w:t>
      </w:r>
    </w:p>
    <w:p>
      <w:r>
        <w:rPr>
          <w:b/>
        </w:rPr>
        <w:t xml:space="preserve">Question 33 (ID: 5.1.4): </w:t>
      </w:r>
      <w:r>
        <w:t>Multiple Choice: What role does DNS play in the domain name resolution process?</w:t>
        <w:br/>
        <w:t>- (A) Converts IP addresses to hostnames</w:t>
        <w:br/>
        <w:t>- (B) Converts hostnames to IP addresses</w:t>
        <w:br/>
        <w:t>- (C) Ensures secure transmission of data</w:t>
        <w:br/>
        <w:t>- (D) Encrypts web traffic</w:t>
      </w:r>
    </w:p>
    <w:p>
      <w:r>
        <w:rPr>
          <w:b/>
        </w:rPr>
        <w:t xml:space="preserve">Question 34 (ID: 5.1.10): </w:t>
      </w:r>
      <w:r>
        <w:t>Short Answer: What is the purpose of an ETag in HTTP communications?</w:t>
      </w:r>
    </w:p>
    <w:p>
      <w:r>
        <w:rPr>
          <w:b/>
        </w:rPr>
        <w:t xml:space="preserve">Question 35 (ID: 6.3.9): </w:t>
      </w:r>
      <w:r>
        <w:t>Short Answer: How is the middleware function 'logRequest' enabled in an Express application according to the document?</w:t>
      </w:r>
    </w:p>
    <w:p>
      <w:r>
        <w:rPr>
          <w:b/>
        </w:rPr>
        <w:t xml:space="preserve">Question 36 (ID: 8.1.8): </w:t>
      </w:r>
      <w:r>
        <w:t>Multiple Choice: What method would you use in MongoDB to find all documents in a collection that match a specific condition?</w:t>
        <w:br/>
        <w:t>- (A) db.collection.findOne()</w:t>
        <w:br/>
        <w:t>- (B) db.collection.fetch()</w:t>
        <w:br/>
        <w:t>- (C) db.collection.find()</w:t>
        <w:br/>
        <w:t>- (D) db.collection.get()</w:t>
      </w:r>
    </w:p>
    <w:p>
      <w:r>
        <w:rPr>
          <w:b/>
        </w:rPr>
        <w:t xml:space="preserve">Question 37 (ID: 8.4.2): </w:t>
      </w:r>
      <w:r>
        <w:t>Multiple Choice: Which HTTP request verb should you use with the Music API to update an existing song?</w:t>
        <w:br/>
        <w:t>- (A) GET</w:t>
        <w:br/>
        <w:t>- (B) POST</w:t>
        <w:br/>
        <w:t>- (C) PUT</w:t>
        <w:br/>
        <w:t>- (D) DELETE</w:t>
      </w:r>
    </w:p>
    <w:p>
      <w:r>
        <w:rPr>
          <w:b/>
        </w:rPr>
        <w:t xml:space="preserve">Question 38 (ID: 8.1.1): </w:t>
      </w:r>
      <w:r>
        <w:t>Multiple Choice: What is the primary data storage unit in a MongoDB database?</w:t>
        <w:br/>
        <w:t>- (A) Table</w:t>
        <w:br/>
        <w:t>- (B) Document</w:t>
        <w:br/>
        <w:t>- (C) Field</w:t>
        <w:br/>
        <w:t>- (D) Row</w:t>
      </w:r>
    </w:p>
    <w:p>
      <w:r>
        <w:rPr>
          <w:b/>
        </w:rPr>
        <w:t xml:space="preserve">Question 39 (ID: 6.4.6): </w:t>
      </w:r>
      <w:r>
        <w:t>Fill in the blank: In a route definition like `app.get("/city/:name", function(req, res) {...})`, the parameterized part of the URL is defined using a _________.</w:t>
      </w:r>
    </w:p>
    <w:p>
      <w:r>
        <w:rPr>
          <w:b/>
        </w:rPr>
        <w:t xml:space="preserve">Question 40 (ID: 8.4.8): </w:t>
      </w:r>
      <w:r>
        <w:t>Fill in the Blank: The JavaScript function call `document.querySelector("#songid").value` retrieves the value of the ___ field from the web form.</w:t>
      </w:r>
    </w:p>
    <w:p>
      <w:r>
        <w:rPr>
          <w:b/>
        </w:rPr>
        <w:t xml:space="preserve">Question 41 (ID: 7.5.5): </w:t>
      </w:r>
      <w:r>
        <w:t>Fill in the blank: The jQuery method ______________ returns the removed nodes to the caller allowing them to be reused.</w:t>
        <w:br/>
        <w:t>- detach()</w:t>
      </w:r>
    </w:p>
    <w:p>
      <w:r>
        <w:rPr>
          <w:b/>
        </w:rPr>
        <w:t xml:space="preserve">Question 42 (ID: 7.4.7): </w:t>
      </w:r>
      <w:r>
        <w:t>Multiple Answer: Regarding the animate() method in jQuery, which parameters are optional?</w:t>
        <w:br/>
        <w:t>- (A) properties</w:t>
        <w:br/>
        <w:t>- (B) duration</w:t>
        <w:br/>
        <w:t>- (C) easing</w:t>
        <w:br/>
        <w:t>- (D) complete</w:t>
      </w:r>
    </w:p>
    <w:p>
      <w:r>
        <w:rPr>
          <w:b/>
        </w:rPr>
        <w:t xml:space="preserve">Question 43 (ID: 7.7.3): </w:t>
      </w:r>
      <w:r>
        <w:t>Fill in the blank: A RESTful web API is called with a ______ that specifies API parameters.</w:t>
        <w:br/>
        <w:t>- URL</w:t>
      </w:r>
    </w:p>
    <w:p>
      <w:r>
        <w:rPr>
          <w:b/>
        </w:rPr>
        <w:t xml:space="preserve">Question 44 (ID: 5.3.8): </w:t>
      </w:r>
      <w:r>
        <w:t>Code Snippet: In the given JavaScript, identify what the XMLHttpRequest's `open` method is doing.</w:t>
        <w:br/>
        <w:br/>
        <w:t>```javascript</w:t>
        <w:br/>
        <w:t>let xhr = new XMLHttpRequest();</w:t>
        <w:br/>
        <w:t>xhr.open("GET", "starwars.html");</w:t>
        <w:br/>
        <w:t>```</w:t>
      </w:r>
    </w:p>
    <w:p>
      <w:r>
        <w:rPr>
          <w:b/>
        </w:rPr>
        <w:t xml:space="preserve">Question 45 (ID: 8.2.3): </w:t>
      </w:r>
      <w:r>
        <w:t>Short Answer: What is the purpose of using schemas in Mongoose?</w:t>
      </w:r>
    </w:p>
    <w:p>
      <w:r>
        <w:rPr>
          <w:b/>
        </w:rPr>
        <w:t xml:space="preserve">Question 46 (ID: 7.7.6): </w:t>
      </w:r>
      <w:r>
        <w:t>Multiple Choice: Which HTTP status code indicates an invalid API key when using the OpenWeatherMap API?</w:t>
        <w:br/>
        <w:t>- (A) 200</w:t>
        <w:br/>
        <w:t>- (B) 401</w:t>
        <w:br/>
        <w:t>- (C) 404</w:t>
        <w:br/>
        <w:t>- (D) 500</w:t>
      </w:r>
    </w:p>
    <w:p>
      <w:r>
        <w:rPr>
          <w:b/>
        </w:rPr>
        <w:t xml:space="preserve">Question 47 (ID: 8.1.3): </w:t>
      </w:r>
      <w:r>
        <w:t>Fill in the Blank: In MongoDB, a document is composed of ______/______ pairs.</w:t>
        <w:br/>
        <w:t>- Correct answer: field/value</w:t>
      </w:r>
    </w:p>
    <w:p>
      <w:r>
        <w:rPr>
          <w:b/>
        </w:rPr>
        <w:t xml:space="preserve">Question 48 (ID: 7.1.10): </w:t>
      </w:r>
      <w:r>
        <w:t>Short Answer: What jQuery method would you use to remove the CSS class "old-style" from all elements with this class?</w:t>
      </w:r>
    </w:p>
    <w:p>
      <w:r>
        <w:rPr>
          <w:b/>
        </w:rPr>
        <w:t xml:space="preserve">Question 49 (ID: 8.6.10): </w:t>
      </w:r>
      <w:r>
        <w:t>Multiple Choice: In the context of "Calling the Weather API from the web server," what is the role of the node-fetch module?</w:t>
        <w:br/>
        <w:t>- (A) To create a new local server</w:t>
        <w:br/>
        <w:t>- (B) To encrypt data transmissions</w:t>
        <w:br/>
        <w:t>- (C) To implement the Fetch API for making HTTP requests</w:t>
        <w:br/>
        <w:t>- (D) To convert HTML to JSON format</w:t>
      </w:r>
    </w:p>
    <w:p>
      <w:r>
        <w:rPr>
          <w:b/>
        </w:rPr>
        <w:t xml:space="preserve">Question 50 (ID: 5.5.2): </w:t>
      </w:r>
      <w:r>
        <w:t xml:space="preserve">Fill in the blank: The syntax to throw a user-defined exception in JavaScript is `throw ___________.`  </w:t>
        <w:br/>
        <w:t>- "expression"</w:t>
      </w:r>
    </w:p>
    <w:p>
      <w:r>
        <w:br w:type="page"/>
      </w:r>
    </w:p>
    <w:p>
      <w:pPr>
        <w:pStyle w:val="Heading1"/>
      </w:pPr>
      <w:r>
        <w:t>Answers</w:t>
      </w:r>
    </w:p>
    <w:p>
      <w:r>
        <w:rPr>
          <w:b/>
        </w:rPr>
        <w:t xml:space="preserve">Answer to Question 1: </w:t>
      </w:r>
      <w:r>
        <w:t>(B) API key</w:t>
      </w:r>
    </w:p>
    <w:p>
      <w:r>
        <w:rPr>
          <w:b/>
        </w:rPr>
        <w:t xml:space="preserve">Answer to Question 2: </w:t>
      </w:r>
      <w:r>
        <w:t>(A) It can send HTML content as a response. (D) It finishes off the response.</w:t>
      </w:r>
    </w:p>
    <w:p>
      <w:r>
        <w:rPr>
          <w:b/>
        </w:rPr>
        <w:t xml:space="preserve">Answer to Question 3: </w:t>
      </w:r>
      <w:r>
        <w:t>full-stack</w:t>
      </w:r>
    </w:p>
    <w:p>
      <w:r>
        <w:rPr>
          <w:b/>
        </w:rPr>
        <w:t xml:space="preserve">Answer to Question 4: </w:t>
      </w:r>
      <w:r>
        <w:t>(C) To send the HTTP response back to the client</w:t>
      </w:r>
    </w:p>
    <w:p>
      <w:r>
        <w:rPr>
          <w:b/>
        </w:rPr>
        <w:t xml:space="preserve">Answer to Question 5: </w:t>
      </w:r>
      <w:r>
        <w:t>[ ] Non-integer values in the scores array [ ] An empty scores array  [ ] Negative scores in the array</w:t>
      </w:r>
    </w:p>
    <w:p>
      <w:r>
        <w:rPr>
          <w:b/>
        </w:rPr>
        <w:t xml:space="preserve">Answer to Question 6: </w:t>
      </w:r>
      <w:r>
        <w:t>Because the values can be easily seen by others, making it insecure.</w:t>
      </w:r>
    </w:p>
    <w:p>
      <w:r>
        <w:rPr>
          <w:b/>
        </w:rPr>
        <w:t xml:space="preserve">Answer to Question 7: </w:t>
      </w:r>
      <w:r>
        <w:t>(D) The fourth argument</w:t>
      </w:r>
    </w:p>
    <w:p>
      <w:r>
        <w:rPr>
          <w:b/>
        </w:rPr>
        <w:t xml:space="preserve">Answer to Question 8: </w:t>
      </w:r>
      <w:r>
        <w:t>(C) 301</w:t>
      </w:r>
    </w:p>
    <w:p>
      <w:r>
        <w:rPr>
          <w:b/>
        </w:rPr>
        <w:t xml:space="preserve">Answer to Question 9: </w:t>
      </w:r>
      <w:r>
        <w:t>{"high": 95, "low": 72}</w:t>
      </w:r>
    </w:p>
    <w:p>
      <w:r>
        <w:rPr>
          <w:b/>
        </w:rPr>
        <w:t xml:space="preserve">Answer to Question 10: </w:t>
      </w:r>
      <w:r>
        <w:t>JSON with Padding (JSONP).</w:t>
      </w:r>
    </w:p>
    <w:p>
      <w:r>
        <w:rPr>
          <w:b/>
        </w:rPr>
        <w:t xml:space="preserve">Answer to Question 11: </w:t>
      </w:r>
      <w:r>
        <w:t>GET</w:t>
      </w:r>
    </w:p>
    <w:p>
      <w:r>
        <w:rPr>
          <w:b/>
        </w:rPr>
        <w:t xml:space="preserve">Answer to Question 12: </w:t>
      </w:r>
      <w:r>
        <w:t>(C) Function</w:t>
      </w:r>
    </w:p>
    <w:p>
      <w:r>
        <w:rPr>
          <w:b/>
        </w:rPr>
        <w:t xml:space="preserve">Answer to Question 13: </w:t>
      </w:r>
      <w:r>
        <w:t>getItem()</w:t>
      </w:r>
    </w:p>
    <w:p>
      <w:r>
        <w:rPr>
          <w:b/>
        </w:rPr>
        <w:t xml:space="preserve">Answer to Question 14: </w:t>
      </w:r>
      <w:r>
        <w:t>Header, Payload, Signature</w:t>
      </w:r>
    </w:p>
    <w:p>
      <w:r>
        <w:rPr>
          <w:b/>
        </w:rPr>
        <w:t xml:space="preserve">Answer to Question 15: </w:t>
      </w:r>
      <w:r>
        <w:t>(A) DOM manipulation, (C) Animation</w:t>
      </w:r>
    </w:p>
    <w:p>
      <w:r>
        <w:rPr>
          <w:b/>
        </w:rPr>
        <w:t xml:space="preserve">Answer to Question 16: </w:t>
      </w:r>
      <w:r>
        <w:t>(B) 'Access-Control-Allow-Origin'</w:t>
      </w:r>
    </w:p>
    <w:p>
      <w:r>
        <w:rPr>
          <w:b/>
        </w:rPr>
        <w:t xml:space="preserve">Answer to Question 17: </w:t>
      </w:r>
      <w:r>
        <w:t>$currentDate</w:t>
      </w:r>
    </w:p>
    <w:p>
      <w:r>
        <w:rPr>
          <w:b/>
        </w:rPr>
        <w:t xml:space="preserve">Answer to Question 18: </w:t>
      </w:r>
      <w:r>
        <w:t>(C) To create web servers with less code</w:t>
      </w:r>
    </w:p>
    <w:p>
      <w:r>
        <w:rPr>
          <w:b/>
        </w:rPr>
        <w:t xml:space="preserve">Answer to Question 19: </w:t>
      </w:r>
      <w:r>
        <w:t>detach()</w:t>
      </w:r>
    </w:p>
    <w:p>
      <w:r>
        <w:rPr>
          <w:b/>
        </w:rPr>
        <w:t xml:space="preserve">Answer to Question 20: </w:t>
      </w:r>
      <w:r>
        <w:t>Integrate with social media, obtain maps and weather data, or access collections of data.</w:t>
      </w:r>
    </w:p>
    <w:p>
      <w:r>
        <w:rPr>
          <w:b/>
        </w:rPr>
        <w:t xml:space="preserve">Answer to Question 21: </w:t>
      </w:r>
      <w:r>
        <w:t>responseHandler</w:t>
      </w:r>
    </w:p>
    <w:p>
      <w:r>
        <w:rPr>
          <w:b/>
        </w:rPr>
        <w:t xml:space="preserve">Answer to Question 22: </w:t>
      </w:r>
      <w:r>
        <w:t>(A) The server returns a 204 No Content status code</w:t>
      </w:r>
    </w:p>
    <w:p>
      <w:r>
        <w:rPr>
          <w:b/>
        </w:rPr>
        <w:t xml:space="preserve">Answer to Question 23: </w:t>
      </w:r>
      <w:r>
        <w:t>(C) Limited reliability</w:t>
      </w:r>
    </w:p>
    <w:p>
      <w:r>
        <w:rPr>
          <w:b/>
        </w:rPr>
        <w:t xml:space="preserve">Answer to Question 24: </w:t>
      </w:r>
      <w:r>
        <w:t>(C) application/x-www-form-urlencoded</w:t>
      </w:r>
    </w:p>
    <w:p>
      <w:r>
        <w:rPr>
          <w:b/>
        </w:rPr>
        <w:t xml:space="preserve">Answer to Question 25: </w:t>
      </w:r>
      <w:r>
        <w:t>(B) ready</w:t>
      </w:r>
    </w:p>
    <w:p>
      <w:r>
        <w:rPr>
          <w:b/>
        </w:rPr>
        <w:t xml:space="preserve">Answer to Question 26: </w:t>
      </w:r>
      <w:r>
        <w:t>(B) Display a "waiting" message or progress bar</w:t>
      </w:r>
    </w:p>
    <w:p>
      <w:r>
        <w:rPr>
          <w:b/>
        </w:rPr>
        <w:t xml:space="preserve">Answer to Question 27: </w:t>
      </w:r>
      <w:r>
        <w:t>(B) It updates a single document in a collection based on a query condition.</w:t>
      </w:r>
    </w:p>
    <w:p>
      <w:r>
        <w:rPr>
          <w:b/>
        </w:rPr>
        <w:t xml:space="preserve">Answer to Question 28: </w:t>
      </w:r>
      <w:r>
        <w:t>(C) GET, POST, OPTIONS, PUT, PATCH, DELETE</w:t>
      </w:r>
    </w:p>
    <w:p>
      <w:r>
        <w:rPr>
          <w:b/>
        </w:rPr>
        <w:t xml:space="preserve">Answer to Question 29: </w:t>
      </w:r>
      <w:r>
        <w:t>(A) /product/:id can be accessed through req.params.id. (C) /order/:orderId/details can be accessed through req.params.orderId.</w:t>
      </w:r>
    </w:p>
    <w:p>
      <w:r>
        <w:rPr>
          <w:b/>
        </w:rPr>
        <w:t xml:space="preserve">Answer to Question 30: </w:t>
      </w:r>
      <w:r>
        <w:t>song</w:t>
      </w:r>
    </w:p>
    <w:p>
      <w:r>
        <w:rPr>
          <w:b/>
        </w:rPr>
        <w:t xml:space="preserve">Answer to Question 31: </w:t>
      </w:r>
      <w:r>
        <w:t>(C) width</w:t>
      </w:r>
    </w:p>
    <w:p>
      <w:r>
        <w:rPr>
          <w:b/>
        </w:rPr>
        <w:t xml:space="preserve">Answer to Question 32: </w:t>
      </w:r>
      <w:r>
        <w:t>(C) Sends a JSON-encoded song data in the response</w:t>
      </w:r>
    </w:p>
    <w:p>
      <w:r>
        <w:rPr>
          <w:b/>
        </w:rPr>
        <w:t xml:space="preserve">Answer to Question 33: </w:t>
      </w:r>
      <w:r>
        <w:t>(B) Converts hostnames to IP addresses</w:t>
      </w:r>
    </w:p>
    <w:p>
      <w:r>
        <w:rPr>
          <w:b/>
        </w:rPr>
        <w:t xml:space="preserve">Answer to Question 34: </w:t>
      </w:r>
      <w:r>
        <w:t>An ETag is an identifier for a specific version of a web resource, used to determine if a cached version of the resource is the same as that on the server.</w:t>
      </w:r>
    </w:p>
    <w:p>
      <w:r>
        <w:rPr>
          <w:b/>
        </w:rPr>
        <w:t xml:space="preserve">Answer to Question 35: </w:t>
      </w:r>
      <w:r>
        <w:t>By calling app.use(logRequest);</w:t>
      </w:r>
    </w:p>
    <w:p>
      <w:r>
        <w:rPr>
          <w:b/>
        </w:rPr>
        <w:t xml:space="preserve">Answer to Question 36: </w:t>
      </w:r>
      <w:r>
        <w:t>(C) db.collection.find()</w:t>
      </w:r>
    </w:p>
    <w:p>
      <w:r>
        <w:rPr>
          <w:b/>
        </w:rPr>
        <w:t xml:space="preserve">Answer to Question 37: </w:t>
      </w:r>
      <w:r>
        <w:t>(C) PUT</w:t>
      </w:r>
    </w:p>
    <w:p>
      <w:r>
        <w:rPr>
          <w:b/>
        </w:rPr>
        <w:t xml:space="preserve">Answer to Question 38: </w:t>
      </w:r>
      <w:r>
        <w:t>(B) Document</w:t>
      </w:r>
    </w:p>
    <w:p>
      <w:r>
        <w:rPr>
          <w:b/>
        </w:rPr>
        <w:t xml:space="preserve">Answer to Question 39: </w:t>
      </w:r>
      <w:r>
        <w:t>colon (:)</w:t>
      </w:r>
    </w:p>
    <w:p>
      <w:r>
        <w:rPr>
          <w:b/>
        </w:rPr>
        <w:t xml:space="preserve">Answer to Question 40: </w:t>
      </w:r>
      <w:r>
        <w:t>ID</w:t>
      </w:r>
    </w:p>
    <w:p>
      <w:r>
        <w:rPr>
          <w:b/>
        </w:rPr>
        <w:t xml:space="preserve">Answer to Question 41: </w:t>
      </w:r>
      <w:r>
        <w:t>detach()</w:t>
      </w:r>
    </w:p>
    <w:p>
      <w:r>
        <w:rPr>
          <w:b/>
        </w:rPr>
        <w:t xml:space="preserve">Answer to Question 42: </w:t>
      </w:r>
      <w:r>
        <w:t>(B) duration, (C) easing, (D) complete</w:t>
      </w:r>
    </w:p>
    <w:p>
      <w:r>
        <w:rPr>
          <w:b/>
        </w:rPr>
        <w:t xml:space="preserve">Answer to Question 43: </w:t>
      </w:r>
      <w:r>
        <w:t>URL</w:t>
      </w:r>
    </w:p>
    <w:p>
      <w:r>
        <w:rPr>
          <w:b/>
        </w:rPr>
        <w:t xml:space="preserve">Answer to Question 44: </w:t>
      </w:r>
      <w:r>
        <w:t>The `open` method initializes a request, specifying the request type (GET) and URL ("starwars.html") to connect to when it is sent.</w:t>
      </w:r>
    </w:p>
    <w:p>
      <w:r>
        <w:rPr>
          <w:b/>
        </w:rPr>
        <w:t xml:space="preserve">Answer to Question 45: </w:t>
      </w:r>
      <w:r>
        <w:t>Schemas in Mongoose define the structure of documents within a MongoDB collection, specifying fields and data types, to ensure data consistency.</w:t>
      </w:r>
    </w:p>
    <w:p>
      <w:r>
        <w:rPr>
          <w:b/>
        </w:rPr>
        <w:t xml:space="preserve">Answer to Question 46: </w:t>
      </w:r>
      <w:r>
        <w:t>(B) 401</w:t>
      </w:r>
    </w:p>
    <w:p>
      <w:r>
        <w:rPr>
          <w:b/>
        </w:rPr>
        <w:t xml:space="preserve">Answer to Question 47: </w:t>
      </w:r>
      <w:r>
        <w:t>field/value</w:t>
      </w:r>
    </w:p>
    <w:p>
      <w:r>
        <w:rPr>
          <w:b/>
        </w:rPr>
        <w:t xml:space="preserve">Answer to Question 48: </w:t>
      </w:r>
      <w:r>
        <w:t>removeClass("old-style")</w:t>
      </w:r>
    </w:p>
    <w:p>
      <w:r>
        <w:rPr>
          <w:b/>
        </w:rPr>
        <w:t xml:space="preserve">Answer to Question 49: </w:t>
      </w:r>
      <w:r>
        <w:t>(C) To implement the Fetch API for making HTTP requests</w:t>
      </w:r>
    </w:p>
    <w:p>
      <w:r>
        <w:rPr>
          <w:b/>
        </w:rPr>
        <w:t xml:space="preserve">Answer to Question 50: </w:t>
      </w:r>
      <w:r>
        <w:t>"expression"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