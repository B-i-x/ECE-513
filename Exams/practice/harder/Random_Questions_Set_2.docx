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2</w:t>
      </w:r>
    </w:p>
    <w:p>
      <w:r>
        <w:rPr>
          <w:b/>
        </w:rPr>
        <w:t xml:space="preserve">Question 1 (ID: 3.8.3): </w:t>
      </w:r>
      <w:r>
        <w:t>Short Answer: What does the method `push()` do in the context of arrays?</w:t>
      </w:r>
    </w:p>
    <w:p>
      <w:r>
        <w:rPr>
          <w:b/>
        </w:rPr>
        <w:t xml:space="preserve">Question 2 (ID: 4.1.1): </w:t>
      </w:r>
      <w:r>
        <w:t>Multiple Choice: What is represented by a Date object in JavaScript?</w:t>
        <w:br/>
        <w:t>- (A) Current date and time as a string</w:t>
        <w:br/>
        <w:t>- (B) The number of seconds since the Unix Epoch</w:t>
        <w:br/>
        <w:t>- (C) A single moment in time based on the number of milliseconds since the Unix Epoch</w:t>
        <w:br/>
        <w:t>- (D) A formatted date string in local time zone</w:t>
      </w:r>
    </w:p>
    <w:p>
      <w:r>
        <w:rPr>
          <w:b/>
        </w:rPr>
        <w:t xml:space="preserve">Question 3 (ID: 1.9.6): </w:t>
      </w:r>
      <w:r>
        <w:t>Fill in the blank: To specify a cell that spans across multiple columns, use the _______ attribute in the &lt;td&gt; or &lt;th&gt; element.</w:t>
      </w:r>
    </w:p>
    <w:p>
      <w:r>
        <w:rPr>
          <w:b/>
        </w:rPr>
        <w:t xml:space="preserve">Question 4 (ID: 3.4.1): </w:t>
      </w:r>
      <w:r>
        <w:t xml:space="preserve">Multiple Choice: Which of the following values is considered a truthy value in JavaScript?  </w:t>
        <w:br/>
        <w:t xml:space="preserve">- (A) 0  </w:t>
        <w:br/>
        <w:t xml:space="preserve">- (B) ""  </w:t>
        <w:br/>
        <w:t xml:space="preserve">- (C) NaN  </w:t>
        <w:br/>
        <w:t>- (D) "cat"</w:t>
      </w:r>
    </w:p>
    <w:p>
      <w:r>
        <w:rPr>
          <w:b/>
        </w:rPr>
        <w:t xml:space="preserve">Question 5 (ID: 2.3.5): </w:t>
      </w:r>
      <w:r>
        <w:t>Multiple Choice: Which CSS property allows elements to flow around floated objects?</w:t>
        <w:br/>
        <w:t>- (A) display</w:t>
        <w:br/>
        <w:t>- (B) opacity</w:t>
        <w:br/>
        <w:t>- (C) float</w:t>
        <w:br/>
        <w:t>- (D) clear</w:t>
      </w:r>
    </w:p>
    <w:p>
      <w:r>
        <w:rPr>
          <w:b/>
        </w:rPr>
        <w:t xml:space="preserve">Question 6 (ID: 4.6.1): </w:t>
      </w:r>
      <w:r>
        <w:t>Multiple Choice: Which HTML element is used to include JavaScript code within an HTML document?</w:t>
        <w:br/>
        <w:t>- (A) &lt;style&gt;</w:t>
        <w:br/>
        <w:t>- (B) &lt;script&gt;</w:t>
        <w:br/>
        <w:t>- (C) &lt;link&gt;</w:t>
        <w:br/>
        <w:t>- (D) &lt;div&gt;</w:t>
      </w:r>
    </w:p>
    <w:p>
      <w:r>
        <w:rPr>
          <w:b/>
        </w:rPr>
        <w:t xml:space="preserve">Question 7 (ID: 4.7.1): </w:t>
      </w:r>
      <w:r>
        <w:t>Multiple Choice: What is the root node of a DOM tree created from the HTML document?</w:t>
        <w:br/>
        <w:t>- (A) &lt;title&gt;</w:t>
        <w:br/>
        <w:t>- (B) &lt;body&gt;</w:t>
        <w:br/>
        <w:t>- (C) &lt;html&gt;</w:t>
        <w:br/>
        <w:t>- (D) &lt;head&gt;</w:t>
      </w:r>
    </w:p>
    <w:p>
      <w:r>
        <w:rPr>
          <w:b/>
        </w:rPr>
        <w:t xml:space="preserve">Question 8 (ID: 4.7.6): </w:t>
      </w:r>
      <w:r>
        <w:t xml:space="preserve">Multiple Choices: Which of the following HTMLCollection methods would you use to access the first element in a search? </w:t>
        <w:br/>
        <w:t>- (A) length()</w:t>
        <w:br/>
        <w:t>- (B) querySelector()</w:t>
        <w:br/>
        <w:t>- (C) [0]</w:t>
        <w:br/>
        <w:t>- (D) item()</w:t>
      </w:r>
    </w:p>
    <w:p>
      <w:r>
        <w:rPr>
          <w:b/>
        </w:rPr>
        <w:t xml:space="preserve">Question 9 (ID: 1.7.7): </w:t>
      </w:r>
      <w:r>
        <w:t>Multiple Choice: How can a hyperlink be set to open in a new tab or window by using the `target` attribute?</w:t>
        <w:br/>
        <w:t>- (A) `target="_new"`</w:t>
        <w:br/>
        <w:t>- (B) `target="_blank"`</w:t>
        <w:br/>
        <w:t>- (C) `target="_self"`</w:t>
        <w:br/>
        <w:t>- (D) `target="_window"`</w:t>
      </w:r>
    </w:p>
    <w:p>
      <w:r>
        <w:rPr>
          <w:b/>
        </w:rPr>
        <w:t xml:space="preserve">Question 10 (ID: 1.1.6): </w:t>
      </w:r>
      <w:r>
        <w:t>Multiple Answers: Which of the following are top-level domains (TLDs)?</w:t>
        <w:br/>
        <w:t>- (A) .com</w:t>
        <w:br/>
        <w:t>- (B) .net</w:t>
        <w:br/>
        <w:t>- (C) .edu</w:t>
        <w:br/>
        <w:t>- (D) .jpg</w:t>
      </w:r>
    </w:p>
    <w:p>
      <w:r>
        <w:rPr>
          <w:b/>
        </w:rPr>
        <w:t xml:space="preserve">Question 11 (ID: 1.7.8): </w:t>
      </w:r>
      <w:r>
        <w:t>Fill in the blanks: A graphical hyperlink, or image link, uses an _______ inside a hyperlink instead of text. The attribute used to describe the image for accessibility is _______.</w:t>
      </w:r>
    </w:p>
    <w:p>
      <w:r>
        <w:rPr>
          <w:b/>
        </w:rPr>
        <w:t xml:space="preserve">Question 12 (ID: 4.2.2): </w:t>
      </w:r>
      <w:r>
        <w:t>Fill in the Blank: The RegExp method ________ returns true if the string matches the regex, and false otherwise.</w:t>
      </w:r>
    </w:p>
    <w:p>
      <w:r>
        <w:rPr>
          <w:b/>
        </w:rPr>
        <w:t xml:space="preserve">Question 13 (ID: 4.8.3): </w:t>
      </w:r>
      <w:r>
        <w:t>Fill in the Blank: The method ________ is used to create a new text node containing specified text in the DOM.</w:t>
        <w:br/>
        <w:t>- createTextNode()</w:t>
      </w:r>
    </w:p>
    <w:p>
      <w:r>
        <w:rPr>
          <w:b/>
        </w:rPr>
        <w:t xml:space="preserve">Question 14 (ID: 3.9.3): </w:t>
      </w:r>
      <w:r>
        <w:t>Multiple Choice: Which code snippet successfully changes the `published` year of the `book` object to 2014?</w:t>
        <w:br/>
        <w:t>- (A) `book.Published = 2014;`</w:t>
        <w:br/>
        <w:t>- (B) `book.published = 2014;`</w:t>
        <w:br/>
        <w:t>- (C) `book.published 2014;`</w:t>
        <w:br/>
        <w:t>- (D) `published.book = 2014;`</w:t>
      </w:r>
    </w:p>
    <w:p>
      <w:r>
        <w:rPr>
          <w:b/>
        </w:rPr>
        <w:t xml:space="preserve">Question 15 (ID: 3.5.5): </w:t>
      </w:r>
      <w:r>
        <w:t>Multiple Choice: How does a do-while loop differ from a while loop?</w:t>
        <w:br/>
        <w:t>- (A) A do-while loop is the same as a while loop.</w:t>
        <w:br/>
        <w:t>- (B) A do-while loop checks the condition before executing the loop body.</w:t>
        <w:br/>
        <w:t>- (C) A do-while loop executes the loop body before checking the condition.</w:t>
        <w:br/>
        <w:t>- (D) A do-while loop cannot be used for infinite loops.</w:t>
      </w:r>
    </w:p>
    <w:p>
      <w:r>
        <w:rPr>
          <w:b/>
        </w:rPr>
        <w:t xml:space="preserve">Question 16 (ID: 4.4.7): </w:t>
      </w:r>
      <w:r>
        <w:t>Fill in the blank: To ensure secure transmission of form data containing passwords, the form should use _______ URLs.</w:t>
      </w:r>
    </w:p>
    <w:p>
      <w:r>
        <w:rPr>
          <w:b/>
        </w:rPr>
        <w:t xml:space="preserve">Question 17 (ID: 3.9.10): </w:t>
      </w:r>
      <w:r>
        <w:t>Multiple Choice: After executing the `changeThings` function, what is the value of `rectangle.width`?</w:t>
        <w:br/>
        <w:t>- (A) 3</w:t>
        <w:br/>
        <w:t>- (B) 5</w:t>
        <w:br/>
        <w:t>- (C) 20</w:t>
        <w:br/>
        <w:t>- (D) 33</w:t>
      </w:r>
    </w:p>
    <w:p>
      <w:r>
        <w:rPr>
          <w:b/>
        </w:rPr>
        <w:t xml:space="preserve">Question 18 (ID: 4.11.7): </w:t>
      </w:r>
      <w:r>
        <w:t>Multiple Choice: When should the JavaScript parseFloat() function be used in form validation?</w:t>
        <w:br/>
        <w:t>- (A) To convert string input to a boolean</w:t>
        <w:br/>
        <w:t>- (B) To check if input is an array</w:t>
        <w:br/>
        <w:t>- (C) To convert string input to a float for numerical validation</w:t>
        <w:br/>
        <w:t>- (D) To apply CSS styles conditionally</w:t>
      </w:r>
    </w:p>
    <w:p>
      <w:r>
        <w:rPr>
          <w:b/>
        </w:rPr>
        <w:t xml:space="preserve">Question 19 (ID: 3.2.6): </w:t>
      </w:r>
      <w:r>
        <w:t>Short Answer: What is the precedence order for the following arithmetic operations in JavaScript: division, addition, parentheses, and multiplication?</w:t>
      </w:r>
    </w:p>
    <w:p>
      <w:r>
        <w:rPr>
          <w:b/>
        </w:rPr>
        <w:t xml:space="preserve">Question 20 (ID: 4.11.2): </w:t>
      </w:r>
      <w:r>
        <w:t>Fill in the Blank: Data validation can either be performed while the user enters form data by adding a JavaScript function as the __________ handler or immediately prior to submitting the entire form as the form's __________ handler.</w:t>
      </w:r>
    </w:p>
    <w:p>
      <w:r>
        <w:rPr>
          <w:b/>
        </w:rPr>
        <w:t xml:space="preserve">Question 21 (ID: 4.6.5): </w:t>
      </w:r>
      <w:r>
        <w:t>Multiple Answers: Which window object methods can display a dialog box to the user? (Select all that apply)</w:t>
        <w:br/>
        <w:t>- (A) window.alert()</w:t>
        <w:br/>
        <w:t>- (B) window.confirm()</w:t>
        <w:br/>
        <w:t>- (C) window.open()</w:t>
        <w:br/>
        <w:t>- (D) console.log()</w:t>
      </w:r>
    </w:p>
    <w:p>
      <w:r>
        <w:rPr>
          <w:b/>
        </w:rPr>
        <w:t xml:space="preserve">Question 22 (ID: 2.2.8): </w:t>
      </w:r>
      <w:r>
        <w:t>Short Answer: Explain what a descendant selector is and provide an example.</w:t>
      </w:r>
    </w:p>
    <w:p>
      <w:r>
        <w:rPr>
          <w:b/>
        </w:rPr>
        <w:t xml:space="preserve">Question 23 (ID: 1.1.5): </w:t>
      </w:r>
      <w:r>
        <w:t>Multiple Choice: When a computer sends a packet to a domain name, what is the first step taken?</w:t>
        <w:br/>
        <w:t>- (A) Sending the packet to a random server</w:t>
        <w:br/>
        <w:t>- (B) Contacting a browser history</w:t>
        <w:br/>
        <w:t>- (C) Contacting a DNS server to resolve an IP address</w:t>
        <w:br/>
        <w:t>- (D) Storing the packet temporarily</w:t>
      </w:r>
    </w:p>
    <w:p>
      <w:r>
        <w:rPr>
          <w:b/>
        </w:rPr>
        <w:t xml:space="preserve">Question 24 (ID: 1.2.7): </w:t>
      </w:r>
      <w:r>
        <w:t>Multiple Answers: Which of the following are minimal parts of an HTML document as defined by the HTML Living Standard? (Select all that apply)</w:t>
        <w:br/>
        <w:t>- (A) `&lt;DOCTYPE html&gt;`</w:t>
        <w:br/>
        <w:t>- (B) `&lt;head&gt;`</w:t>
        <w:br/>
        <w:t>- (C) `&lt;body&gt;`</w:t>
        <w:br/>
        <w:t>- (D) `&lt;footer&gt;`</w:t>
      </w:r>
    </w:p>
    <w:p>
      <w:r>
        <w:rPr>
          <w:b/>
        </w:rPr>
        <w:t xml:space="preserve">Question 25 (ID: 1.2.1): </w:t>
      </w:r>
      <w:r>
        <w:t>Multiple Choice: What does the acronym HTML stand for?</w:t>
        <w:br/>
        <w:t>- (A) HyperText Module Language</w:t>
        <w:br/>
        <w:t>- (B) HyperText Markup Language</w:t>
        <w:br/>
        <w:t>- (C) HyperTransfer Markup Language</w:t>
        <w:br/>
        <w:t>- (D) HyperTransfer Module Language</w:t>
      </w:r>
    </w:p>
    <w:p>
      <w:r>
        <w:rPr>
          <w:b/>
        </w:rPr>
        <w:t xml:space="preserve">Question 26 (ID: 1.7.1): </w:t>
      </w:r>
      <w:r>
        <w:t>Multiple Choice: What is the main function of the `&lt;a&gt;` element in HTML?</w:t>
        <w:br/>
        <w:t>- (A) To define a section in a webpage</w:t>
        <w:br/>
        <w:t>- (B) To include a script file</w:t>
        <w:br/>
        <w:t>- (C) To display an image</w:t>
        <w:br/>
        <w:t>- (D) To create a hyperlink</w:t>
      </w:r>
    </w:p>
    <w:p>
      <w:r>
        <w:rPr>
          <w:b/>
        </w:rPr>
        <w:t xml:space="preserve">Question 27 (ID: 3.6.1): </w:t>
      </w:r>
      <w:r>
        <w:t>Multiple Choice: What is a function in JavaScript?</w:t>
        <w:br/>
        <w:t>- (A) A collection of HTML elements</w:t>
        <w:br/>
        <w:t>- (B) A named group of statements</w:t>
        <w:br/>
        <w:t>- (C) A type of database</w:t>
        <w:br/>
        <w:t>- (D) A styling method in CSS</w:t>
      </w:r>
    </w:p>
    <w:p>
      <w:r>
        <w:rPr>
          <w:b/>
        </w:rPr>
        <w:t xml:space="preserve">Question 28 (ID: 4.9.5): </w:t>
      </w:r>
      <w:r>
        <w:t>Multiple Choice: Which of these HTML tags is commonly used to embed an event handler in the document directly?</w:t>
        <w:br/>
        <w:t>- (A) &lt;p onclick="myFunction()"&gt;</w:t>
        <w:br/>
        <w:t>- (B) &lt;p&gt;</w:t>
        <w:br/>
        <w:t>- (C) &lt;div&gt;</w:t>
        <w:br/>
        <w:t>- (D) &lt;button&gt;</w:t>
      </w:r>
    </w:p>
    <w:p>
      <w:r>
        <w:rPr>
          <w:b/>
        </w:rPr>
        <w:t xml:space="preserve">Question 29 (ID: 3.3.10): </w:t>
      </w:r>
      <w:r>
        <w:t>Fill in the Blank: Using braces around single statements in if or else blocks in JavaScript is considered _______ practice as it results in more readable code and is less susceptible to logic errors.</w:t>
      </w:r>
    </w:p>
    <w:p>
      <w:r>
        <w:rPr>
          <w:b/>
        </w:rPr>
        <w:t xml:space="preserve">Question 30 (ID: 2.1.9): </w:t>
      </w:r>
      <w:r>
        <w:t>Fill in the Blank: When a CSS conflict occurs between a parent and child element, the __________ element's declaration will take precedence.</w:t>
      </w:r>
    </w:p>
    <w:p>
      <w:r>
        <w:rPr>
          <w:b/>
        </w:rPr>
        <w:t xml:space="preserve">Question 31 (ID: 3.10.7): </w:t>
      </w:r>
      <w:r>
        <w:t>Multiple Choice: What method adds a new key/value pair to a `Map` object or updates the value if the key already exists?</w:t>
        <w:br/>
        <w:t>- (A) add()</w:t>
        <w:br/>
        <w:t>- (B) append()</w:t>
        <w:br/>
        <w:t>- (C) set()</w:t>
        <w:br/>
        <w:t>- (D) update()</w:t>
      </w:r>
    </w:p>
    <w:p>
      <w:r>
        <w:rPr>
          <w:b/>
        </w:rPr>
        <w:t xml:space="preserve">Question 32 (ID: 4.9.4): </w:t>
      </w:r>
      <w:r>
        <w:t>Short Answer: What does the term "event handler" refer to in web development?</w:t>
      </w:r>
    </w:p>
    <w:p>
      <w:r>
        <w:rPr>
          <w:b/>
        </w:rPr>
        <w:t xml:space="preserve">Question 33 (ID: 4.6.2): </w:t>
      </w:r>
      <w:r>
        <w:t>Fill in the blank: The Document Object Model (DOM) is created from a document's ______.</w:t>
      </w:r>
    </w:p>
    <w:p>
      <w:r>
        <w:rPr>
          <w:b/>
        </w:rPr>
        <w:t xml:space="preserve">Question 34 (ID: 2.4.3): </w:t>
      </w:r>
      <w:r>
        <w:t>Multiple Choice: What is a family name in the context of CSS font properties?</w:t>
        <w:br/>
        <w:t>- (A) The general group of fonts like serif or sans-serif</w:t>
        <w:br/>
        <w:t>- (B) The specific name of a font like "Times New Roman"</w:t>
        <w:br/>
        <w:t>- (C) The shorthand property to define multiple font features</w:t>
        <w:br/>
        <w:t>- (D) The default fallback font used by browsers</w:t>
      </w:r>
    </w:p>
    <w:p>
      <w:r>
        <w:rPr>
          <w:b/>
        </w:rPr>
        <w:t xml:space="preserve">Question 35 (ID: 4.6.4): </w:t>
      </w:r>
      <w:r>
        <w:t>Multiple Choice: Which window object property is useful for determining if the webpage is loaded with HTTPS or HTTP?</w:t>
        <w:br/>
        <w:t>- (A) window.location</w:t>
        <w:br/>
        <w:t>- (B) window.navigator</w:t>
        <w:br/>
        <w:t>- (C) window.innerHeight</w:t>
        <w:br/>
        <w:t>- (D) window.innerWidth</w:t>
      </w:r>
    </w:p>
    <w:p>
      <w:r>
        <w:rPr>
          <w:b/>
        </w:rPr>
        <w:t xml:space="preserve">Question 36 (ID: 4.2.6): </w:t>
      </w:r>
      <w:r>
        <w:t>Multiple Answers: Which of the following regex patterns match the string "able"?</w:t>
        <w:br/>
        <w:t>- (A) /a.b/</w:t>
        <w:br/>
        <w:t>- (B) /a\Wb/</w:t>
        <w:br/>
        <w:t>- (C) /a\.b/</w:t>
        <w:br/>
        <w:t>- (D) /a\wb/</w:t>
      </w:r>
    </w:p>
    <w:p>
      <w:r>
        <w:rPr>
          <w:b/>
        </w:rPr>
        <w:t xml:space="preserve">Question 37 (ID: 4.6.9): </w:t>
      </w:r>
      <w:r>
        <w:t>Multiple Choice: Which attribute, when used with the &lt;script&gt; tag, causes the browser to continue reading HTML without waiting for the JavaScript file to load?</w:t>
        <w:br/>
        <w:t>- (A) defer</w:t>
        <w:br/>
        <w:t>- (B) type</w:t>
        <w:br/>
        <w:t>- (C) async</w:t>
        <w:br/>
        <w:t>- (D) src</w:t>
      </w:r>
    </w:p>
    <w:p>
      <w:r>
        <w:rPr>
          <w:b/>
        </w:rPr>
        <w:t xml:space="preserve">Question 38 (ID: 2.3.2): </w:t>
      </w:r>
      <w:r>
        <w:t>Fill in the blank: A color specified using the format #RRGGBB is called a __________ color.</w:t>
      </w:r>
    </w:p>
    <w:p>
      <w:r>
        <w:rPr>
          <w:b/>
        </w:rPr>
        <w:t xml:space="preserve">Question 39 (ID: 4.10.8): </w:t>
      </w:r>
      <w:r>
        <w:t>Short Answer: Write the JavaScript code that changes the font family of a span element to "Arial" using the setProperty method.</w:t>
      </w:r>
    </w:p>
    <w:p>
      <w:r>
        <w:rPr>
          <w:b/>
        </w:rPr>
        <w:t xml:space="preserve">Question 40 (ID: 3.11.5): </w:t>
      </w:r>
      <w:r>
        <w:t>Multiple Answers: Which methods can be used to extract substrings from a string? (Select all that apply)</w:t>
        <w:br/>
        <w:t>- (A) substr()</w:t>
        <w:br/>
        <w:t>- (B) substring()</w:t>
        <w:br/>
        <w:t>- (C) slice()</w:t>
        <w:br/>
        <w:t>- (D) extract()</w:t>
      </w:r>
    </w:p>
    <w:p>
      <w:r>
        <w:rPr>
          <w:b/>
        </w:rPr>
        <w:t xml:space="preserve">Question 41 (ID: 4.6.7): </w:t>
      </w:r>
      <w:r>
        <w:t>Fill in the Blank: Minified JavaScript is typically stored in a file with a ______ file extension.</w:t>
      </w:r>
    </w:p>
    <w:p>
      <w:r>
        <w:rPr>
          <w:b/>
        </w:rPr>
        <w:t xml:space="preserve">Question 42 (ID: 4.10.6): </w:t>
      </w:r>
      <w:r>
        <w:t>Short Answer: What is the JavaScript equivalent of the CSS property name "background-color"?</w:t>
      </w:r>
    </w:p>
    <w:p>
      <w:r>
        <w:rPr>
          <w:b/>
        </w:rPr>
        <w:t xml:space="preserve">Question 43 (ID: 3.3.6): </w:t>
      </w:r>
      <w:r>
        <w:t>Multiple Choice: What output is logged to the console with the following code snippet?</w:t>
        <w:br/>
        <w:t>```</w:t>
        <w:br/>
        <w:t>let age = 6;</w:t>
        <w:br/>
        <w:t>if (age % 2 == 0) {</w:t>
        <w:br/>
        <w:t xml:space="preserve">  console.log("age is even");</w:t>
        <w:br/>
        <w:t>} else {</w:t>
        <w:br/>
        <w:t xml:space="preserve">  console.log("age is odd");</w:t>
        <w:br/>
        <w:t>}</w:t>
        <w:br/>
        <w:t>```</w:t>
        <w:br/>
        <w:t xml:space="preserve">- (A) "age is odd"  </w:t>
        <w:br/>
        <w:t>- (B) "age is even"</w:t>
      </w:r>
    </w:p>
    <w:p>
      <w:r>
        <w:rPr>
          <w:b/>
        </w:rPr>
        <w:t xml:space="preserve">Question 44 (ID: 4.9.10): </w:t>
      </w:r>
      <w:r>
        <w:t>Fill in the Blank: In HTML, the attribute used to register a handler that adds "on" to the event name, such as "onmousemove", is known as a(n) __________.</w:t>
      </w:r>
    </w:p>
    <w:p>
      <w:r>
        <w:rPr>
          <w:b/>
        </w:rPr>
        <w:t xml:space="preserve">Question 45 (ID: 4.4.4): </w:t>
      </w:r>
      <w:r>
        <w:t>Multiple Choice: Which attribute allows users to select more than one option in a list box?</w:t>
        <w:br/>
        <w:t>- (A) size</w:t>
        <w:br/>
        <w:t>- (B) multiple</w:t>
        <w:br/>
        <w:t>- (C) value</w:t>
        <w:br/>
        <w:t>- (D) type</w:t>
      </w:r>
    </w:p>
    <w:p>
      <w:r>
        <w:rPr>
          <w:b/>
        </w:rPr>
        <w:t xml:space="preserve">Question 46 (ID: 1.8.10): </w:t>
      </w:r>
      <w:r>
        <w:t>Multiple Choice: If you were to add a government logo and search box to the top of a webpage, which container should you place them in?</w:t>
        <w:br/>
        <w:t>- (A) &lt;nav&gt;</w:t>
        <w:br/>
        <w:t>- (B) &lt;footer&gt;</w:t>
        <w:br/>
        <w:t>- (C) &lt;header&gt;</w:t>
        <w:br/>
        <w:t>- (D) &lt;main&gt;</w:t>
      </w:r>
    </w:p>
    <w:p>
      <w:r>
        <w:rPr>
          <w:b/>
        </w:rPr>
        <w:t xml:space="preserve">Question 47 (ID: 3.11.6): </w:t>
      </w:r>
      <w:r>
        <w:t>Fill in the blank: The method ________ replaces a specified value with another value in a string and returns the modified string.</w:t>
      </w:r>
    </w:p>
    <w:p>
      <w:r>
        <w:rPr>
          <w:b/>
        </w:rPr>
        <w:t xml:space="preserve">Question 48 (ID: 3.7.5): </w:t>
      </w:r>
      <w:r>
        <w:t>Multiple Answers: In the following code snippet, which variables will throw a ReferenceError when accessed outside their respective functions?</w:t>
        <w:br/>
        <w:t>```javascript</w:t>
        <w:br/>
        <w:t>function example() {</w:t>
        <w:br/>
        <w:t xml:space="preserve">  var a = 10;</w:t>
        <w:br/>
        <w:t xml:space="preserve">  let b = 20;</w:t>
        <w:br/>
        <w:t>}</w:t>
        <w:br/>
        <w:t>console.log(a);</w:t>
        <w:br/>
        <w:t>console.log(b);</w:t>
        <w:br/>
        <w:t>```</w:t>
        <w:br/>
        <w:t>- (A) a</w:t>
        <w:br/>
        <w:t>- (B) b</w:t>
        <w:br/>
        <w:t>- (C) Both a and b</w:t>
        <w:br/>
        <w:t>- (D) Neither</w:t>
      </w:r>
    </w:p>
    <w:p>
      <w:r>
        <w:rPr>
          <w:b/>
        </w:rPr>
        <w:t xml:space="preserve">Question 49 (ID: 4.7.5): </w:t>
      </w:r>
      <w:r>
        <w:t>Multiple Choice: Which DOM method returns a single node rather than an array?</w:t>
        <w:br/>
        <w:t>- (A) document.getElementsByTagName</w:t>
        <w:br/>
        <w:t>- (B) document.querySelectorAll</w:t>
        <w:br/>
        <w:t>- (C) document.getElementById</w:t>
        <w:br/>
        <w:t>- (D) document.getElementsByClassName</w:t>
      </w:r>
    </w:p>
    <w:p>
      <w:r>
        <w:rPr>
          <w:b/>
        </w:rPr>
        <w:t xml:space="preserve">Question 50 (ID: 4.1.7): </w:t>
      </w:r>
      <w:r>
        <w:t>Multiple Answers: Which of the following are valid methods to set properties in a Date object?</w:t>
        <w:br/>
        <w:t>- [ ] setDay()</w:t>
        <w:br/>
        <w:t>- [ ] setFullYear()</w:t>
        <w:br/>
        <w:t>- [ ] setMonth()</w:t>
        <w:br/>
        <w:t>- [ ] setTimezone()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The `push()` method adds a value to the end of the array.</w:t>
      </w:r>
    </w:p>
    <w:p>
      <w:r>
        <w:rPr>
          <w:b/>
        </w:rPr>
        <w:t xml:space="preserve">Answer to Question 2: </w:t>
      </w:r>
      <w:r>
        <w:t>(C) A single moment in time based on the number of milliseconds since the Unix Epoch</w:t>
      </w:r>
    </w:p>
    <w:p>
      <w:r>
        <w:rPr>
          <w:b/>
        </w:rPr>
        <w:t xml:space="preserve">Answer to Question 3: </w:t>
      </w:r>
      <w:r>
        <w:t>colspan</w:t>
      </w:r>
    </w:p>
    <w:p>
      <w:r>
        <w:rPr>
          <w:b/>
        </w:rPr>
        <w:t xml:space="preserve">Answer to Question 4: </w:t>
      </w:r>
      <w:r>
        <w:t>(D) "cat"</w:t>
      </w:r>
    </w:p>
    <w:p>
      <w:r>
        <w:rPr>
          <w:b/>
        </w:rPr>
        <w:t xml:space="preserve">Answer to Question 5: </w:t>
      </w:r>
      <w:r>
        <w:t>(D) clear</w:t>
      </w:r>
    </w:p>
    <w:p>
      <w:r>
        <w:rPr>
          <w:b/>
        </w:rPr>
        <w:t xml:space="preserve">Answer to Question 6: </w:t>
      </w:r>
      <w:r>
        <w:t>(B) &lt;script&gt;</w:t>
      </w:r>
    </w:p>
    <w:p>
      <w:r>
        <w:rPr>
          <w:b/>
        </w:rPr>
        <w:t xml:space="preserve">Answer to Question 7: </w:t>
      </w:r>
      <w:r>
        <w:t>(C) &lt;html&gt;</w:t>
      </w:r>
    </w:p>
    <w:p>
      <w:r>
        <w:rPr>
          <w:b/>
        </w:rPr>
        <w:t xml:space="preserve">Answer to Question 8: </w:t>
      </w:r>
      <w:r>
        <w:t>(C) [0]</w:t>
      </w:r>
    </w:p>
    <w:p>
      <w:r>
        <w:rPr>
          <w:b/>
        </w:rPr>
        <w:t xml:space="preserve">Answer to Question 9: </w:t>
      </w:r>
      <w:r>
        <w:t>(B) `target="_blank"`</w:t>
      </w:r>
    </w:p>
    <w:p>
      <w:r>
        <w:rPr>
          <w:b/>
        </w:rPr>
        <w:t xml:space="preserve">Answer to Question 10: </w:t>
      </w:r>
      <w:r>
        <w:t>(A) .com, (B) .net, (C) .edu</w:t>
      </w:r>
    </w:p>
    <w:p>
      <w:r>
        <w:rPr>
          <w:b/>
        </w:rPr>
        <w:t xml:space="preserve">Answer to Question 11: </w:t>
      </w:r>
      <w:r>
        <w:t>image, alt</w:t>
      </w:r>
    </w:p>
    <w:p>
      <w:r>
        <w:rPr>
          <w:b/>
        </w:rPr>
        <w:t xml:space="preserve">Answer to Question 12: </w:t>
      </w:r>
      <w:r>
        <w:t>test</w:t>
      </w:r>
    </w:p>
    <w:p>
      <w:r>
        <w:rPr>
          <w:b/>
        </w:rPr>
        <w:t xml:space="preserve">Answer to Question 13: </w:t>
      </w:r>
      <w:r>
        <w:t>createTextNode()</w:t>
      </w:r>
    </w:p>
    <w:p>
      <w:r>
        <w:rPr>
          <w:b/>
        </w:rPr>
        <w:t xml:space="preserve">Answer to Question 14: </w:t>
      </w:r>
      <w:r>
        <w:t>(B) `book.published = 2014;`</w:t>
      </w:r>
    </w:p>
    <w:p>
      <w:r>
        <w:rPr>
          <w:b/>
        </w:rPr>
        <w:t xml:space="preserve">Answer to Question 15: </w:t>
      </w:r>
      <w:r>
        <w:t>(C) A do-while loop executes the loop body before checking the condition.</w:t>
      </w:r>
    </w:p>
    <w:p>
      <w:r>
        <w:rPr>
          <w:b/>
        </w:rPr>
        <w:t xml:space="preserve">Answer to Question 16: </w:t>
      </w:r>
      <w:r>
        <w:t>HTTPS</w:t>
      </w:r>
    </w:p>
    <w:p>
      <w:r>
        <w:rPr>
          <w:b/>
        </w:rPr>
        <w:t xml:space="preserve">Answer to Question 17: </w:t>
      </w:r>
      <w:r>
        <w:t>(C) 20</w:t>
      </w:r>
    </w:p>
    <w:p>
      <w:r>
        <w:rPr>
          <w:b/>
        </w:rPr>
        <w:t xml:space="preserve">Answer to Question 18: </w:t>
      </w:r>
      <w:r>
        <w:t>(C) To convert string input to a float for numerical validation</w:t>
      </w:r>
    </w:p>
    <w:p>
      <w:r>
        <w:rPr>
          <w:b/>
        </w:rPr>
        <w:t xml:space="preserve">Answer to Question 19: </w:t>
      </w:r>
      <w:r>
        <w:t>Parentheses, Multiplication, Division, Addition</w:t>
      </w:r>
    </w:p>
    <w:p>
      <w:r>
        <w:rPr>
          <w:b/>
        </w:rPr>
        <w:t xml:space="preserve">Answer to Question 20: </w:t>
      </w:r>
      <w:r>
        <w:t>change; submit</w:t>
      </w:r>
    </w:p>
    <w:p>
      <w:r>
        <w:rPr>
          <w:b/>
        </w:rPr>
        <w:t xml:space="preserve">Answer to Question 21: </w:t>
      </w:r>
      <w:r>
        <w:t>(A) window.alert(), (B) window.confirm()</w:t>
      </w:r>
    </w:p>
    <w:p>
      <w:r>
        <w:rPr>
          <w:b/>
        </w:rPr>
        <w:t xml:space="preserve">Answer to Question 22: </w:t>
      </w:r>
      <w:r>
        <w:t>A descendant selector matches elements that are contained within another specified element. Example: "div p" selects all &lt;p&gt; elements inside a &lt;div&gt; element.</w:t>
      </w:r>
    </w:p>
    <w:p>
      <w:r>
        <w:rPr>
          <w:b/>
        </w:rPr>
        <w:t xml:space="preserve">Answer to Question 23: </w:t>
      </w:r>
      <w:r>
        <w:t>(C) Contacting a DNS server to resolve an IP address</w:t>
      </w:r>
    </w:p>
    <w:p>
      <w:r>
        <w:rPr>
          <w:b/>
        </w:rPr>
        <w:t xml:space="preserve">Answer to Question 24: </w:t>
      </w:r>
      <w:r>
        <w:t>(A) `&lt;DOCTYPE html&gt;`, (B) `&lt;head&gt;`, (C) `&lt;body&gt;`</w:t>
      </w:r>
    </w:p>
    <w:p>
      <w:r>
        <w:rPr>
          <w:b/>
        </w:rPr>
        <w:t xml:space="preserve">Answer to Question 25: </w:t>
      </w:r>
      <w:r>
        <w:t>(B) HyperText Markup Language</w:t>
      </w:r>
    </w:p>
    <w:p>
      <w:r>
        <w:rPr>
          <w:b/>
        </w:rPr>
        <w:t xml:space="preserve">Answer to Question 26: </w:t>
      </w:r>
      <w:r>
        <w:t>(D) To create a hyperlink</w:t>
      </w:r>
    </w:p>
    <w:p>
      <w:r>
        <w:rPr>
          <w:b/>
        </w:rPr>
        <w:t xml:space="preserve">Answer to Question 27: </w:t>
      </w:r>
      <w:r>
        <w:t>(B) A named group of statements</w:t>
      </w:r>
    </w:p>
    <w:p>
      <w:r>
        <w:rPr>
          <w:b/>
        </w:rPr>
        <w:t xml:space="preserve">Answer to Question 28: </w:t>
      </w:r>
      <w:r>
        <w:t>(A) &lt;p onclick="myFunction()"&gt;</w:t>
      </w:r>
    </w:p>
    <w:p>
      <w:r>
        <w:rPr>
          <w:b/>
        </w:rPr>
        <w:t xml:space="preserve">Answer to Question 29: </w:t>
      </w:r>
      <w:r>
        <w:t>good</w:t>
      </w:r>
    </w:p>
    <w:p>
      <w:r>
        <w:rPr>
          <w:b/>
        </w:rPr>
        <w:t xml:space="preserve">Answer to Question 30: </w:t>
      </w:r>
      <w:r>
        <w:t>child</w:t>
      </w:r>
    </w:p>
    <w:p>
      <w:r>
        <w:rPr>
          <w:b/>
        </w:rPr>
        <w:t xml:space="preserve">Answer to Question 31: </w:t>
      </w:r>
      <w:r>
        <w:t>(C) set()</w:t>
      </w:r>
    </w:p>
    <w:p>
      <w:r>
        <w:rPr>
          <w:b/>
        </w:rPr>
        <w:t xml:space="preserve">Answer to Question 32: </w:t>
      </w:r>
      <w:r>
        <w:t>An event handler is a piece of code that runs in response to a specific event occurring on a webpage, such as a user action or a network response.</w:t>
      </w:r>
    </w:p>
    <w:p>
      <w:r>
        <w:rPr>
          <w:b/>
        </w:rPr>
        <w:t xml:space="preserve">Answer to Question 33: </w:t>
      </w:r>
      <w:r>
        <w:t>HTML</w:t>
      </w:r>
    </w:p>
    <w:p>
      <w:r>
        <w:rPr>
          <w:b/>
        </w:rPr>
        <w:t xml:space="preserve">Answer to Question 34: </w:t>
      </w:r>
      <w:r>
        <w:t>(B) The specific name of a font like "Times New Roman"</w:t>
      </w:r>
    </w:p>
    <w:p>
      <w:r>
        <w:rPr>
          <w:b/>
        </w:rPr>
        <w:t xml:space="preserve">Answer to Question 35: </w:t>
      </w:r>
      <w:r>
        <w:t>(A) window.location</w:t>
      </w:r>
    </w:p>
    <w:p>
      <w:r>
        <w:rPr>
          <w:b/>
        </w:rPr>
        <w:t xml:space="preserve">Answer to Question 36: </w:t>
      </w:r>
      <w:r>
        <w:t>(A) /a.b/ [The character "." matches any character]</w:t>
      </w:r>
    </w:p>
    <w:p>
      <w:r>
        <w:rPr>
          <w:b/>
        </w:rPr>
        <w:t xml:space="preserve">Answer to Question 37: </w:t>
      </w:r>
      <w:r>
        <w:t>(C) async</w:t>
      </w:r>
    </w:p>
    <w:p>
      <w:r>
        <w:rPr>
          <w:b/>
        </w:rPr>
        <w:t xml:space="preserve">Answer to Question 38: </w:t>
      </w:r>
      <w:r>
        <w:t>hexadecimal</w:t>
      </w:r>
    </w:p>
    <w:p>
      <w:r>
        <w:rPr>
          <w:b/>
        </w:rPr>
        <w:t xml:space="preserve">Answer to Question 39: </w:t>
      </w:r>
      <w:r>
        <w:t>span.style.setProperty("fontFamily", "Arial");</w:t>
      </w:r>
    </w:p>
    <w:p>
      <w:r>
        <w:rPr>
          <w:b/>
        </w:rPr>
        <w:t xml:space="preserve">Answer to Question 40: </w:t>
      </w:r>
      <w:r>
        <w:t>(A) substr(), (B) substring()</w:t>
      </w:r>
    </w:p>
    <w:p>
      <w:r>
        <w:rPr>
          <w:b/>
        </w:rPr>
        <w:t xml:space="preserve">Answer to Question 41: </w:t>
      </w:r>
      <w:r>
        <w:t>".min.js"</w:t>
      </w:r>
    </w:p>
    <w:p>
      <w:r>
        <w:rPr>
          <w:b/>
        </w:rPr>
        <w:t xml:space="preserve">Answer to Question 42: </w:t>
      </w:r>
      <w:r>
        <w:t>backgroundColor</w:t>
      </w:r>
    </w:p>
    <w:p>
      <w:r>
        <w:rPr>
          <w:b/>
        </w:rPr>
        <w:t xml:space="preserve">Answer to Question 43: </w:t>
      </w:r>
      <w:r>
        <w:t>(B) "age is even"</w:t>
      </w:r>
    </w:p>
    <w:p>
      <w:r>
        <w:rPr>
          <w:b/>
        </w:rPr>
        <w:t xml:space="preserve">Answer to Question 44: </w:t>
      </w:r>
      <w:r>
        <w:t>Event attribute</w:t>
      </w:r>
    </w:p>
    <w:p>
      <w:r>
        <w:rPr>
          <w:b/>
        </w:rPr>
        <w:t xml:space="preserve">Answer to Question 45: </w:t>
      </w:r>
      <w:r>
        <w:t>(B) multiple</w:t>
      </w:r>
    </w:p>
    <w:p>
      <w:r>
        <w:rPr>
          <w:b/>
        </w:rPr>
        <w:t xml:space="preserve">Answer to Question 46: </w:t>
      </w:r>
      <w:r>
        <w:t>(C) &lt;header&gt;</w:t>
      </w:r>
    </w:p>
    <w:p>
      <w:r>
        <w:rPr>
          <w:b/>
        </w:rPr>
        <w:t xml:space="preserve">Answer to Question 47: </w:t>
      </w:r>
      <w:r>
        <w:t>replace</w:t>
      </w:r>
    </w:p>
    <w:p>
      <w:r>
        <w:rPr>
          <w:b/>
        </w:rPr>
        <w:t xml:space="preserve">Answer to Question 48: </w:t>
      </w:r>
      <w:r>
        <w:t>(C) Both a and b</w:t>
      </w:r>
    </w:p>
    <w:p>
      <w:r>
        <w:rPr>
          <w:b/>
        </w:rPr>
        <w:t xml:space="preserve">Answer to Question 49: </w:t>
      </w:r>
      <w:r>
        <w:t>(C) document.getElementById</w:t>
      </w:r>
    </w:p>
    <w:p>
      <w:r>
        <w:rPr>
          <w:b/>
        </w:rPr>
        <w:t xml:space="preserve">Answer to Question 50: </w:t>
      </w:r>
      <w:r>
        <w:t>[ ] setFullYear() [ ] setMonth()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