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4</w:t>
      </w:r>
    </w:p>
    <w:p>
      <w:r>
        <w:rPr>
          <w:b/>
        </w:rPr>
        <w:t xml:space="preserve">Question 1 (ID: 1.3.5): </w:t>
      </w:r>
      <w:r>
        <w:t xml:space="preserve">Multiple Answers: Select all the HTML elements that are italicized by default:  </w:t>
        <w:br/>
        <w:t xml:space="preserve">- (A) &lt;em&gt;  </w:t>
        <w:br/>
        <w:t xml:space="preserve">- (B) &lt;strong&gt;  </w:t>
        <w:br/>
        <w:t xml:space="preserve">- (C) &lt;cite&gt;  </w:t>
        <w:br/>
        <w:t>- (D) &lt;i&gt;</w:t>
      </w:r>
    </w:p>
    <w:p>
      <w:r>
        <w:rPr>
          <w:b/>
        </w:rPr>
        <w:t xml:space="preserve">Question 2 (ID: 3.8.6): </w:t>
      </w:r>
      <w:r>
        <w:t>Short Answer: How would you loop through all the elements of an array using a for-of loop in JavaScript? Provide a general code snippet.</w:t>
      </w:r>
    </w:p>
    <w:p>
      <w:r>
        <w:rPr>
          <w:b/>
        </w:rPr>
        <w:t xml:space="preserve">Question 3 (ID: 2.6.1): </w:t>
      </w:r>
      <w:r>
        <w:t>Multiple Choice: Which character is used to specify the universal selector in CSS?</w:t>
        <w:br/>
        <w:t>- (A) Dollar sign ($)</w:t>
        <w:br/>
        <w:t>- (B) Asterisk (*)</w:t>
        <w:br/>
        <w:t>- (C) Hash (#)</w:t>
        <w:br/>
        <w:t>- (D) Ampersand (&amp;)</w:t>
      </w:r>
    </w:p>
    <w:p>
      <w:r>
        <w:rPr>
          <w:b/>
        </w:rPr>
        <w:t xml:space="preserve">Question 4 (ID: 3.8.9): </w:t>
      </w:r>
      <w:r>
        <w:t>Short Answer: When an array is passed to a function, what is actually being passed in terms of memory?</w:t>
      </w:r>
    </w:p>
    <w:p>
      <w:r>
        <w:rPr>
          <w:b/>
        </w:rPr>
        <w:t xml:space="preserve">Question 5 (ID: 4.7.8): </w:t>
      </w:r>
      <w:r>
        <w:t>Multiple Choice: What DOM method would you use to remove an element’s attribute?</w:t>
        <w:br/>
        <w:t>- (A) removeAttribute</w:t>
        <w:br/>
        <w:t>- (B) setAttribute</w:t>
        <w:br/>
        <w:t>- (C) getAttribute</w:t>
        <w:br/>
        <w:t>- (D) modifyAttribute</w:t>
      </w:r>
    </w:p>
    <w:p>
      <w:r>
        <w:rPr>
          <w:b/>
        </w:rPr>
        <w:t xml:space="preserve">Question 6 (ID: 4.8.2): </w:t>
      </w:r>
      <w:r>
        <w:t>Multiple Answer: Which of the following are properties used to access a node's sibling nodes in the DOM? (Select all that apply.)</w:t>
        <w:br/>
        <w:t>- (A) previousElementSibling</w:t>
        <w:br/>
        <w:t>- (B) nextElementSibling</w:t>
        <w:br/>
        <w:t>- (C) parentNode</w:t>
        <w:br/>
        <w:t>- (D) children</w:t>
      </w:r>
    </w:p>
    <w:p>
      <w:r>
        <w:rPr>
          <w:b/>
        </w:rPr>
        <w:t xml:space="preserve">Question 7 (ID: 3.1.9): </w:t>
      </w:r>
      <w:r>
        <w:t>Fill in the blanks: JavaScript requires that a variable be declared before it is assigned a value. This is typically done using the ___ keyword for variables, and the ___ keyword for constants.</w:t>
      </w:r>
    </w:p>
    <w:p>
      <w:r>
        <w:rPr>
          <w:b/>
        </w:rPr>
        <w:t xml:space="preserve">Question 8 (ID: 3.9.7): </w:t>
      </w:r>
      <w:r>
        <w:t>Multiple Answer: Which of the following statements are true about passing objects to functions in JavaScript?</w:t>
        <w:br/>
        <w:t>- (A) A copy of the object is passed.</w:t>
        <w:br/>
        <w:t>- (B) Both parameters and arguments refer to the same object.</w:t>
        <w:br/>
        <w:t>- (C) Changing parameter properties also changes argument properties.</w:t>
        <w:br/>
        <w:t>- (D) Changing parameter references assigns a new object to the argument.</w:t>
      </w:r>
    </w:p>
    <w:p>
      <w:r>
        <w:rPr>
          <w:b/>
        </w:rPr>
        <w:t xml:space="preserve">Question 9 (ID: 3.6.10): </w:t>
      </w:r>
      <w:r>
        <w:t>Fill in the Blank: A function that is missing a return statement returns ______.</w:t>
        <w:br/>
        <w:t>- Answer: undefined</w:t>
      </w:r>
    </w:p>
    <w:p>
      <w:r>
        <w:rPr>
          <w:b/>
        </w:rPr>
        <w:t xml:space="preserve">Question 10 (ID: 4.5.1): </w:t>
      </w:r>
      <w:r>
        <w:t>Multiple Choice: What styling property is used to ensure all labels have the same width and margin in forms?</w:t>
        <w:br/>
        <w:t>- (A) width: 100%;</w:t>
        <w:br/>
        <w:t>- (B) display: inline-block;</w:t>
        <w:br/>
        <w:t>- (C) text-align: center;</w:t>
        <w:br/>
        <w:t>- (D) display: flex;</w:t>
      </w:r>
    </w:p>
    <w:p>
      <w:r>
        <w:rPr>
          <w:b/>
        </w:rPr>
        <w:t xml:space="preserve">Question 11 (ID: 3.8.10): </w:t>
      </w:r>
      <w:r>
        <w:t>Multiple Choice: Which method can be used to remove the first array element and return it?</w:t>
        <w:br/>
        <w:t>- (A) `shift()`</w:t>
        <w:br/>
        <w:t>- (B) `unshift()`</w:t>
        <w:br/>
        <w:t>- (C) `splice()`</w:t>
        <w:br/>
        <w:t>- (D) `pop()`</w:t>
      </w:r>
    </w:p>
    <w:p>
      <w:r>
        <w:rPr>
          <w:b/>
        </w:rPr>
        <w:t xml:space="preserve">Question 12 (ID: 1.7.3): </w:t>
      </w:r>
      <w:r>
        <w:t>Multiple Choice: Which of the following URLs uses the `mailto` scheme?</w:t>
        <w:br/>
        <w:t>- (A) `https://example.com`</w:t>
        <w:br/>
        <w:t>- (B) `ftp://example.com`</w:t>
        <w:br/>
        <w:t>- (C) `mailto:info@example.com`</w:t>
        <w:br/>
        <w:t>- (D) `file://example.com`</w:t>
      </w:r>
    </w:p>
    <w:p>
      <w:r>
        <w:rPr>
          <w:b/>
        </w:rPr>
        <w:t xml:space="preserve">Question 13 (ID: 1.8.3): </w:t>
      </w:r>
      <w:r>
        <w:t>Fill in the blank: The &lt;div&gt; element is a generic element for creating _______ containers.</w:t>
      </w:r>
    </w:p>
    <w:p>
      <w:r>
        <w:rPr>
          <w:b/>
        </w:rPr>
        <w:t xml:space="preserve">Question 14 (ID: 2.4.7): </w:t>
      </w:r>
      <w:r>
        <w:t>Multiple Choice: Which CSS property is commonly used to remove the default underline from links?</w:t>
        <w:br/>
        <w:t>- (A) text-transform</w:t>
        <w:br/>
        <w:t>- (B) text-decoration</w:t>
        <w:br/>
        <w:t>- (C) text-indent</w:t>
        <w:br/>
        <w:t>- (D) text-align</w:t>
      </w:r>
    </w:p>
    <w:p>
      <w:r>
        <w:rPr>
          <w:b/>
        </w:rPr>
        <w:t xml:space="preserve">Question 15 (ID: 2.5.8): </w:t>
      </w:r>
      <w:r>
        <w:t>Multiple Choice: Which element displays a transparent area using the background color of the parent element?</w:t>
        <w:br/>
        <w:t>- (A) Content</w:t>
        <w:br/>
        <w:t>- (B) Padding</w:t>
        <w:br/>
        <w:t>- (C) Border</w:t>
        <w:br/>
        <w:t>- (D) Margin</w:t>
      </w:r>
    </w:p>
    <w:p>
      <w:r>
        <w:rPr>
          <w:b/>
        </w:rPr>
        <w:t xml:space="preserve">Question 16 (ID: 1.5.5): </w:t>
      </w:r>
      <w:r>
        <w:t xml:space="preserve">Multiple Choice: Which image format supports animation and uses lossless compression?  </w:t>
        <w:br/>
        <w:t xml:space="preserve">- (A) JPEG  </w:t>
        <w:br/>
        <w:t xml:space="preserve">- (B) PNG  </w:t>
        <w:br/>
        <w:t xml:space="preserve">- (C) GIF  </w:t>
        <w:br/>
        <w:t>- (D) SVG</w:t>
      </w:r>
    </w:p>
    <w:p>
      <w:r>
        <w:rPr>
          <w:b/>
        </w:rPr>
        <w:t xml:space="preserve">Question 17 (ID: 3.7.3): </w:t>
      </w:r>
      <w:r>
        <w:t>Short Answer: What type of error occurs when attempting to access a variable declared with 'let' outside its block scope?</w:t>
      </w:r>
    </w:p>
    <w:p>
      <w:r>
        <w:rPr>
          <w:b/>
        </w:rPr>
        <w:t xml:space="preserve">Question 18 (ID: 2.7.4): </w:t>
      </w:r>
      <w:r>
        <w:t>Multiple Choice: Which CSS property allows flex items to wrap onto multiple rows when the container's width is insufficient?</w:t>
        <w:br/>
        <w:t>- (A) `flex-direction`</w:t>
        <w:br/>
        <w:t>- (B) `justify-content`</w:t>
        <w:br/>
        <w:t>- (C) `flex-wrap`</w:t>
        <w:br/>
        <w:t>- (D) `align-items`</w:t>
      </w:r>
    </w:p>
    <w:p>
      <w:r>
        <w:rPr>
          <w:b/>
        </w:rPr>
        <w:t xml:space="preserve">Question 19 (ID: 3.10.3): </w:t>
      </w:r>
      <w:r>
        <w:t>Short Answer: What JavaScript object method returns an array of an object's property names?</w:t>
      </w:r>
    </w:p>
    <w:p>
      <w:r>
        <w:rPr>
          <w:b/>
        </w:rPr>
        <w:t xml:space="preserve">Question 20 (ID: 2.5.10): </w:t>
      </w:r>
      <w:r>
        <w:t>Multiple Choice: If two vertically stacked block elements have margins, how does CSS handle their margins?</w:t>
        <w:br/>
        <w:t>- (A) Adds both margins together</w:t>
        <w:br/>
        <w:t>- (B) The larger margin is applied</w:t>
        <w:br/>
        <w:t>- (C) The smaller margin is applied</w:t>
        <w:br/>
        <w:t>- (D) Margins are ignored</w:t>
      </w:r>
    </w:p>
    <w:p>
      <w:r>
        <w:rPr>
          <w:b/>
        </w:rPr>
        <w:t xml:space="preserve">Question 21 (ID: 3.11.8): </w:t>
      </w:r>
      <w:r>
        <w:t>Fill in the blank: The ________ method splits a string into an array of strings based on a specified delimiter.</w:t>
      </w:r>
    </w:p>
    <w:p>
      <w:r>
        <w:rPr>
          <w:b/>
        </w:rPr>
        <w:t xml:space="preserve">Question 22 (ID: 4.11.10): </w:t>
      </w:r>
      <w:r>
        <w:t>Multiple Choice: What happens if a browser does not support a particular HTML input element used for validation?</w:t>
        <w:br/>
        <w:t>- (A) The browser crashes</w:t>
        <w:br/>
        <w:t>- (B) The unsupported element is transformed into a text input</w:t>
        <w:br/>
        <w:t>- (C) JavaScript automatically takes over validation</w:t>
        <w:br/>
        <w:t>- (D) The form submission is blocked</w:t>
      </w:r>
    </w:p>
    <w:p>
      <w:r>
        <w:rPr>
          <w:b/>
        </w:rPr>
        <w:t xml:space="preserve">Question 23 (ID: 3.5.4): </w:t>
      </w:r>
      <w:r>
        <w:t>Short Answer: List the numbers output by the following code segment:</w:t>
        <w:br/>
        <w:br/>
        <w:t>```javascript</w:t>
        <w:br/>
        <w:t>let c = 100;</w:t>
        <w:br/>
        <w:t>while (c &gt; 0) {</w:t>
        <w:br/>
        <w:t xml:space="preserve">    console.log(c);</w:t>
        <w:br/>
        <w:t xml:space="preserve">    c -= 10;</w:t>
        <w:br/>
        <w:t>}</w:t>
        <w:br/>
        <w:t>```</w:t>
      </w:r>
    </w:p>
    <w:p>
      <w:r>
        <w:rPr>
          <w:b/>
        </w:rPr>
        <w:t xml:space="preserve">Question 24 (ID: 1.3.7): </w:t>
      </w:r>
      <w:r>
        <w:t>Short Answer: What is the purpose of using the &lt;section&gt; element in HTML?</w:t>
      </w:r>
    </w:p>
    <w:p>
      <w:r>
        <w:rPr>
          <w:b/>
        </w:rPr>
        <w:t xml:space="preserve">Question 25 (ID: 1.5.1): </w:t>
      </w:r>
      <w:r>
        <w:t xml:space="preserve">Multiple Choice: What is the main use of the `&lt;img&gt;` element in HTML?  </w:t>
        <w:br/>
        <w:t xml:space="preserve">- (A) To define a paragraph  </w:t>
        <w:br/>
        <w:t xml:space="preserve">- (B) To create a hyperlink  </w:t>
        <w:br/>
        <w:t xml:space="preserve">- (C) To display an image  </w:t>
        <w:br/>
        <w:t>- (D) To define a list</w:t>
      </w:r>
    </w:p>
    <w:p>
      <w:r>
        <w:rPr>
          <w:b/>
        </w:rPr>
        <w:t xml:space="preserve">Question 26 (ID: 2.7.2): </w:t>
      </w:r>
      <w:r>
        <w:t>Fill in the Blank: The CSS property used to define the direction of flex items within a flex container is called the _____________________.</w:t>
      </w:r>
    </w:p>
    <w:p>
      <w:r>
        <w:rPr>
          <w:b/>
        </w:rPr>
        <w:t xml:space="preserve">Question 27 (ID: 3.4.7): </w:t>
      </w:r>
      <w:r>
        <w:t>Short Answer: What will be the output when the following code is executed?</w:t>
        <w:br/>
        <w:br/>
        <w:t>```javascript</w:t>
        <w:br/>
        <w:t>let age = 16;</w:t>
        <w:br/>
        <w:t>let result = age &gt;= 18 ? "adult" : "minor";</w:t>
        <w:br/>
        <w:t>console.log(result);</w:t>
        <w:br/>
        <w:t>```</w:t>
      </w:r>
    </w:p>
    <w:p>
      <w:r>
        <w:rPr>
          <w:b/>
        </w:rPr>
        <w:t xml:space="preserve">Question 28 (ID: 3.6.2): </w:t>
      </w:r>
      <w:r>
        <w:t>Fill in the Blank: JavaScript functions are declared using the ______ keyword followed by the function name and parameter list in parentheses.</w:t>
        <w:br/>
        <w:t>- Answer: function</w:t>
      </w:r>
    </w:p>
    <w:p>
      <w:r>
        <w:rPr>
          <w:b/>
        </w:rPr>
        <w:t xml:space="preserve">Question 29 (ID: 1.9.3): </w:t>
      </w:r>
      <w:r>
        <w:t>Multiple Choice: When wanting to create a table header cell, which HTML element is appropriate?</w:t>
        <w:br/>
        <w:t>- (A) &lt;caption&gt;</w:t>
        <w:br/>
        <w:t>- (B) &lt;thead&gt;</w:t>
        <w:br/>
        <w:t>- (C) &lt;th&gt;</w:t>
        <w:br/>
        <w:t>- (D) &lt;td&gt;</w:t>
      </w:r>
    </w:p>
    <w:p>
      <w:r>
        <w:rPr>
          <w:b/>
        </w:rPr>
        <w:t xml:space="preserve">Question 30 (ID: 4.11.3): </w:t>
      </w:r>
      <w:r>
        <w:t>Multiple Choice: Which JavaScript method is used to prevent a form from being submitted if validation fails?</w:t>
        <w:br/>
        <w:t>- (A) stopPropagation()</w:t>
        <w:br/>
        <w:t>- (B) stopDefault()</w:t>
        <w:br/>
        <w:t>- (C) preventDefault()</w:t>
        <w:br/>
        <w:t>- (D) cancelEvent()</w:t>
      </w:r>
    </w:p>
    <w:p>
      <w:r>
        <w:rPr>
          <w:b/>
        </w:rPr>
        <w:t xml:space="preserve">Question 31 (ID: 3.4.3): </w:t>
      </w:r>
      <w:r>
        <w:t xml:space="preserve">Multiple Answers: Which of the following are falsy values in JavaScript? (Select all that apply)  </w:t>
        <w:br/>
        <w:t xml:space="preserve">- (A) 0  </w:t>
        <w:br/>
        <w:t xml:space="preserve">- (B) "false"  </w:t>
        <w:br/>
        <w:t xml:space="preserve">- (C) null  </w:t>
        <w:br/>
        <w:t>- (D) undefined</w:t>
      </w:r>
    </w:p>
    <w:p>
      <w:r>
        <w:rPr>
          <w:b/>
        </w:rPr>
        <w:t xml:space="preserve">Question 32 (ID: 3.5.9): </w:t>
      </w:r>
      <w:r>
        <w:t>Multiple Choice: What is the key part of a for loop that is evaluated at the end of each iteration?</w:t>
        <w:br/>
        <w:t>- (A) Initialization</w:t>
        <w:br/>
        <w:t>- (B) Condition</w:t>
        <w:br/>
        <w:t>- (C) Final expression</w:t>
        <w:br/>
        <w:t>- (D) Loop body execution</w:t>
      </w:r>
    </w:p>
    <w:p>
      <w:r>
        <w:rPr>
          <w:b/>
        </w:rPr>
        <w:t xml:space="preserve">Question 33 (ID: 4.6.6): </w:t>
      </w:r>
      <w:r>
        <w:t>Multiple Choice: In the console object, which method is used to display errors?</w:t>
        <w:br/>
        <w:t>- (A) console.log()</w:t>
        <w:br/>
        <w:t>- (B) console.warn()</w:t>
        <w:br/>
        <w:t>- (C) console.error()</w:t>
        <w:br/>
        <w:t>- (D) console.dir()</w:t>
      </w:r>
    </w:p>
    <w:p>
      <w:r>
        <w:rPr>
          <w:b/>
        </w:rPr>
        <w:t xml:space="preserve">Question 34 (ID: 4.2.10): </w:t>
      </w:r>
      <w:r>
        <w:t>Fill in the Blank: The regex pattern that matches any string beginning with one or more digits followed by "star," with possible spaces between the letters of "star," is written as ______.</w:t>
      </w:r>
    </w:p>
    <w:p>
      <w:r>
        <w:rPr>
          <w:b/>
        </w:rPr>
        <w:t xml:space="preserve">Question 35 (ID: 2.7.9): </w:t>
      </w:r>
      <w:r>
        <w:t>Short Answer: Describe the effect of setting the `justify-content` property to `space-around` in a flex container.</w:t>
      </w:r>
    </w:p>
    <w:p>
      <w:r>
        <w:rPr>
          <w:b/>
        </w:rPr>
        <w:t xml:space="preserve">Question 36 (ID: 2.6.2): </w:t>
      </w:r>
      <w:r>
        <w:t>Short Answer: In CSS, how do you specify a child selector?</w:t>
      </w:r>
    </w:p>
    <w:p>
      <w:r>
        <w:rPr>
          <w:b/>
        </w:rPr>
        <w:t xml:space="preserve">Question 37 (ID: 1.6.9): </w:t>
      </w:r>
      <w:r>
        <w:t xml:space="preserve">Fill in the blank: To meet the HTML Living Standard, a nested list should be placed _____ an item's &lt;li&gt; and &lt;/li&gt; tags.  </w:t>
        <w:br/>
        <w:t>- INSIDE</w:t>
      </w:r>
    </w:p>
    <w:p>
      <w:r>
        <w:rPr>
          <w:b/>
        </w:rPr>
        <w:t xml:space="preserve">Question 38 (ID: 3.3.9): </w:t>
      </w:r>
      <w:r>
        <w:t>Multiple Answers: Which of the following describe logical operators in JavaScript?</w:t>
        <w:br/>
        <w:t>- (A) &amp;&amp; - true if both sides are true</w:t>
        <w:br/>
        <w:t>- (B) || - true if both sides are true</w:t>
        <w:br/>
        <w:t>- (C) ! - true if expression is not true</w:t>
        <w:br/>
        <w:t>- (D) &amp;&amp; - true if either side is true</w:t>
      </w:r>
    </w:p>
    <w:p>
      <w:r>
        <w:rPr>
          <w:b/>
        </w:rPr>
        <w:t xml:space="preserve">Question 39 (ID: 2.7.5): </w:t>
      </w:r>
      <w:r>
        <w:t>Short Answer: Explain what the `flex-basis` property does in the context of a flex item.</w:t>
      </w:r>
    </w:p>
    <w:p>
      <w:r>
        <w:rPr>
          <w:b/>
        </w:rPr>
        <w:t xml:space="preserve">Question 40 (ID: 2.2.6): </w:t>
      </w:r>
      <w:r>
        <w:t>Multiple Choice: If you have a class attribute on an HTML element as &lt;span class="info highlight"&gt;, which CSS selector would correctly select this element?</w:t>
        <w:br/>
        <w:t>- (A) .info.highlight</w:t>
        <w:br/>
        <w:t>- (B) .info .highlight</w:t>
        <w:br/>
        <w:t>- (C) info.highlight</w:t>
        <w:br/>
        <w:t>- (D) .highlight.info</w:t>
      </w:r>
    </w:p>
    <w:p>
      <w:r>
        <w:rPr>
          <w:b/>
        </w:rPr>
        <w:t xml:space="preserve">Question 41 (ID: 1.5.9): </w:t>
      </w:r>
      <w:r>
        <w:t xml:space="preserve">Multiple Choice: Which statement about the width and height attributes of an `&lt;img&gt;` element is true?  </w:t>
        <w:br/>
        <w:t xml:space="preserve">- (A) Specifying both width and height will always maintain the image’s original aspect ratio.  </w:t>
        <w:br/>
        <w:t xml:space="preserve">- (B) Specifying only the width will adjust the height automatically to maintain the aspect ratio.  </w:t>
        <w:br/>
        <w:t xml:space="preserve">- (C) Specifying the height will stretch the image regardless of the width setting.  </w:t>
        <w:br/>
        <w:t>- (D) Specifying both will never alter the image’s appearance.</w:t>
      </w:r>
    </w:p>
    <w:p>
      <w:r>
        <w:rPr>
          <w:b/>
        </w:rPr>
        <w:t xml:space="preserve">Question 42 (ID: 2.6.3): </w:t>
      </w:r>
      <w:r>
        <w:t>Multiple Choice: What is the function of a multiple selector in CSS?</w:t>
        <w:br/>
        <w:t>- (A) To apply unique styles to a single element</w:t>
        <w:br/>
        <w:t>- (B) To combine several selectors to apply the same style to all listed elements</w:t>
        <w:br/>
        <w:t>- (C) To reset browser default styles</w:t>
        <w:br/>
        <w:t>- (D) To select elements based on their ID</w:t>
      </w:r>
    </w:p>
    <w:p>
      <w:r>
        <w:rPr>
          <w:b/>
        </w:rPr>
        <w:t xml:space="preserve">Question 43 (ID: 1.3.6): </w:t>
      </w:r>
      <w:r>
        <w:t>Fill in the Blank: Headings in an HTML document range from &lt;h1&gt; to &lt;h__&gt;, with &lt;h1&gt; being the largest and generally used for the main title of the document.</w:t>
      </w:r>
    </w:p>
    <w:p>
      <w:r>
        <w:rPr>
          <w:b/>
        </w:rPr>
        <w:t xml:space="preserve">Question 44 (ID: 4.10.2): </w:t>
      </w:r>
      <w:r>
        <w:t>Multiple Choice: How can JavaScript modify an element's background color to "red" using inline styles?</w:t>
        <w:br/>
        <w:t>- (A) element.setStyle("background-color", "red")</w:t>
        <w:br/>
        <w:t>- (B) element.style.setProperty("background", "red")</w:t>
        <w:br/>
        <w:t>- (C) element.style.backgroundColor = "red"</w:t>
        <w:br/>
        <w:t>- (D) element.updateStyle("backgroundColor", "red")</w:t>
      </w:r>
    </w:p>
    <w:p>
      <w:r>
        <w:rPr>
          <w:b/>
        </w:rPr>
        <w:t xml:space="preserve">Question 45 (ID: 2.6.6): </w:t>
      </w:r>
      <w:r>
        <w:t>Multiple Answers: Which of the following are combinators in CSS? Select all that apply.</w:t>
        <w:br/>
        <w:t>- (A) Universal selector</w:t>
        <w:br/>
        <w:t>- (B) Descendant selector</w:t>
        <w:br/>
        <w:t>- (C) Child selector</w:t>
        <w:br/>
        <w:t>- (D) Adjacent sibling selector</w:t>
      </w:r>
    </w:p>
    <w:p>
      <w:r>
        <w:rPr>
          <w:b/>
        </w:rPr>
        <w:t xml:space="preserve">Question 46 (ID: 1.10.7): </w:t>
      </w:r>
      <w:r>
        <w:t>Multiple Choice: Which HTML entity correctly displays the ampersand character (&amp;) when it does not start an entity name?</w:t>
        <w:br/>
        <w:t>- (A) &amp;amp;</w:t>
        <w:br/>
        <w:t>- (B) &amp;cet;</w:t>
        <w:br/>
        <w:t>- (C) &amp;and;</w:t>
        <w:br/>
        <w:t>- (D) &amp;anp;</w:t>
      </w:r>
    </w:p>
    <w:p>
      <w:r>
        <w:rPr>
          <w:b/>
        </w:rPr>
        <w:t xml:space="preserve">Question 47 (ID: 3.11.1): </w:t>
      </w:r>
      <w:r>
        <w:t>Multiple Choice: What method returns the character at a specified index in a string as a string?</w:t>
        <w:br/>
        <w:t>- (A) substring()</w:t>
        <w:br/>
        <w:t>- (B) indexOf()</w:t>
        <w:br/>
        <w:t>- (C) charAt()</w:t>
        <w:br/>
        <w:t>- (D) trim()</w:t>
      </w:r>
    </w:p>
    <w:p>
      <w:r>
        <w:rPr>
          <w:b/>
        </w:rPr>
        <w:t xml:space="preserve">Question 48 (ID: 4.10.3): </w:t>
      </w:r>
      <w:r>
        <w:t>Fill in the blank: The method _____________ is used to set the value of an element's CSS property.</w:t>
      </w:r>
    </w:p>
    <w:p>
      <w:r>
        <w:rPr>
          <w:b/>
        </w:rPr>
        <w:t xml:space="preserve">Question 49 (ID: 3.7.8): </w:t>
      </w:r>
      <w:r>
        <w:t>Short Answer: What keyword should you use to ensure a variable inside a function does not accidentally become a global variable?</w:t>
      </w:r>
    </w:p>
    <w:p>
      <w:r>
        <w:rPr>
          <w:b/>
        </w:rPr>
        <w:t xml:space="preserve">Question 50 (ID: 2.4.9): </w:t>
      </w:r>
      <w:r>
        <w:t>Multiple Answers: Which of the following are considered relative size units in CSS? (Select all that apply)</w:t>
        <w:br/>
        <w:t>- (A) cm</w:t>
        <w:br/>
        <w:t>- (B) em</w:t>
        <w:br/>
        <w:t>- (C) rem</w:t>
        <w:br/>
        <w:t>- (D) vh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(A) &lt;em&gt;, (C) &lt;cite&gt;, (D) &lt;i&gt;</w:t>
      </w:r>
    </w:p>
    <w:p>
      <w:r>
        <w:rPr>
          <w:b/>
        </w:rPr>
        <w:t xml:space="preserve">Answer to Question 2: </w:t>
      </w:r>
      <w:r>
        <w:t>for (let item of arrayName) { console.log(item); }</w:t>
      </w:r>
    </w:p>
    <w:p>
      <w:r>
        <w:rPr>
          <w:b/>
        </w:rPr>
        <w:t xml:space="preserve">Answer to Question 3: </w:t>
      </w:r>
      <w:r>
        <w:t>(B) Asterisk (*)</w:t>
      </w:r>
    </w:p>
    <w:p>
      <w:r>
        <w:rPr>
          <w:b/>
        </w:rPr>
        <w:t xml:space="preserve">Answer to Question 4: </w:t>
      </w:r>
      <w:r>
        <w:t>A reference to the memory where the array is stored is passed.</w:t>
      </w:r>
    </w:p>
    <w:p>
      <w:r>
        <w:rPr>
          <w:b/>
        </w:rPr>
        <w:t xml:space="preserve">Answer to Question 5: </w:t>
      </w:r>
      <w:r>
        <w:t>(A) removeAttribute</w:t>
      </w:r>
    </w:p>
    <w:p>
      <w:r>
        <w:rPr>
          <w:b/>
        </w:rPr>
        <w:t xml:space="preserve">Answer to Question 6: </w:t>
      </w:r>
      <w:r>
        <w:t>(A) previousElementSibling, (B) nextElementSibling</w:t>
      </w:r>
    </w:p>
    <w:p>
      <w:r>
        <w:rPr>
          <w:b/>
        </w:rPr>
        <w:t xml:space="preserve">Answer to Question 7: </w:t>
      </w:r>
      <w:r>
        <w:t>let; const</w:t>
      </w:r>
    </w:p>
    <w:p>
      <w:r>
        <w:rPr>
          <w:b/>
        </w:rPr>
        <w:t xml:space="preserve">Answer to Question 8: </w:t>
      </w:r>
      <w:r>
        <w:t>(B), (C)</w:t>
      </w:r>
    </w:p>
    <w:p>
      <w:r>
        <w:rPr>
          <w:b/>
        </w:rPr>
        <w:t xml:space="preserve">Answer to Question 9: </w:t>
      </w:r>
      <w:r>
        <w:t>undefined</w:t>
      </w:r>
    </w:p>
    <w:p>
      <w:r>
        <w:rPr>
          <w:b/>
        </w:rPr>
        <w:t xml:space="preserve">Answer to Question 10: </w:t>
      </w:r>
      <w:r>
        <w:t>(B) display: inline-block;</w:t>
      </w:r>
    </w:p>
    <w:p>
      <w:r>
        <w:rPr>
          <w:b/>
        </w:rPr>
        <w:t xml:space="preserve">Answer to Question 11: </w:t>
      </w:r>
      <w:r>
        <w:t>(A) `shift()`</w:t>
      </w:r>
    </w:p>
    <w:p>
      <w:r>
        <w:rPr>
          <w:b/>
        </w:rPr>
        <w:t xml:space="preserve">Answer to Question 12: </w:t>
      </w:r>
      <w:r>
        <w:t>(C) `mailto:info@example.com`</w:t>
      </w:r>
    </w:p>
    <w:p>
      <w:r>
        <w:rPr>
          <w:b/>
        </w:rPr>
        <w:t xml:space="preserve">Answer to Question 13: </w:t>
      </w:r>
      <w:r>
        <w:t>block</w:t>
      </w:r>
    </w:p>
    <w:p>
      <w:r>
        <w:rPr>
          <w:b/>
        </w:rPr>
        <w:t xml:space="preserve">Answer to Question 14: </w:t>
      </w:r>
      <w:r>
        <w:t>(B) text-decoration</w:t>
      </w:r>
    </w:p>
    <w:p>
      <w:r>
        <w:rPr>
          <w:b/>
        </w:rPr>
        <w:t xml:space="preserve">Answer to Question 15: </w:t>
      </w:r>
      <w:r>
        <w:t>(D) Margin</w:t>
      </w:r>
    </w:p>
    <w:p>
      <w:r>
        <w:rPr>
          <w:b/>
        </w:rPr>
        <w:t xml:space="preserve">Answer to Question 16: </w:t>
      </w:r>
      <w:r>
        <w:t>(C) GIF</w:t>
      </w:r>
    </w:p>
    <w:p>
      <w:r>
        <w:rPr>
          <w:b/>
        </w:rPr>
        <w:t xml:space="preserve">Answer to Question 17: </w:t>
      </w:r>
      <w:r>
        <w:t>ReferenceError</w:t>
      </w:r>
    </w:p>
    <w:p>
      <w:r>
        <w:rPr>
          <w:b/>
        </w:rPr>
        <w:t xml:space="preserve">Answer to Question 18: </w:t>
      </w:r>
      <w:r>
        <w:t>(C) `flex-wrap`</w:t>
      </w:r>
    </w:p>
    <w:p>
      <w:r>
        <w:rPr>
          <w:b/>
        </w:rPr>
        <w:t xml:space="preserve">Answer to Question 19: </w:t>
      </w:r>
      <w:r>
        <w:t>Object.keys()</w:t>
      </w:r>
    </w:p>
    <w:p>
      <w:r>
        <w:rPr>
          <w:b/>
        </w:rPr>
        <w:t xml:space="preserve">Answer to Question 20: </w:t>
      </w:r>
      <w:r>
        <w:t>(B) The larger margin is applied</w:t>
      </w:r>
    </w:p>
    <w:p>
      <w:r>
        <w:rPr>
          <w:b/>
        </w:rPr>
        <w:t xml:space="preserve">Answer to Question 21: </w:t>
      </w:r>
      <w:r>
        <w:t>split</w:t>
      </w:r>
    </w:p>
    <w:p>
      <w:r>
        <w:rPr>
          <w:b/>
        </w:rPr>
        <w:t xml:space="preserve">Answer to Question 22: </w:t>
      </w:r>
      <w:r>
        <w:t>(B) The unsupported element is transformed into a text input</w:t>
      </w:r>
    </w:p>
    <w:p>
      <w:r>
        <w:rPr>
          <w:b/>
        </w:rPr>
        <w:t xml:space="preserve">Answer to Question 23: </w:t>
      </w:r>
      <w:r>
        <w:t>100, 90, 80, 70, 60, 50, 40, 30, 20, 10</w:t>
      </w:r>
    </w:p>
    <w:p>
      <w:r>
        <w:rPr>
          <w:b/>
        </w:rPr>
        <w:t xml:space="preserve">Answer to Question 24: </w:t>
      </w:r>
      <w:r>
        <w:t>The &lt;section&gt; element is used to create a collection of related content, helping to organize the document into sections.</w:t>
      </w:r>
    </w:p>
    <w:p>
      <w:r>
        <w:rPr>
          <w:b/>
        </w:rPr>
        <w:t xml:space="preserve">Answer to Question 25: </w:t>
      </w:r>
      <w:r>
        <w:t>(C) To display an image</w:t>
      </w:r>
    </w:p>
    <w:p>
      <w:r>
        <w:rPr>
          <w:b/>
        </w:rPr>
        <w:t xml:space="preserve">Answer to Question 26: </w:t>
      </w:r>
      <w:r>
        <w:t>The CSS property used to define the direction of flex items within a flex container is called the `flex-direction`.</w:t>
      </w:r>
    </w:p>
    <w:p>
      <w:r>
        <w:rPr>
          <w:b/>
        </w:rPr>
        <w:t xml:space="preserve">Answer to Question 27: </w:t>
      </w:r>
      <w:r>
        <w:t>"minor"</w:t>
      </w:r>
    </w:p>
    <w:p>
      <w:r>
        <w:rPr>
          <w:b/>
        </w:rPr>
        <w:t xml:space="preserve">Answer to Question 28: </w:t>
      </w:r>
      <w:r>
        <w:t>function</w:t>
      </w:r>
    </w:p>
    <w:p>
      <w:r>
        <w:rPr>
          <w:b/>
        </w:rPr>
        <w:t xml:space="preserve">Answer to Question 29: </w:t>
      </w:r>
      <w:r>
        <w:t>(C) &lt;th&gt;</w:t>
      </w:r>
    </w:p>
    <w:p>
      <w:r>
        <w:rPr>
          <w:b/>
        </w:rPr>
        <w:t xml:space="preserve">Answer to Question 30: </w:t>
      </w:r>
      <w:r>
        <w:t>(C) preventDefault()</w:t>
      </w:r>
    </w:p>
    <w:p>
      <w:r>
        <w:rPr>
          <w:b/>
        </w:rPr>
        <w:t xml:space="preserve">Answer to Question 31: </w:t>
      </w:r>
      <w:r>
        <w:t>(A) 0, (C) null, (D) undefined</w:t>
      </w:r>
    </w:p>
    <w:p>
      <w:r>
        <w:rPr>
          <w:b/>
        </w:rPr>
        <w:t xml:space="preserve">Answer to Question 32: </w:t>
      </w:r>
      <w:r>
        <w:t>(C) Final expression</w:t>
      </w:r>
    </w:p>
    <w:p>
      <w:r>
        <w:rPr>
          <w:b/>
        </w:rPr>
        <w:t xml:space="preserve">Answer to Question 33: </w:t>
      </w:r>
      <w:r>
        <w:t>(C) console.error()</w:t>
      </w:r>
    </w:p>
    <w:p>
      <w:r>
        <w:rPr>
          <w:b/>
        </w:rPr>
        <w:t xml:space="preserve">Answer to Question 34: </w:t>
      </w:r>
      <w:r>
        <w:t>\d+\s*s\s*t\s*a\s*r</w:t>
      </w:r>
    </w:p>
    <w:p>
      <w:r>
        <w:rPr>
          <w:b/>
        </w:rPr>
        <w:t xml:space="preserve">Answer to Question 35: </w:t>
      </w:r>
      <w:r>
        <w:t>Setting `justify-content` to `space-around` distributes the flex items evenly with equal space around them within the flex container.</w:t>
      </w:r>
    </w:p>
    <w:p>
      <w:r>
        <w:rPr>
          <w:b/>
        </w:rPr>
        <w:t xml:space="preserve">Answer to Question 36: </w:t>
      </w:r>
      <w:r>
        <w:t>A child selector is specified in CSS using a greater-than character (&gt;): `parent &gt; child`.</w:t>
      </w:r>
    </w:p>
    <w:p>
      <w:r>
        <w:rPr>
          <w:b/>
        </w:rPr>
        <w:t xml:space="preserve">Answer to Question 37: </w:t>
      </w:r>
      <w:r>
        <w:t>INSIDE</w:t>
      </w:r>
    </w:p>
    <w:p>
      <w:r>
        <w:rPr>
          <w:b/>
        </w:rPr>
        <w:t xml:space="preserve">Answer to Question 38: </w:t>
      </w:r>
      <w:r>
        <w:t>(A) &amp;&amp; - true if both sides are true, (C) ! - true if expression is not true</w:t>
      </w:r>
    </w:p>
    <w:p>
      <w:r>
        <w:rPr>
          <w:b/>
        </w:rPr>
        <w:t xml:space="preserve">Answer to Question 39: </w:t>
      </w:r>
      <w:r>
        <w:t>The `flex-basis` property sets the initial length of a flex item, either as a fixed size or as a percentage of the container's size.</w:t>
      </w:r>
    </w:p>
    <w:p>
      <w:r>
        <w:rPr>
          <w:b/>
        </w:rPr>
        <w:t xml:space="preserve">Answer to Question 40: </w:t>
      </w:r>
      <w:r>
        <w:t>(A) .info.highlight</w:t>
      </w:r>
    </w:p>
    <w:p>
      <w:r>
        <w:rPr>
          <w:b/>
        </w:rPr>
        <w:t xml:space="preserve">Answer to Question 41: </w:t>
      </w:r>
      <w:r>
        <w:t>(B) Specifying only the width will adjust the height automatically to maintain the aspect ratio.</w:t>
      </w:r>
    </w:p>
    <w:p>
      <w:r>
        <w:rPr>
          <w:b/>
        </w:rPr>
        <w:t xml:space="preserve">Answer to Question 42: </w:t>
      </w:r>
      <w:r>
        <w:t>(B) To combine several selectors to apply the same style to all listed elements</w:t>
      </w:r>
    </w:p>
    <w:p>
      <w:r>
        <w:rPr>
          <w:b/>
        </w:rPr>
        <w:t xml:space="preserve">Answer to Question 43: </w:t>
      </w:r>
      <w:r>
        <w:t>6</w:t>
      </w:r>
    </w:p>
    <w:p>
      <w:r>
        <w:rPr>
          <w:b/>
        </w:rPr>
        <w:t xml:space="preserve">Answer to Question 44: </w:t>
      </w:r>
      <w:r>
        <w:t>(C) element.style.backgroundColor = "red"</w:t>
      </w:r>
    </w:p>
    <w:p>
      <w:r>
        <w:rPr>
          <w:b/>
        </w:rPr>
        <w:t xml:space="preserve">Answer to Question 45: </w:t>
      </w:r>
      <w:r>
        <w:t>(B) Descendant selector, (C) Child selector, (D) Adjacent sibling selector</w:t>
      </w:r>
    </w:p>
    <w:p>
      <w:r>
        <w:rPr>
          <w:b/>
        </w:rPr>
        <w:t xml:space="preserve">Answer to Question 46: </w:t>
      </w:r>
      <w:r>
        <w:t>(A) &amp;amp;</w:t>
      </w:r>
    </w:p>
    <w:p>
      <w:r>
        <w:rPr>
          <w:b/>
        </w:rPr>
        <w:t xml:space="preserve">Answer to Question 47: </w:t>
      </w:r>
      <w:r>
        <w:t>(C) charAt()</w:t>
      </w:r>
    </w:p>
    <w:p>
      <w:r>
        <w:rPr>
          <w:b/>
        </w:rPr>
        <w:t xml:space="preserve">Answer to Question 48: </w:t>
      </w:r>
      <w:r>
        <w:t>setProperty()</w:t>
      </w:r>
    </w:p>
    <w:p>
      <w:r>
        <w:rPr>
          <w:b/>
        </w:rPr>
        <w:t xml:space="preserve">Answer to Question 49: </w:t>
      </w:r>
      <w:r>
        <w:t>let</w:t>
      </w:r>
    </w:p>
    <w:p>
      <w:r>
        <w:rPr>
          <w:b/>
        </w:rPr>
        <w:t xml:space="preserve">Answer to Question 50: </w:t>
      </w:r>
      <w:r>
        <w:t>(B) em, (C) rem, (D) vh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