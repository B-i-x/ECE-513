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7</w:t>
      </w:r>
    </w:p>
    <w:p>
      <w:r>
        <w:rPr>
          <w:b/>
        </w:rPr>
        <w:t xml:space="preserve">Question 1 (ID: 1.2.9): </w:t>
      </w:r>
      <w:r>
        <w:t>Fill in the Blank: The `&lt;head&gt;` element contains the document title, document metadata, and various other elements that are typically __________.</w:t>
      </w:r>
    </w:p>
    <w:p>
      <w:r>
        <w:rPr>
          <w:b/>
        </w:rPr>
        <w:t xml:space="preserve">Question 2 (ID: 2.1.10): </w:t>
      </w:r>
      <w:r>
        <w:t>Short Answer: What is the good practice mentioned in the content to avoid forgetting to add semicolons when updating a CSS declaration block?</w:t>
      </w:r>
    </w:p>
    <w:p>
      <w:r>
        <w:rPr>
          <w:b/>
        </w:rPr>
        <w:t xml:space="preserve">Question 3 (ID: 1.6.7): </w:t>
      </w:r>
      <w:r>
        <w:t>Short Answer: When nesting ordered lists within a list item of another ordered list, what number does the nested list start with by default?</w:t>
      </w:r>
    </w:p>
    <w:p>
      <w:r>
        <w:rPr>
          <w:b/>
        </w:rPr>
        <w:t xml:space="preserve">Question 4 (ID: 1.8.8): </w:t>
      </w:r>
      <w:r>
        <w:t>Multiple Choice: What is the main purpose of the &lt;address&gt; container?</w:t>
        <w:br/>
        <w:t>- (A) To contain introductory content</w:t>
        <w:br/>
        <w:t>- (B) To provide the document's primary content</w:t>
        <w:br/>
        <w:t>- (C) To contain a person's or organization's contact information</w:t>
        <w:br/>
        <w:t>- (D) To contain a specific chapter of a document</w:t>
      </w:r>
    </w:p>
    <w:p>
      <w:r>
        <w:rPr>
          <w:b/>
        </w:rPr>
        <w:t xml:space="preserve">Question 5 (ID: 4.1.3): </w:t>
      </w:r>
      <w:r>
        <w:t>Short Answer: What is the default way to create a new Date object in JavaScript to represent the current date and time?</w:t>
      </w:r>
    </w:p>
    <w:p>
      <w:r>
        <w:rPr>
          <w:b/>
        </w:rPr>
        <w:t xml:space="preserve">Question 6 (ID: 1.8.7): </w:t>
      </w:r>
      <w:r>
        <w:t>Fill in the blank: According to best practices, elements like &lt;_______&gt; and &lt;_______&gt; should be used for containers with semantic meaning, while &lt;div&gt; and &lt;span&gt; should be used for presentation.</w:t>
      </w:r>
    </w:p>
    <w:p>
      <w:r>
        <w:rPr>
          <w:b/>
        </w:rPr>
        <w:t xml:space="preserve">Question 7 (ID: 1.9.2): </w:t>
      </w:r>
      <w:r>
        <w:t>Fill in the blank: The HTML element used to create a table cell containing data is called the _______ element.</w:t>
      </w:r>
    </w:p>
    <w:p>
      <w:r>
        <w:rPr>
          <w:b/>
        </w:rPr>
        <w:t xml:space="preserve">Question 8 (ID: 1.3.8): </w:t>
      </w:r>
      <w:r>
        <w:t xml:space="preserve">Multiple Choice: Which HTML element is used to denote a piece of text as strong or important?  </w:t>
        <w:br/>
        <w:t xml:space="preserve">- (A) &lt;em&gt;  </w:t>
        <w:br/>
        <w:t xml:space="preserve">- (B) &lt;b&gt;  </w:t>
        <w:br/>
        <w:t xml:space="preserve">- (C) &lt;strong&gt;  </w:t>
        <w:br/>
        <w:t>- (D) &lt;i&gt;</w:t>
      </w:r>
    </w:p>
    <w:p>
      <w:r>
        <w:rPr>
          <w:b/>
        </w:rPr>
        <w:t xml:space="preserve">Question 9 (ID: 1.3.10): </w:t>
      </w:r>
      <w:r>
        <w:t xml:space="preserve">Multiple Choice: Which element is a void element in HTML and does not require a closing tag?  </w:t>
        <w:br/>
        <w:t xml:space="preserve">- (A) &lt;p&gt;  </w:t>
        <w:br/>
        <w:t xml:space="preserve">- (B) &lt;section&gt;  </w:t>
        <w:br/>
        <w:t xml:space="preserve">- (C) &lt;br&gt;  </w:t>
        <w:br/>
        <w:t>- (D) &lt;h1&gt;</w:t>
      </w:r>
    </w:p>
    <w:p>
      <w:r>
        <w:rPr>
          <w:b/>
        </w:rPr>
        <w:t xml:space="preserve">Question 10 (ID: 2.7.7): </w:t>
      </w:r>
      <w:r>
        <w:t>Multiple Answers: Which of the following properties can control the behavior of flex items regarding size and growth? (Select all that apply.)</w:t>
        <w:br/>
        <w:t>- (A) `flex-grow`</w:t>
        <w:br/>
        <w:t>- (B) `flex-shrink`</w:t>
        <w:br/>
        <w:t>- (C) `flex-direction`</w:t>
        <w:br/>
        <w:t>- (D) `flex-basis`</w:t>
      </w:r>
    </w:p>
    <w:p>
      <w:r>
        <w:rPr>
          <w:b/>
        </w:rPr>
        <w:t xml:space="preserve">Question 11 (ID: 1.2.6): </w:t>
      </w:r>
      <w:r>
        <w:t>Multiple Choice: What is required at the beginning of an HTML document to specify the document type?</w:t>
        <w:br/>
        <w:t>- (A) &lt;!ELEMENT html&gt;</w:t>
        <w:br/>
        <w:t>- (B) &lt;!DOCTYPE html&gt;</w:t>
        <w:br/>
        <w:t>- (C) &lt;html xml="true"&gt;</w:t>
        <w:br/>
        <w:t>- (D) &lt;DOCTYPE&gt;</w:t>
      </w:r>
    </w:p>
    <w:p>
      <w:r>
        <w:rPr>
          <w:b/>
        </w:rPr>
        <w:t xml:space="preserve">Question 12 (ID: 1.2.4): </w:t>
      </w:r>
      <w:r>
        <w:t>Fill in the Blank: In HTML, an element attribute is specified in the form ________.</w:t>
      </w:r>
    </w:p>
    <w:p>
      <w:r>
        <w:rPr>
          <w:b/>
        </w:rPr>
        <w:t xml:space="preserve">Question 13 (ID: 4.1.5): </w:t>
      </w:r>
      <w:r>
        <w:t>Short Answer: If the following code is executed, what will be the date stored in `georgeBirthday`? `let georgeBirthday = new Date(1732, 1, 22);`</w:t>
      </w:r>
    </w:p>
    <w:p>
      <w:r>
        <w:rPr>
          <w:b/>
        </w:rPr>
        <w:t xml:space="preserve">Question 14 (ID: 4.5.5): </w:t>
      </w:r>
      <w:r>
        <w:t>Multiple Choice: When styling forms, what CSS selector is used to consistently style text inputs, email inputs, and drop-down menus?</w:t>
        <w:br/>
        <w:t>- (A) input[type=text], input[type=email], select</w:t>
        <w:br/>
        <w:t>- (B) input, textarea, button</w:t>
        <w:br/>
        <w:t>- (C) input[type=button], select, textarea</w:t>
        <w:br/>
        <w:t>- (D) fieldset, legend, label</w:t>
      </w:r>
    </w:p>
    <w:p>
      <w:r>
        <w:rPr>
          <w:b/>
        </w:rPr>
        <w:t xml:space="preserve">Question 15 (ID: 2.2.10): </w:t>
      </w:r>
      <w:r>
        <w:t>Fill in the blank: The CSS selector to select only the first child of a parent element is written as ______________.</w:t>
      </w:r>
    </w:p>
    <w:p>
      <w:r>
        <w:rPr>
          <w:b/>
        </w:rPr>
        <w:t xml:space="preserve">Question 16 (ID: 4.9.6): </w:t>
      </w:r>
      <w:r>
        <w:t>Multiple Answers: Which of the following are events for which web developers might write event handlers? (Select all that apply)</w:t>
        <w:br/>
        <w:t>- (A) Click</w:t>
        <w:br/>
        <w:t>- (B) Keydown</w:t>
        <w:br/>
        <w:t>- (C) Input</w:t>
        <w:br/>
        <w:t>- (D) Resize</w:t>
      </w:r>
    </w:p>
    <w:p>
      <w:r>
        <w:rPr>
          <w:b/>
        </w:rPr>
        <w:t xml:space="preserve">Question 17 (ID: 1.6.8): </w:t>
      </w:r>
      <w:r>
        <w:t xml:space="preserve">Multiple Answers: Identify all lines with errors from the following list elements:  </w:t>
        <w:br/>
        <w:t xml:space="preserve">1) &lt;ul&gt;  </w:t>
        <w:br/>
        <w:t xml:space="preserve">2) &lt;li&gt;Apples&lt;li&gt;  </w:t>
        <w:br/>
        <w:t xml:space="preserve">3) &lt;li&gt;Oranges  </w:t>
        <w:br/>
        <w:t xml:space="preserve">4) &lt;/ul&gt;  </w:t>
        <w:br/>
        <w:t xml:space="preserve">- (A) 1  </w:t>
        <w:br/>
        <w:t xml:space="preserve">- (B) 2  </w:t>
        <w:br/>
        <w:t xml:space="preserve">- (C) 3  </w:t>
        <w:br/>
        <w:t>- (D) 4</w:t>
      </w:r>
    </w:p>
    <w:p>
      <w:r>
        <w:rPr>
          <w:b/>
        </w:rPr>
        <w:t xml:space="preserve">Question 18 (ID: 1.6.1): </w:t>
      </w:r>
      <w:r>
        <w:t xml:space="preserve">Fill in the blank: An unordered list is a collection of items shown using bullets and created with the _____ element.  </w:t>
        <w:br/>
        <w:t>- &lt;ul&gt;</w:t>
      </w:r>
    </w:p>
    <w:p>
      <w:r>
        <w:rPr>
          <w:b/>
        </w:rPr>
        <w:t xml:space="preserve">Question 19 (ID: 4.6.8): </w:t>
      </w:r>
      <w:r>
        <w:t>Short Answer: What JavaScript attribute allows the browser to load the webpage concurrently with loading the JavaScript, but not process the JavaScript until the webpage is completely loaded?</w:t>
      </w:r>
    </w:p>
    <w:p>
      <w:r>
        <w:rPr>
          <w:b/>
        </w:rPr>
        <w:t xml:space="preserve">Question 20 (ID: 2.4.6): </w:t>
      </w:r>
      <w:r>
        <w:t>Fill in the Blank: The CSS property that changes letters to UPPERCASE or lowercase is called __________.</w:t>
      </w:r>
    </w:p>
    <w:p>
      <w:r>
        <w:rPr>
          <w:b/>
        </w:rPr>
        <w:t xml:space="preserve">Question 21 (ID: 2.1.2): </w:t>
      </w:r>
      <w:r>
        <w:t>Fill in the Blank: A CSS rule consists of a selector followed by a __________ block between braces.</w:t>
      </w:r>
    </w:p>
    <w:p>
      <w:r>
        <w:rPr>
          <w:b/>
        </w:rPr>
        <w:t xml:space="preserve">Question 22 (ID: 4.8.7): </w:t>
      </w:r>
      <w:r>
        <w:t>Fill in the Blank: To append a new child node to an existing node in the DOM, you use the ________ method.</w:t>
        <w:br/>
        <w:t>- appendChild()</w:t>
      </w:r>
    </w:p>
    <w:p>
      <w:r>
        <w:rPr>
          <w:b/>
        </w:rPr>
        <w:t xml:space="preserve">Question 23 (ID: 4.9.3): </w:t>
      </w:r>
      <w:r>
        <w:t>Fill in the Blank: In JavaScript, the method used to stop the default behavior of an event is called __________.</w:t>
      </w:r>
    </w:p>
    <w:p>
      <w:r>
        <w:rPr>
          <w:b/>
        </w:rPr>
        <w:t xml:space="preserve">Question 24 (ID: 2.1.7): </w:t>
      </w:r>
      <w:r>
        <w:t>Short Answer: In CSS, which rule can be used to override all other declarations and specificity?</w:t>
      </w:r>
    </w:p>
    <w:p>
      <w:r>
        <w:rPr>
          <w:b/>
        </w:rPr>
        <w:t xml:space="preserve">Question 25 (ID: 2.4.1): </w:t>
      </w:r>
      <w:r>
        <w:t>Multiple Choice: Which CSS property is used to specify the weight of a font?</w:t>
        <w:br/>
        <w:t>- (A) font-style</w:t>
        <w:br/>
        <w:t>- (B) font-variant</w:t>
        <w:br/>
        <w:t>- (C) font-weight</w:t>
        <w:br/>
        <w:t>- (D) font-family</w:t>
      </w:r>
    </w:p>
    <w:p>
      <w:r>
        <w:rPr>
          <w:b/>
        </w:rPr>
        <w:t xml:space="preserve">Question 26 (ID: 1.10.6): </w:t>
      </w:r>
      <w:r>
        <w:t>Multiple Choice: How should the character &lt; be displayed using HTML entities if it's not part of a tag?</w:t>
        <w:br/>
        <w:t>- (A) &amp;gt;</w:t>
        <w:br/>
        <w:t>- (B) &amp;lt;</w:t>
        <w:br/>
        <w:t>- (C) &amp;amp;</w:t>
        <w:br/>
        <w:t>- (D) &amp;le;</w:t>
      </w:r>
    </w:p>
    <w:p>
      <w:r>
        <w:rPr>
          <w:b/>
        </w:rPr>
        <w:t xml:space="preserve">Question 27 (ID: 3.3.2): </w:t>
      </w:r>
      <w:r>
        <w:t xml:space="preserve">Multiple Choice: In JavaScript, how many spaces does this material recommend for indenting statements inside braces?  </w:t>
        <w:br/>
        <w:t xml:space="preserve">- (A) 1 space  </w:t>
        <w:br/>
        <w:t xml:space="preserve">- (B) 2 spaces  </w:t>
        <w:br/>
        <w:t xml:space="preserve">- (C) 3 spaces  </w:t>
        <w:br/>
        <w:t>- (D) 4 spaces</w:t>
      </w:r>
    </w:p>
    <w:p>
      <w:r>
        <w:rPr>
          <w:b/>
        </w:rPr>
        <w:t xml:space="preserve">Question 28 (ID: 4.2.8): </w:t>
      </w:r>
      <w:r>
        <w:t>Short Answer: In the context of regex, what do parentheses "()" do in a pattern?</w:t>
      </w:r>
    </w:p>
    <w:p>
      <w:r>
        <w:rPr>
          <w:b/>
        </w:rPr>
        <w:t xml:space="preserve">Question 29 (ID: 2.3.3): </w:t>
      </w:r>
      <w:r>
        <w:t>Multiple Answers: Which of the following CSS functions can specify colors in a webpage?</w:t>
        <w:br/>
        <w:t>- [ ] hsl()</w:t>
        <w:br/>
        <w:t>- [ ] rgb()</w:t>
        <w:br/>
        <w:t>- [ ] font-size()</w:t>
        <w:br/>
        <w:t>- [ ] rgba()</w:t>
      </w:r>
    </w:p>
    <w:p>
      <w:r>
        <w:rPr>
          <w:b/>
        </w:rPr>
        <w:t xml:space="preserve">Question 30 (ID: 4.7.9): </w:t>
      </w:r>
      <w:r>
        <w:t>Short Answer: Which attribute of the script tag makes sure that the script in "dom.js" executes only after the parsing of the webpage?</w:t>
      </w:r>
    </w:p>
    <w:p>
      <w:r>
        <w:rPr>
          <w:b/>
        </w:rPr>
        <w:t xml:space="preserve">Question 31 (ID: 3.5.10): </w:t>
      </w:r>
      <w:r>
        <w:t>Multiple Choice: What is the last number output by the following do-while loop?</w:t>
        <w:br/>
        <w:br/>
        <w:t>```javascript</w:t>
        <w:br/>
        <w:t>let c = 10;</w:t>
        <w:br/>
        <w:t>do {</w:t>
        <w:br/>
        <w:t xml:space="preserve">    console.log(c);</w:t>
        <w:br/>
        <w:t xml:space="preserve">    c--;</w:t>
        <w:br/>
        <w:t>} while (c &gt;= 5);</w:t>
        <w:br/>
        <w:t>```</w:t>
        <w:br/>
        <w:br/>
        <w:t>- (A) 0</w:t>
        <w:br/>
        <w:t>- (B) 1</w:t>
        <w:br/>
        <w:t>- (C) 5</w:t>
        <w:br/>
        <w:t>- (D) 10</w:t>
      </w:r>
    </w:p>
    <w:p>
      <w:r>
        <w:rPr>
          <w:b/>
        </w:rPr>
        <w:t xml:space="preserve">Question 32 (ID: 3.9.4): </w:t>
      </w:r>
      <w:r>
        <w:t>Multiple Choice: Which statement correctly adds an "isbn" property with the value "1591846013" to the `book` object?</w:t>
        <w:br/>
        <w:t>- (A) `book.isbn("1591846013");`</w:t>
        <w:br/>
        <w:t>- (B) `book.isbn = "1591846013";`</w:t>
        <w:br/>
        <w:t>- (C) `isbn.book = "1591846013";`</w:t>
        <w:br/>
        <w:t>- (D) `book["isbn"] = "1591846013";`</w:t>
      </w:r>
    </w:p>
    <w:p>
      <w:r>
        <w:rPr>
          <w:b/>
        </w:rPr>
        <w:t xml:space="preserve">Question 33 (ID: 3.3.4): </w:t>
      </w:r>
      <w:r>
        <w:t>Multiple Choice: If `bonus = 19`, what is the final value of `numitems` in the code?</w:t>
        <w:br/>
        <w:t>```</w:t>
        <w:br/>
        <w:t>numitems = 1;</w:t>
        <w:br/>
        <w:t>if (bonus &gt; 10)</w:t>
        <w:br/>
        <w:t xml:space="preserve">  numitems = numitems + 3;</w:t>
        <w:br/>
        <w:t>```</w:t>
        <w:br/>
        <w:t xml:space="preserve">- (A) 1  </w:t>
        <w:br/>
        <w:t xml:space="preserve">- (B) 3  </w:t>
        <w:br/>
        <w:t xml:space="preserve">- (C) 4  </w:t>
        <w:br/>
        <w:t>- (D) 5</w:t>
      </w:r>
    </w:p>
    <w:p>
      <w:r>
        <w:rPr>
          <w:b/>
        </w:rPr>
        <w:t xml:space="preserve">Question 34 (ID: 1.6.4): </w:t>
      </w:r>
      <w:r>
        <w:t>Short Answer: What attribute of the &lt;ol&gt; element is used to specify the numbering type in an ordered list?</w:t>
      </w:r>
    </w:p>
    <w:p>
      <w:r>
        <w:rPr>
          <w:b/>
        </w:rPr>
        <w:t xml:space="preserve">Question 35 (ID: 3.4.8): </w:t>
      </w:r>
      <w:r>
        <w:t xml:space="preserve">Multiple Choice: What happens if the `break` statement is omitted in a case block of a switch statement?  </w:t>
        <w:br/>
        <w:t xml:space="preserve">- (A) The program crashes.  </w:t>
        <w:br/>
        <w:t xml:space="preserve">- (B) The next case's statements execute as well.  </w:t>
        <w:br/>
        <w:t xml:space="preserve">- (C) The switch statement stops completely.  </w:t>
        <w:br/>
        <w:t>- (D) The default case is executed.</w:t>
      </w:r>
    </w:p>
    <w:p>
      <w:r>
        <w:rPr>
          <w:b/>
        </w:rPr>
        <w:t xml:space="preserve">Question 36 (ID: 4.8.5): </w:t>
      </w:r>
      <w:r>
        <w:t>Short Answer: How do you create a new DOM element node using JavaScript?</w:t>
        <w:br/>
        <w:t>Answer: Use the createElement() method with the name of the desired element as the argument.</w:t>
      </w:r>
    </w:p>
    <w:p>
      <w:r>
        <w:rPr>
          <w:b/>
        </w:rPr>
        <w:t xml:space="preserve">Question 37 (ID: 3.5.3): </w:t>
      </w:r>
      <w:r>
        <w:t>Multiple Choice: Which of the following is an example of an infinite loop?</w:t>
        <w:br/>
        <w:t>- (A) `while (i &lt; 10) { i++; }`</w:t>
        <w:br/>
        <w:t>- (B) `while (i &lt; 10) { console.log(i); }`</w:t>
        <w:br/>
        <w:t>- (C) `while (true) { i++; }`</w:t>
        <w:br/>
        <w:t>- (D) `while (i &gt; 10) { i--; }`</w:t>
      </w:r>
    </w:p>
    <w:p>
      <w:r>
        <w:rPr>
          <w:b/>
        </w:rPr>
        <w:t xml:space="preserve">Question 38 (ID: 2.5.9): </w:t>
      </w:r>
      <w:r>
        <w:t>Fill in the blank: In the box model, the ____ surrounds both the content and the padding.</w:t>
        <w:br/>
        <w:t>- Answer: border</w:t>
      </w:r>
    </w:p>
    <w:p>
      <w:r>
        <w:rPr>
          <w:b/>
        </w:rPr>
        <w:t xml:space="preserve">Question 39 (ID: 2.4.2): </w:t>
      </w:r>
      <w:r>
        <w:t>Fill in the Blank: The __________ property is shorthand for setting several font properties at the same time.</w:t>
      </w:r>
    </w:p>
    <w:p>
      <w:r>
        <w:rPr>
          <w:b/>
        </w:rPr>
        <w:t xml:space="preserve">Question 40 (ID: 1.4.10): </w:t>
      </w:r>
      <w:r>
        <w:t>Multiple Choice: Which part of the book contains activity-based exercises for practicing comments in HTML?</w:t>
        <w:br/>
        <w:t>- (A) Activity 1.4.1</w:t>
        <w:br/>
        <w:t>- (B) Activity 1.5.1</w:t>
        <w:br/>
        <w:t>- (C) Activity 2.1</w:t>
        <w:br/>
        <w:t>- (D) Appendix A</w:t>
      </w:r>
    </w:p>
    <w:p>
      <w:r>
        <w:rPr>
          <w:b/>
        </w:rPr>
        <w:t xml:space="preserve">Question 41 (ID: 2.7.6): </w:t>
      </w:r>
      <w:r>
        <w:t>Multiple Choice: By default, how do flex items appear in a flex container?</w:t>
        <w:br/>
        <w:t>- (A) Stacked vertically</w:t>
        <w:br/>
        <w:t>- (B) Stacked horizontally</w:t>
        <w:br/>
        <w:t>- (C) Aligned to the right</w:t>
        <w:br/>
        <w:t>- (D) Centered</w:t>
      </w:r>
    </w:p>
    <w:p>
      <w:r>
        <w:rPr>
          <w:b/>
        </w:rPr>
        <w:t xml:space="preserve">Question 42 (ID: 4.4.3): </w:t>
      </w:r>
      <w:r>
        <w:t>Short Answer: What is sent to the server when a checkbox is checked and submitted, but the value attribute is not specified?</w:t>
      </w:r>
    </w:p>
    <w:p>
      <w:r>
        <w:rPr>
          <w:b/>
        </w:rPr>
        <w:t xml:space="preserve">Question 43 (ID: 2.1.4): </w:t>
      </w:r>
      <w:r>
        <w:t>Multiple Choice: Which part of a CSS rule specifies the HTML elements to which the style applies?</w:t>
        <w:br/>
        <w:t>- (A) Property</w:t>
        <w:br/>
        <w:t>- (B) Value</w:t>
        <w:br/>
        <w:t>- (C) Selector</w:t>
        <w:br/>
        <w:t>- (D) Declaration</w:t>
      </w:r>
    </w:p>
    <w:p>
      <w:r>
        <w:rPr>
          <w:b/>
        </w:rPr>
        <w:t xml:space="preserve">Question 44 (ID: 3.2.3): </w:t>
      </w:r>
      <w:r>
        <w:t>Fill in the blank: In JavaScript, the operator `__` is used for exponentiation.</w:t>
      </w:r>
    </w:p>
    <w:p>
      <w:r>
        <w:rPr>
          <w:b/>
        </w:rPr>
        <w:t xml:space="preserve">Question 45 (ID: 3.8.4): </w:t>
      </w:r>
      <w:r>
        <w:t>Multiple Answers: Which of the following statements about arrays are true? (Select all that apply.)</w:t>
        <w:br/>
        <w:t>- (A) Array elements must be of the same type.</w:t>
        <w:br/>
        <w:t>- (B) Array elements can be of different types.</w:t>
        <w:br/>
        <w:t>- (C) Arrays decrease in size as elements are removed.</w:t>
        <w:br/>
        <w:t>- (D) Arrays cannot change in size after initialization.</w:t>
      </w:r>
    </w:p>
    <w:p>
      <w:r>
        <w:rPr>
          <w:b/>
        </w:rPr>
        <w:t xml:space="preserve">Question 46 (ID: 2.3.6): </w:t>
      </w:r>
      <w:r>
        <w:t>Short Answer: How many CSS color names are defined according to the provided text?</w:t>
      </w:r>
    </w:p>
    <w:p>
      <w:r>
        <w:rPr>
          <w:b/>
        </w:rPr>
        <w:t xml:space="preserve">Question 47 (ID: 3.6.4): </w:t>
      </w:r>
      <w:r>
        <w:t>Short Answer: What is the result of calling `displaySum(2, 5, 3);` in the provided function `displaySum(x, y, z)`?</w:t>
        <w:br/>
        <w:t>- Answer: 10</w:t>
      </w:r>
    </w:p>
    <w:p>
      <w:r>
        <w:rPr>
          <w:b/>
        </w:rPr>
        <w:t xml:space="preserve">Question 48 (ID: 3.5.2): </w:t>
      </w:r>
      <w:r>
        <w:t>Fill in the Blank: A while loop repeats until the condition becomes _______.</w:t>
      </w:r>
    </w:p>
    <w:p>
      <w:r>
        <w:rPr>
          <w:b/>
        </w:rPr>
        <w:t xml:space="preserve">Question 49 (ID: 3.8.8): </w:t>
      </w:r>
      <w:r>
        <w:t>Multiple Choice: In the given code snippet `let x = nums.pop();`, what does `x` contain after execution?</w:t>
        <w:br/>
        <w:t>- (A) The first element of array `nums`</w:t>
        <w:br/>
        <w:t>- (B) The last element removed from array `nums`</w:t>
        <w:br/>
        <w:t>- (C) The new length of array `nums`</w:t>
        <w:br/>
        <w:t>- (D) The sum of all elements of array `nums`</w:t>
      </w:r>
    </w:p>
    <w:p>
      <w:r>
        <w:rPr>
          <w:b/>
        </w:rPr>
        <w:t xml:space="preserve">Question 50 (ID: 4.8.10): </w:t>
      </w:r>
      <w:r>
        <w:t>Short Answer: What argument does the cloneNode() method take to determine if it should also clone the node's children?</w:t>
        <w:br/>
        <w:t>Answer: A boolean argument (true or false).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not displayed in the webpage</w:t>
      </w:r>
    </w:p>
    <w:p>
      <w:r>
        <w:rPr>
          <w:b/>
        </w:rPr>
        <w:t xml:space="preserve">Answer to Question 2: </w:t>
      </w:r>
      <w:r>
        <w:t>Place each declaration on a separate line and add a semicolon to the end of each declaration block even when it’s not required.</w:t>
      </w:r>
    </w:p>
    <w:p>
      <w:r>
        <w:rPr>
          <w:b/>
        </w:rPr>
        <w:t xml:space="preserve">Answer to Question 3: </w:t>
      </w:r>
      <w:r>
        <w:t>1</w:t>
      </w:r>
    </w:p>
    <w:p>
      <w:r>
        <w:rPr>
          <w:b/>
        </w:rPr>
        <w:t xml:space="preserve">Answer to Question 4: </w:t>
      </w:r>
      <w:r>
        <w:t>(C) To contain a person's or organization's contact information</w:t>
      </w:r>
    </w:p>
    <w:p>
      <w:r>
        <w:rPr>
          <w:b/>
        </w:rPr>
        <w:t xml:space="preserve">Answer to Question 5: </w:t>
      </w:r>
      <w:r>
        <w:t>`let currDateTime = new Date();`</w:t>
      </w:r>
    </w:p>
    <w:p>
      <w:r>
        <w:rPr>
          <w:b/>
        </w:rPr>
        <w:t xml:space="preserve">Answer to Question 6: </w:t>
      </w:r>
      <w:r>
        <w:t>&lt;address&gt;, &lt;article&gt;</w:t>
      </w:r>
    </w:p>
    <w:p>
      <w:r>
        <w:rPr>
          <w:b/>
        </w:rPr>
        <w:t xml:space="preserve">Answer to Question 7: </w:t>
      </w:r>
      <w:r>
        <w:t>&lt;td&gt;</w:t>
      </w:r>
    </w:p>
    <w:p>
      <w:r>
        <w:rPr>
          <w:b/>
        </w:rPr>
        <w:t xml:space="preserve">Answer to Question 8: </w:t>
      </w:r>
      <w:r>
        <w:t>(C) &lt;strong&gt;</w:t>
      </w:r>
    </w:p>
    <w:p>
      <w:r>
        <w:rPr>
          <w:b/>
        </w:rPr>
        <w:t xml:space="preserve">Answer to Question 9: </w:t>
      </w:r>
      <w:r>
        <w:t>(C) &lt;br&gt;</w:t>
      </w:r>
    </w:p>
    <w:p>
      <w:r>
        <w:rPr>
          <w:b/>
        </w:rPr>
        <w:t xml:space="preserve">Answer to Question 10: </w:t>
      </w:r>
      <w:r>
        <w:t>(A) `flex-grow`, (B) `flex-shrink`, (D) `flex-basis`</w:t>
      </w:r>
    </w:p>
    <w:p>
      <w:r>
        <w:rPr>
          <w:b/>
        </w:rPr>
        <w:t xml:space="preserve">Answer to Question 11: </w:t>
      </w:r>
      <w:r>
        <w:t>(B) &lt;!DOCTYPE html&gt;</w:t>
      </w:r>
    </w:p>
    <w:p>
      <w:r>
        <w:rPr>
          <w:b/>
        </w:rPr>
        <w:t xml:space="preserve">Answer to Question 12: </w:t>
      </w:r>
      <w:r>
        <w:t>name="value"</w:t>
      </w:r>
    </w:p>
    <w:p>
      <w:r>
        <w:rPr>
          <w:b/>
        </w:rPr>
        <w:t xml:space="preserve">Answer to Question 13: </w:t>
      </w:r>
      <w:r>
        <w:t>February 22, 1732</w:t>
      </w:r>
    </w:p>
    <w:p>
      <w:r>
        <w:rPr>
          <w:b/>
        </w:rPr>
        <w:t xml:space="preserve">Answer to Question 14: </w:t>
      </w:r>
      <w:r>
        <w:t>(A) input[type=text], input[type=email], select</w:t>
      </w:r>
    </w:p>
    <w:p>
      <w:r>
        <w:rPr>
          <w:b/>
        </w:rPr>
        <w:t xml:space="preserve">Answer to Question 15: </w:t>
      </w:r>
      <w:r>
        <w:t>:first-child</w:t>
      </w:r>
    </w:p>
    <w:p>
      <w:r>
        <w:rPr>
          <w:b/>
        </w:rPr>
        <w:t xml:space="preserve">Answer to Question 16: </w:t>
      </w:r>
      <w:r>
        <w:t>(A) Click, (B) Keydown, (C) Input</w:t>
      </w:r>
    </w:p>
    <w:p>
      <w:r>
        <w:rPr>
          <w:b/>
        </w:rPr>
        <w:t xml:space="preserve">Answer to Question 17: </w:t>
      </w:r>
      <w:r>
        <w:t>(B) 2</w:t>
      </w:r>
    </w:p>
    <w:p>
      <w:r>
        <w:rPr>
          <w:b/>
        </w:rPr>
        <w:t xml:space="preserve">Answer to Question 18: </w:t>
      </w:r>
      <w:r>
        <w:t>&lt;ul&gt;</w:t>
      </w:r>
    </w:p>
    <w:p>
      <w:r>
        <w:rPr>
          <w:b/>
        </w:rPr>
        <w:t xml:space="preserve">Answer to Question 19: </w:t>
      </w:r>
      <w:r>
        <w:t>defer</w:t>
      </w:r>
    </w:p>
    <w:p>
      <w:r>
        <w:rPr>
          <w:b/>
        </w:rPr>
        <w:t xml:space="preserve">Answer to Question 20: </w:t>
      </w:r>
      <w:r>
        <w:t>text-transform</w:t>
      </w:r>
    </w:p>
    <w:p>
      <w:r>
        <w:rPr>
          <w:b/>
        </w:rPr>
        <w:t xml:space="preserve">Answer to Question 21: </w:t>
      </w:r>
      <w:r>
        <w:t>declaration</w:t>
      </w:r>
    </w:p>
    <w:p>
      <w:r>
        <w:rPr>
          <w:b/>
        </w:rPr>
        <w:t xml:space="preserve">Answer to Question 22: </w:t>
      </w:r>
      <w:r>
        <w:t>appendChild()</w:t>
      </w:r>
    </w:p>
    <w:p>
      <w:r>
        <w:rPr>
          <w:b/>
        </w:rPr>
        <w:t xml:space="preserve">Answer to Question 23: </w:t>
      </w:r>
      <w:r>
        <w:t>preventDefault()</w:t>
      </w:r>
    </w:p>
    <w:p>
      <w:r>
        <w:rPr>
          <w:b/>
        </w:rPr>
        <w:t xml:space="preserve">Answer to Question 24: </w:t>
      </w:r>
      <w:r>
        <w:t>!important</w:t>
      </w:r>
    </w:p>
    <w:p>
      <w:r>
        <w:rPr>
          <w:b/>
        </w:rPr>
        <w:t xml:space="preserve">Answer to Question 25: </w:t>
      </w:r>
      <w:r>
        <w:t>(C) font-weight</w:t>
      </w:r>
    </w:p>
    <w:p>
      <w:r>
        <w:rPr>
          <w:b/>
        </w:rPr>
        <w:t xml:space="preserve">Answer to Question 26: </w:t>
      </w:r>
      <w:r>
        <w:t>(B) &amp;lt;</w:t>
      </w:r>
    </w:p>
    <w:p>
      <w:r>
        <w:rPr>
          <w:b/>
        </w:rPr>
        <w:t xml:space="preserve">Answer to Question 27: </w:t>
      </w:r>
      <w:r>
        <w:t>(C) 3 spaces</w:t>
      </w:r>
    </w:p>
    <w:p>
      <w:r>
        <w:rPr>
          <w:b/>
        </w:rPr>
        <w:t xml:space="preserve">Answer to Question 28: </w:t>
      </w:r>
      <w:r>
        <w:t>Parentheses are used to "remember" different parts of a matched string.</w:t>
      </w:r>
    </w:p>
    <w:p>
      <w:r>
        <w:rPr>
          <w:b/>
        </w:rPr>
        <w:t xml:space="preserve">Answer to Question 29: </w:t>
      </w:r>
      <w:r>
        <w:t>[ ] hsl() [ ] rgb() [x] rgba()</w:t>
      </w:r>
    </w:p>
    <w:p>
      <w:r>
        <w:rPr>
          <w:b/>
        </w:rPr>
        <w:t xml:space="preserve">Answer to Question 30: </w:t>
      </w:r>
      <w:r>
        <w:t>defer</w:t>
      </w:r>
    </w:p>
    <w:p>
      <w:r>
        <w:rPr>
          <w:b/>
        </w:rPr>
        <w:t xml:space="preserve">Answer to Question 31: </w:t>
      </w:r>
      <w:r>
        <w:t>(C) 5</w:t>
      </w:r>
    </w:p>
    <w:p>
      <w:r>
        <w:rPr>
          <w:b/>
        </w:rPr>
        <w:t xml:space="preserve">Answer to Question 32: </w:t>
      </w:r>
      <w:r>
        <w:t>(B) `book.isbn = "1591846013";`</w:t>
      </w:r>
    </w:p>
    <w:p>
      <w:r>
        <w:rPr>
          <w:b/>
        </w:rPr>
        <w:t xml:space="preserve">Answer to Question 33: </w:t>
      </w:r>
      <w:r>
        <w:t>(C) 4</w:t>
      </w:r>
    </w:p>
    <w:p>
      <w:r>
        <w:rPr>
          <w:b/>
        </w:rPr>
        <w:t xml:space="preserve">Answer to Question 34: </w:t>
      </w:r>
      <w:r>
        <w:t>type</w:t>
      </w:r>
    </w:p>
    <w:p>
      <w:r>
        <w:rPr>
          <w:b/>
        </w:rPr>
        <w:t xml:space="preserve">Answer to Question 35: </w:t>
      </w:r>
      <w:r>
        <w:t>(B) The next case's statements execute as well.</w:t>
      </w:r>
    </w:p>
    <w:p>
      <w:r>
        <w:rPr>
          <w:b/>
        </w:rPr>
        <w:t xml:space="preserve">Answer to Question 36: </w:t>
      </w:r>
      <w:r>
        <w:t>Use the createElement() method with the name of the desired element as the argument.</w:t>
      </w:r>
    </w:p>
    <w:p>
      <w:r>
        <w:rPr>
          <w:b/>
        </w:rPr>
        <w:t xml:space="preserve">Answer to Question 37: </w:t>
      </w:r>
      <w:r>
        <w:t>(C) `while (true) { i++; }`</w:t>
      </w:r>
    </w:p>
    <w:p>
      <w:r>
        <w:rPr>
          <w:b/>
        </w:rPr>
        <w:t xml:space="preserve">Answer to Question 38: </w:t>
      </w:r>
      <w:r>
        <w:t>border</w:t>
      </w:r>
    </w:p>
    <w:p>
      <w:r>
        <w:rPr>
          <w:b/>
        </w:rPr>
        <w:t xml:space="preserve">Answer to Question 39: </w:t>
      </w:r>
      <w:r>
        <w:t>font</w:t>
      </w:r>
    </w:p>
    <w:p>
      <w:r>
        <w:rPr>
          <w:b/>
        </w:rPr>
        <w:t xml:space="preserve">Answer to Question 40: </w:t>
      </w:r>
      <w:r>
        <w:t>(A) Activity 1.4.1</w:t>
      </w:r>
    </w:p>
    <w:p>
      <w:r>
        <w:rPr>
          <w:b/>
        </w:rPr>
        <w:t xml:space="preserve">Answer to Question 41: </w:t>
      </w:r>
      <w:r>
        <w:t>(B) Stacked horizontally</w:t>
      </w:r>
    </w:p>
    <w:p>
      <w:r>
        <w:rPr>
          <w:b/>
        </w:rPr>
        <w:t xml:space="preserve">Answer to Question 42: </w:t>
      </w:r>
      <w:r>
        <w:t>The value "on" is sent.</w:t>
      </w:r>
    </w:p>
    <w:p>
      <w:r>
        <w:rPr>
          <w:b/>
        </w:rPr>
        <w:t xml:space="preserve">Answer to Question 43: </w:t>
      </w:r>
      <w:r>
        <w:t>(C) Selector</w:t>
      </w:r>
    </w:p>
    <w:p>
      <w:r>
        <w:rPr>
          <w:b/>
        </w:rPr>
        <w:t xml:space="preserve">Answer to Question 44: </w:t>
      </w:r>
      <w:r>
        <w:t>**</w:t>
      </w:r>
    </w:p>
    <w:p>
      <w:r>
        <w:rPr>
          <w:b/>
        </w:rPr>
        <w:t xml:space="preserve">Answer to Question 45: </w:t>
      </w:r>
      <w:r>
        <w:t>(B), (C)</w:t>
      </w:r>
    </w:p>
    <w:p>
      <w:r>
        <w:rPr>
          <w:b/>
        </w:rPr>
        <w:t xml:space="preserve">Answer to Question 46: </w:t>
      </w:r>
      <w:r>
        <w:t>140</w:t>
      </w:r>
    </w:p>
    <w:p>
      <w:r>
        <w:rPr>
          <w:b/>
        </w:rPr>
        <w:t xml:space="preserve">Answer to Question 47: </w:t>
      </w:r>
      <w:r>
        <w:t>10</w:t>
      </w:r>
    </w:p>
    <w:p>
      <w:r>
        <w:rPr>
          <w:b/>
        </w:rPr>
        <w:t xml:space="preserve">Answer to Question 48: </w:t>
      </w:r>
      <w:r>
        <w:t>false</w:t>
      </w:r>
    </w:p>
    <w:p>
      <w:r>
        <w:rPr>
          <w:b/>
        </w:rPr>
        <w:t xml:space="preserve">Answer to Question 49: </w:t>
      </w:r>
      <w:r>
        <w:t>(B) The last element removed from array `nums`</w:t>
      </w:r>
    </w:p>
    <w:p>
      <w:r>
        <w:rPr>
          <w:b/>
        </w:rPr>
        <w:t xml:space="preserve">Answer to Question 50: </w:t>
      </w:r>
      <w:r>
        <w:t>A boolean argument (true or false).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