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6</w:t>
      </w:r>
    </w:p>
    <w:p>
      <w:r>
        <w:rPr>
          <w:b/>
        </w:rPr>
        <w:t xml:space="preserve">Question 1 (ID: 1.5.10): </w:t>
      </w:r>
      <w:r>
        <w:t>True/False: The &lt;img&gt; tag supports both width and height attributes to control image sizing without CSS.</w:t>
      </w:r>
    </w:p>
    <w:p>
      <w:r>
        <w:rPr>
          <w:b/>
        </w:rPr>
        <w:t xml:space="preserve">Question 2 (ID: 2.6.10): </w:t>
      </w:r>
      <w:r>
        <w:t>Multi-Select: Which of the following are common use cases for `position: absolute;`? (Select all that apply)</w:t>
        <w:br/>
        <w:t xml:space="preserve">   - (A) Creating tooltips or dropdown menus</w:t>
        <w:br/>
        <w:t xml:space="preserve">   - (B) Centering elements within a container</w:t>
        <w:br/>
        <w:t xml:space="preserve">   - (C) Creating elements that remain in place when the page is scrolled</w:t>
        <w:br/>
        <w:t xml:space="preserve">   - (D) Layering elements on top of each other with z-index</w:t>
      </w:r>
    </w:p>
    <w:p>
      <w:r>
        <w:rPr>
          <w:b/>
        </w:rPr>
        <w:t xml:space="preserve">Question 3 (ID: 3.8.10): </w:t>
      </w:r>
      <w:r>
        <w:t>Multiple Choice: What is the result of the following code?</w:t>
        <w:br/>
        <w:br/>
        <w:t>javascript</w:t>
        <w:br/>
        <w:t>Copy code</w:t>
        <w:br/>
        <w:t>let groceries = ["bread", "milk", "peanut butter"];</w:t>
        <w:br/>
        <w:t>groceries.push("eggs");</w:t>
        <w:br/>
        <w:t>console.log(groceries.length);</w:t>
        <w:br/>
        <w:t>(A) 2</w:t>
        <w:br/>
        <w:t>(B) 3</w:t>
        <w:br/>
        <w:t>(C) 4</w:t>
        <w:br/>
        <w:t>(D) 5</w:t>
      </w:r>
    </w:p>
    <w:p>
      <w:r>
        <w:rPr>
          <w:b/>
        </w:rPr>
        <w:t xml:space="preserve">Question 4 (ID: 3.9.9): </w:t>
      </w:r>
      <w:r>
        <w:t>Multiple Choice: What is an accessor property in JavaScript?</w:t>
        <w:br/>
        <w:br/>
        <w:t>(A) A property that has both getter and setter functions</w:t>
        <w:br/>
        <w:t>(B) A property that is accessible only inside the object</w:t>
        <w:br/>
        <w:t>(C) A property that is inherited from another object</w:t>
        <w:br/>
        <w:t>(D) A property that is read-only</w:t>
      </w:r>
    </w:p>
    <w:p>
      <w:r>
        <w:rPr>
          <w:b/>
        </w:rPr>
        <w:t xml:space="preserve">Question 5 (ID: 4.6.3): </w:t>
      </w:r>
      <w:r>
        <w:t>Multiple Choice: What does the following code do?</w:t>
        <w:br/>
        <w:br/>
        <w:t>let para = document.createElement('p');</w:t>
        <w:br/>
        <w:t>document.body.appendChild(para);</w:t>
        <w:br/>
        <w:br/>
        <w:t>- (A) It creates a new paragraph and appends it to the document body.</w:t>
        <w:br/>
        <w:t>- (B) It removes the first paragraph in the body.</w:t>
        <w:br/>
        <w:t>- (C) It replaces the first paragraph in the body with a new one.</w:t>
        <w:br/>
        <w:t>- (D) It adds a new CSS style to all paragraphs.</w:t>
      </w:r>
    </w:p>
    <w:p>
      <w:r>
        <w:rPr>
          <w:b/>
        </w:rPr>
        <w:t xml:space="preserve">Question 6 (ID: 3.5.1): </w:t>
      </w:r>
      <w:r>
        <w:t>Multiple Choice: What is the key difference between a `while` loop and a `do-while` loop in JavaScript?</w:t>
        <w:br/>
        <w:br/>
        <w:t>- (A) The `while` loop always runs at least once, while the `do-while` loop might not run at all.</w:t>
        <w:br/>
        <w:t>- (B) The `do-while` loop checks the condition before running the loop body.</w:t>
        <w:br/>
        <w:t>- (C) The `while` loop checks the condition before running the loop body, while the `do-while` loop checks the condition after.</w:t>
        <w:br/>
        <w:t>- (D) There is no difference between `while` and `do-while`.</w:t>
      </w:r>
    </w:p>
    <w:p>
      <w:r>
        <w:rPr>
          <w:b/>
        </w:rPr>
        <w:t xml:space="preserve">Question 7 (ID: 3.8.1): </w:t>
      </w:r>
      <w:r>
        <w:t>Multiple Choice: What is the result of the following code?</w:t>
        <w:br/>
        <w:br/>
        <w:t>```javascript</w:t>
        <w:br/>
        <w:t>let scores = [6, 15, 8];</w:t>
        <w:br/>
        <w:t>console.log(scores[1]);</w:t>
        <w:br/>
        <w:t>(A) 6</w:t>
        <w:br/>
        <w:t>(B) 15</w:t>
        <w:br/>
        <w:t>(C) 8</w:t>
        <w:br/>
        <w:t>(D) undefined</w:t>
      </w:r>
    </w:p>
    <w:p>
      <w:r>
        <w:rPr>
          <w:b/>
        </w:rPr>
        <w:t xml:space="preserve">Question 8 (ID: 2.2.5): </w:t>
      </w:r>
      <w:r>
        <w:t>Multiple Choice: Which selector would you use to style all &lt;p&gt; elements within a &lt;div&gt;?</w:t>
        <w:br/>
        <w:t xml:space="preserve">   - (A) div p</w:t>
        <w:br/>
        <w:t xml:space="preserve">   - (B) div + p</w:t>
        <w:br/>
        <w:t xml:space="preserve">   - (C) div &gt; p</w:t>
        <w:br/>
        <w:t xml:space="preserve">   - (D) p div</w:t>
      </w:r>
    </w:p>
    <w:p>
      <w:r>
        <w:rPr>
          <w:b/>
        </w:rPr>
        <w:t xml:space="preserve">Question 9 (ID: 4.1.6): </w:t>
      </w:r>
      <w:r>
        <w:t>Multiple Choice: Which of the following methods gets the full year from a `Date` object?</w:t>
        <w:br/>
        <w:br/>
        <w:t>- (A) `getYear()`</w:t>
        <w:br/>
        <w:t>- (B) `getFullYear()`</w:t>
        <w:br/>
        <w:t>- (C) `getDate()`</w:t>
        <w:br/>
        <w:t>- (D) `getMonth()`</w:t>
      </w:r>
    </w:p>
    <w:p>
      <w:r>
        <w:rPr>
          <w:b/>
        </w:rPr>
        <w:t xml:space="preserve">Question 10 (ID: 1.4.8): </w:t>
      </w:r>
      <w:r>
        <w:t>Multiple Choice: What happens if an HTML comment is incorrectly formatted?</w:t>
        <w:br/>
        <w:t xml:space="preserve">   - (A) The comment is still hidden from the user.</w:t>
        <w:br/>
        <w:t xml:space="preserve">   - (B) The content inside the comment may be displayed as text.</w:t>
        <w:br/>
        <w:t xml:space="preserve">   - (C) The entire webpage fails to render.</w:t>
        <w:br/>
        <w:t xml:space="preserve">   - (D) The comment turns into a functional HTML element.</w:t>
      </w:r>
    </w:p>
    <w:p>
      <w:r>
        <w:rPr>
          <w:b/>
        </w:rPr>
        <w:t xml:space="preserve">Question 11 (ID: 3.7.9): </w:t>
      </w:r>
      <w:r>
        <w:t>Multiple Choice: In the following code, which variables are in scope inside the if block?</w:t>
        <w:br/>
        <w:br/>
        <w:t>javascript</w:t>
        <w:br/>
        <w:t>let a = 10;</w:t>
        <w:br/>
        <w:t>function checkScope() {</w:t>
        <w:br/>
        <w:t xml:space="preserve">  var b = 20;</w:t>
        <w:br/>
        <w:t xml:space="preserve">  if (true) {</w:t>
        <w:br/>
        <w:t xml:space="preserve">    let c = 30;</w:t>
        <w:br/>
        <w:t xml:space="preserve">    console.log(a);</w:t>
        <w:br/>
        <w:t xml:space="preserve">    console.log(b);</w:t>
        <w:br/>
        <w:t xml:space="preserve">    console.log(c);</w:t>
        <w:br/>
        <w:t xml:space="preserve">  }</w:t>
        <w:br/>
        <w:t>}</w:t>
        <w:br/>
        <w:t>checkScope();</w:t>
        <w:br/>
        <w:t>(A) Only a</w:t>
        <w:br/>
        <w:t>(B) Only c</w:t>
        <w:br/>
        <w:t>(C) a, b, and c</w:t>
        <w:br/>
        <w:t>(D) Only a and b</w:t>
      </w:r>
    </w:p>
    <w:p>
      <w:r>
        <w:rPr>
          <w:b/>
        </w:rPr>
        <w:t xml:space="preserve">Question 12 (ID: 1.9.5): </w:t>
      </w:r>
      <w:r>
        <w:t>True/False: The `&lt;tbody&gt;` element is optional in HTML tables.</w:t>
      </w:r>
    </w:p>
    <w:p>
      <w:r>
        <w:rPr>
          <w:b/>
        </w:rPr>
        <w:t xml:space="preserve">Question 13 (ID: 1.9.8): </w:t>
      </w:r>
      <w:r>
        <w:t>Multiple Choice: How do you define a table row that should appear at the bottom of a table, but is not a footer?</w:t>
        <w:br/>
        <w:t xml:space="preserve">   - (A) Use the `&lt;tfoot&gt;` tag.</w:t>
        <w:br/>
        <w:t xml:space="preserve">   - (B) Use the `&lt;lastrow&gt;` tag.</w:t>
        <w:br/>
        <w:t xml:space="preserve">   - (C) Use the `&lt;bottom&gt;` tag.</w:t>
        <w:br/>
        <w:t xml:space="preserve">   - (D) Simply place it at the end of the `&lt;tbody&gt;` section.</w:t>
      </w:r>
    </w:p>
    <w:p>
      <w:r>
        <w:rPr>
          <w:b/>
        </w:rPr>
        <w:t xml:space="preserve">Question 14 (ID: 3.1.1): </w:t>
      </w:r>
      <w:r>
        <w:t>Multiple Choice: Who created JavaScript and in what year?</w:t>
        <w:br/>
        <w:t xml:space="preserve">   - (A) Tim Berners-Lee, 1991</w:t>
        <w:br/>
        <w:t xml:space="preserve">   - (B) Brendan Eich, 1995</w:t>
        <w:br/>
        <w:t xml:space="preserve">   - (C) Mark Zuckerberg, 1997</w:t>
        <w:br/>
        <w:t xml:space="preserve">   - (D) James Gosling, 1995</w:t>
      </w:r>
    </w:p>
    <w:p>
      <w:r>
        <w:rPr>
          <w:b/>
        </w:rPr>
        <w:t xml:space="preserve">Question 15 (ID: 3.1.5): </w:t>
      </w:r>
      <w:r>
        <w:t>Multiple Choice: What happens when a variable is declared with `const` in JavaScript?</w:t>
        <w:br/>
        <w:t xml:space="preserve">   - (A) The variable's value can change</w:t>
        <w:br/>
        <w:t xml:space="preserve">   - (B) The variable's value cannot be reassigned</w:t>
        <w:br/>
        <w:t xml:space="preserve">   - (C) The variable is block-scoped and can be modified</w:t>
        <w:br/>
        <w:t xml:space="preserve">   - (D) The variable becomes global by default</w:t>
      </w:r>
    </w:p>
    <w:p>
      <w:r>
        <w:rPr>
          <w:b/>
        </w:rPr>
        <w:t xml:space="preserve">Question 16 (ID: 1.1.8): </w:t>
      </w:r>
      <w:r>
        <w:t>Multiple Choice: Which version of IP is used to create a private network?</w:t>
        <w:br/>
        <w:t xml:space="preserve">   - (A) IPv3</w:t>
        <w:br/>
        <w:t xml:space="preserve">   - (B) IPv4</w:t>
        <w:br/>
        <w:t xml:space="preserve">   - (C) IPv6</w:t>
        <w:br/>
        <w:t xml:space="preserve">   - (D) IPv8</w:t>
      </w:r>
    </w:p>
    <w:p>
      <w:r>
        <w:rPr>
          <w:b/>
        </w:rPr>
        <w:t xml:space="preserve">Question 17 (ID: 3.3.1): </w:t>
      </w:r>
      <w:r>
        <w:t>Multiple Choice: Which of the following best describes the purpose of an if statement in JavaScript?</w:t>
        <w:br/>
        <w:t xml:space="preserve">   - (A) It repeats a block of code as long as a condition is true</w:t>
        <w:br/>
        <w:t xml:space="preserve">   - (B) It executes a block of code if a specified condition is true</w:t>
        <w:br/>
        <w:t xml:space="preserve">   - (C) It randomly chooses whether to execute a block of code</w:t>
        <w:br/>
        <w:t xml:space="preserve">   - (D) It declares a variable with a default value</w:t>
      </w:r>
    </w:p>
    <w:p>
      <w:r>
        <w:rPr>
          <w:b/>
        </w:rPr>
        <w:t xml:space="preserve">Question 18 (ID: 4.3.9): </w:t>
      </w:r>
      <w:r>
        <w:t>Multi-Select: Which of the following input types are valid in an HTML form? (Select all that apply)</w:t>
        <w:br/>
        <w:br/>
        <w:t>- (A) text</w:t>
        <w:br/>
        <w:t>- (B) password</w:t>
        <w:br/>
        <w:t>- (C) file</w:t>
        <w:br/>
        <w:t>- (D) hyperlink</w:t>
      </w:r>
    </w:p>
    <w:p>
      <w:r>
        <w:rPr>
          <w:b/>
        </w:rPr>
        <w:t xml:space="preserve">Question 19 (ID: 4.1.1): </w:t>
      </w:r>
      <w:r>
        <w:t>Multiple Choice: What is the purpose of the JavaScript `Date` object?</w:t>
        <w:br/>
        <w:br/>
        <w:t>- (A) To represent a date as a string</w:t>
        <w:br/>
        <w:t>- (B) To represent a specific moment in time, measured in milliseconds since January 1, 1970 (Unix Epoch)</w:t>
        <w:br/>
        <w:t>- (C) To convert a date to a number</w:t>
        <w:br/>
        <w:t>- (D) To store multiple dates in an array</w:t>
      </w:r>
    </w:p>
    <w:p>
      <w:r>
        <w:rPr>
          <w:b/>
        </w:rPr>
        <w:t xml:space="preserve">Question 20 (ID: 2.3.5): </w:t>
      </w:r>
      <w:r>
        <w:t>Multiple Choice: What does setting `background-color` to `transparent` do?</w:t>
        <w:br/>
        <w:t xml:space="preserve">   - (A) Makes the element's background fully opaque</w:t>
        <w:br/>
        <w:t xml:space="preserve">   - (B) Makes the element's background solid without transparency</w:t>
        <w:br/>
        <w:t xml:space="preserve">   - (C) Allows the background of underlying elements to be visible</w:t>
        <w:br/>
        <w:t xml:space="preserve">   - (D) Hides the element completely from view</w:t>
      </w:r>
    </w:p>
    <w:p>
      <w:r>
        <w:rPr>
          <w:b/>
        </w:rPr>
        <w:t xml:space="preserve">Question 21 (ID: 2.1.5): </w:t>
      </w:r>
      <w:r>
        <w:t>Multiple Choice: What is the default behavior when multiple styles are applied to an element?</w:t>
        <w:br/>
        <w:t xml:space="preserve">   - (A) The first style in the HTML file is applied.</w:t>
        <w:br/>
        <w:t xml:space="preserve">   - (B) All styles are combined and applied.</w:t>
        <w:br/>
        <w:t xml:space="preserve">   - (C) The most specific style according to CSS specificity rules is applied.</w:t>
        <w:br/>
        <w:t xml:space="preserve">   - (D) The last style in the CSS file is applied.</w:t>
      </w:r>
    </w:p>
    <w:p>
      <w:r>
        <w:rPr>
          <w:b/>
        </w:rPr>
        <w:t xml:space="preserve">Question 22 (ID: 3.1.8): </w:t>
      </w:r>
      <w:r>
        <w:t>Multiple Choice: What is the result of the following JavaScript code?</w:t>
        <w:br/>
        <w:t>let x; console.log(typeof x);</w:t>
        <w:br/>
        <w:br/>
        <w:t>- (A) number</w:t>
        <w:br/>
        <w:t>- (B) string</w:t>
        <w:br/>
        <w:t>- (C) undefined</w:t>
        <w:br/>
        <w:t>- (D) null</w:t>
      </w:r>
    </w:p>
    <w:p>
      <w:r>
        <w:rPr>
          <w:b/>
        </w:rPr>
        <w:t xml:space="preserve">Question 23 (ID: 1.8.7): </w:t>
      </w:r>
      <w:r>
        <w:t>True/False: An `&lt;a&gt;` tag can be used as a container for both text and images.</w:t>
      </w:r>
    </w:p>
    <w:p>
      <w:r>
        <w:rPr>
          <w:b/>
        </w:rPr>
        <w:t xml:space="preserve">Question 24 (ID: 3.7.1): </w:t>
      </w:r>
      <w:r>
        <w:t>Multiple Choice: What is the primary difference between variables declared with `var` and `let`?</w:t>
        <w:br/>
        <w:br/>
        <w:t>- (A) `var` has function scope, while `let` has block scope.</w:t>
        <w:br/>
        <w:t>- (B) `var` has block scope, while `let` has function scope.</w:t>
        <w:br/>
        <w:t>- (C) `var` and `let` have the same scope.</w:t>
        <w:br/>
        <w:t>- (D) `let` is globally scoped, and `var` is block-scoped.</w:t>
      </w:r>
    </w:p>
    <w:p>
      <w:r>
        <w:rPr>
          <w:b/>
        </w:rPr>
        <w:t xml:space="preserve">Question 25 (ID: 3.2.9): </w:t>
      </w:r>
      <w:r>
        <w:t>Multiple Choice: Which JavaScript function is used to convert a string to a number?</w:t>
        <w:br/>
        <w:t>- (A) `parseString()`</w:t>
        <w:br/>
        <w:t>- (B) `convertNum()`</w:t>
        <w:br/>
        <w:t>- (C) `parseInt()`</w:t>
        <w:br/>
        <w:t>- (D) `toNumber()`</w:t>
      </w:r>
    </w:p>
    <w:p>
      <w:r>
        <w:rPr>
          <w:b/>
        </w:rPr>
        <w:t xml:space="preserve">Question 26 (ID: 2.5.8): </w:t>
      </w:r>
      <w:r>
        <w:t>Multi-Select: What are the possible values for the 'box-sizing' property in CSS? (Select all that apply)</w:t>
        <w:br/>
        <w:t xml:space="preserve">   - (A) content-box</w:t>
        <w:br/>
        <w:t xml:space="preserve">   - (B) padding-box</w:t>
        <w:br/>
        <w:t xml:space="preserve">   - (C) border-box</w:t>
        <w:br/>
        <w:t xml:space="preserve">   - (D) margin-box</w:t>
      </w:r>
    </w:p>
    <w:p>
      <w:r>
        <w:rPr>
          <w:b/>
        </w:rPr>
        <w:t xml:space="preserve">Question 27 (ID: 1.10.1): </w:t>
      </w:r>
      <w:r>
        <w:t>True/False: The `&lt;input&gt;` element can only be used for text fields in HTML forms.</w:t>
      </w:r>
    </w:p>
    <w:p>
      <w:r>
        <w:rPr>
          <w:b/>
        </w:rPr>
        <w:t xml:space="preserve">Question 28 (ID: 2.3.7): </w:t>
      </w:r>
      <w:r>
        <w:t>Multi-Select: What scenarios are appropriate for using the `clear` property in CSS? (Select all that apply)</w:t>
        <w:br/>
        <w:t xml:space="preserve">   - (A) To prevent text from wrapping around floated elements</w:t>
        <w:br/>
        <w:t xml:space="preserve">   - (B) To set which sides of an element floating elements cannot be next to</w:t>
        <w:br/>
        <w:t xml:space="preserve">   - (C) To increase the space around floating elements</w:t>
        <w:br/>
        <w:t xml:space="preserve">   - (D) To reset the floating behavior of elements</w:t>
      </w:r>
    </w:p>
    <w:p>
      <w:r>
        <w:rPr>
          <w:b/>
        </w:rPr>
        <w:t xml:space="preserve">Question 29 (ID: 4.9.8): </w:t>
      </w:r>
      <w:r>
        <w:t>Multiple Choice: What does the `preventDefault()` method do in an event handler?</w:t>
        <w:br/>
        <w:br/>
        <w:t>- (A) It prevents the browser's default action for the event.</w:t>
        <w:br/>
        <w:t>- (B) It removes the event listener from the DOM.</w:t>
        <w:br/>
        <w:t>- (C) It triggers a default action for the event.</w:t>
        <w:br/>
        <w:t>- (D) It logs the event to the console.</w:t>
      </w:r>
    </w:p>
    <w:p>
      <w:r>
        <w:rPr>
          <w:b/>
        </w:rPr>
        <w:t xml:space="preserve">Question 30 (ID: 4.5.8): </w:t>
      </w:r>
      <w:r>
        <w:t>Multiple Choice: What does the `border-radius` property do when applied to form elements?</w:t>
        <w:br/>
        <w:br/>
        <w:t>- (A) It removes the borders from the element.</w:t>
        <w:br/>
        <w:t>- (B) It makes the element's corners rounded.</w:t>
        <w:br/>
        <w:t>- (C) It increases the size of the borders.</w:t>
        <w:br/>
        <w:t>- (D) It changes the color of the borders.</w:t>
      </w:r>
    </w:p>
    <w:p>
      <w:r>
        <w:rPr>
          <w:b/>
        </w:rPr>
        <w:t xml:space="preserve">Question 31 (ID: 3.5.3): </w:t>
      </w:r>
      <w:r>
        <w:t>Multi-Select: Which of the following loops always execute at least once? (Select all that apply)</w:t>
        <w:br/>
        <w:br/>
        <w:t>- (A) `while` loop</w:t>
        <w:br/>
        <w:t>- (B) `for` loop</w:t>
        <w:br/>
        <w:t>- (C) `do-while` loop</w:t>
        <w:br/>
        <w:t>- (D) Infinite loop</w:t>
      </w:r>
    </w:p>
    <w:p>
      <w:r>
        <w:rPr>
          <w:b/>
        </w:rPr>
        <w:t xml:space="preserve">Question 32 (ID: 3.6.6): </w:t>
      </w:r>
      <w:r>
        <w:t>Multiple Choice: What is the default value returned by a function if there is no explicit return statement?</w:t>
        <w:br/>
        <w:br/>
        <w:t>- (A) 0</w:t>
        <w:br/>
        <w:t>- (B) null</w:t>
        <w:br/>
        <w:t>- (C) undefined</w:t>
        <w:br/>
        <w:t>- (D) An error is thrown</w:t>
      </w:r>
    </w:p>
    <w:p>
      <w:r>
        <w:rPr>
          <w:b/>
        </w:rPr>
        <w:t xml:space="preserve">Question 33 (ID: 4.11.2): </w:t>
      </w:r>
      <w:r>
        <w:t>Multiple Choice: What does the `preventDefault()` method do in a form's submit handler?</w:t>
        <w:br/>
        <w:br/>
        <w:t>- (A) It prevents the form from being submitted to the server.</w:t>
        <w:br/>
        <w:t>- (B) It clears all the input fields in the form.</w:t>
        <w:br/>
        <w:t>- (C) It changes the form's action URL.</w:t>
        <w:br/>
        <w:t>- (D) It submits the form automatically without user input.</w:t>
      </w:r>
    </w:p>
    <w:p>
      <w:r>
        <w:rPr>
          <w:b/>
        </w:rPr>
        <w:t xml:space="preserve">Question 34 (ID: 3.10.10): </w:t>
      </w:r>
      <w:r>
        <w:t>Multiple Choice: What will this code output?</w:t>
        <w:br/>
        <w:br/>
        <w:t>let students = {</w:t>
        <w:br/>
        <w:t xml:space="preserve">  123: { name: "Tiara", gpa: 3.3 },</w:t>
        <w:br/>
        <w:t xml:space="preserve">  444: { name: "Lee", gpa: 2.0 }</w:t>
        <w:br/>
        <w:t>};</w:t>
        <w:br/>
        <w:t>console.log(444 in students);</w:t>
        <w:br/>
        <w:br/>
        <w:t>- (A) true</w:t>
        <w:br/>
        <w:t>- (B) false</w:t>
        <w:br/>
        <w:t>- (C) undefined</w:t>
        <w:br/>
        <w:t>- (D) null</w:t>
      </w:r>
    </w:p>
    <w:p>
      <w:r>
        <w:rPr>
          <w:b/>
        </w:rPr>
        <w:t xml:space="preserve">Question 35 (ID: 4.2.6): </w:t>
      </w:r>
      <w:r>
        <w:t>Multiple Choice: What does the regex `/ab*c/` match?</w:t>
        <w:br/>
        <w:br/>
        <w:t>- (A) "ac"</w:t>
        <w:br/>
        <w:t>- (B) "abc"</w:t>
        <w:br/>
        <w:t>- (C) "abbbbbbc"</w:t>
        <w:br/>
        <w:t>- (D) All of the above</w:t>
      </w:r>
    </w:p>
    <w:p>
      <w:r>
        <w:rPr>
          <w:b/>
        </w:rPr>
        <w:t xml:space="preserve">Question 36 (ID: 3.11.1): </w:t>
      </w:r>
      <w:r>
        <w:t>Multiple Choice: What does the `charAt()` method do in JavaScript?</w:t>
        <w:br/>
        <w:br/>
        <w:t>- (A) Returns the character at the specified index in a string.</w:t>
        <w:br/>
        <w:t>- (B) Returns the Unicode value of a character.</w:t>
        <w:br/>
        <w:t>- (C) Converts the character at the specified index to uppercase.</w:t>
        <w:br/>
        <w:t>- (D) Removes the character at the specified index.</w:t>
      </w:r>
    </w:p>
    <w:p>
      <w:r>
        <w:rPr>
          <w:b/>
        </w:rPr>
        <w:t xml:space="preserve">Question 37 (ID: 3.2.10): </w:t>
      </w:r>
      <w:r>
        <w:t>Multi-Select: Which arithmetic operations will automatically convert a string to a number if one operand is a string? (Select all that apply)</w:t>
        <w:br/>
        <w:t>- (A) `*`</w:t>
        <w:br/>
        <w:t>- (B) `%`</w:t>
        <w:br/>
        <w:t>- (C) `/`</w:t>
        <w:br/>
        <w:t>- (D) `+`</w:t>
      </w:r>
    </w:p>
    <w:p>
      <w:r>
        <w:rPr>
          <w:b/>
        </w:rPr>
        <w:t xml:space="preserve">Question 38 (ID: 1.3.6): </w:t>
      </w:r>
      <w:r>
        <w:t>Multiple Choice: What does the &lt;br&gt; tag accomplish in an HTML document?</w:t>
        <w:br/>
        <w:t xml:space="preserve">   - (A) It adds a background color to text.</w:t>
        <w:br/>
        <w:t xml:space="preserve">   - (B) It creates a new paragraph.</w:t>
        <w:br/>
        <w:t xml:space="preserve">   - (C) It inserts a line break within the text.</w:t>
        <w:br/>
        <w:t xml:space="preserve">   - (D) It changes the font size of the text.</w:t>
      </w:r>
    </w:p>
    <w:p>
      <w:r>
        <w:rPr>
          <w:b/>
        </w:rPr>
        <w:t xml:space="preserve">Question 39 (ID: 3.5.10): </w:t>
      </w:r>
      <w:r>
        <w:t>Multiple Choice: What is the effect of an infinite loop in JavaScript?</w:t>
        <w:br/>
        <w:br/>
        <w:t>- (A) The program runs forever, causing the browser to crash.</w:t>
        <w:br/>
        <w:t>- (B) The program runs forever, but the browser continues to respond.</w:t>
        <w:br/>
        <w:t>- (C) The loop stops after a fixed number of iterations.</w:t>
        <w:br/>
        <w:t>- (D) The loop automatically terminates after 1000 iterations.</w:t>
      </w:r>
    </w:p>
    <w:p>
      <w:r>
        <w:rPr>
          <w:b/>
        </w:rPr>
        <w:t xml:space="preserve">Question 40 (ID: 4.1.4): </w:t>
      </w:r>
      <w:r>
        <w:t>Multi-Select: Which of the following are valid `Date` object constructors in JavaScript? (Select all that apply)</w:t>
        <w:br/>
        <w:br/>
        <w:t>- (A) `new Date()`</w:t>
        <w:br/>
        <w:t>- (B) `new Date("2024-01-01")`</w:t>
        <w:br/>
        <w:t>- (C) `new Date(2024, 0, 1)`</w:t>
        <w:br/>
        <w:t>- (D) `new Date(1000)`</w:t>
      </w:r>
    </w:p>
    <w:p>
      <w:r>
        <w:rPr>
          <w:b/>
        </w:rPr>
        <w:t xml:space="preserve">Question 41 (ID: 4.8.2): </w:t>
      </w:r>
      <w:r>
        <w:t>Multiple Choice: Which of the following methods is used to add a new child node to the end of a parent node's child list?</w:t>
        <w:br/>
        <w:br/>
        <w:t>- (A) `removeChild()`</w:t>
        <w:br/>
        <w:t>- (B) `insertBefore()`</w:t>
        <w:br/>
        <w:t>- (C) `appendChild()`</w:t>
        <w:br/>
        <w:t>- (D) `cloneNode()`</w:t>
      </w:r>
    </w:p>
    <w:p>
      <w:r>
        <w:rPr>
          <w:b/>
        </w:rPr>
        <w:t xml:space="preserve">Question 42 (ID: 1.1.5): </w:t>
      </w:r>
      <w:r>
        <w:t>True/False: The hostname in a URL must always include "www."</w:t>
      </w:r>
    </w:p>
    <w:p>
      <w:r>
        <w:rPr>
          <w:b/>
        </w:rPr>
        <w:t xml:space="preserve">Question 43 (ID: 4.7.9): </w:t>
      </w:r>
      <w:r>
        <w:t>Multiple Choice: What is the difference between `innerHTML` and `textContent` in the DOM?</w:t>
        <w:br/>
        <w:br/>
        <w:t>- (A) `innerHTML` sets both HTML and text content, while `textContent` sets only the text content.</w:t>
        <w:br/>
        <w:t>- (B) `textContent` can be used to set HTML content, but `innerHTML` cannot.</w:t>
        <w:br/>
        <w:t>- (C) `textContent` preserves HTML formatting, while `innerHTML` does not.</w:t>
        <w:br/>
        <w:t>- (D) `innerHTML` and `textContent` are functionally identical.</w:t>
      </w:r>
    </w:p>
    <w:p>
      <w:r>
        <w:rPr>
          <w:b/>
        </w:rPr>
        <w:t xml:space="preserve">Question 44 (ID: 2.3.2): </w:t>
      </w:r>
      <w:r>
        <w:t>Multiple Choice: Which function is used to specify colors in terms of hue, saturation, and lightness in CSS?</w:t>
        <w:br/>
        <w:t xml:space="preserve">   - (A) rgb()</w:t>
        <w:br/>
        <w:t xml:space="preserve">   - (B) rgba()</w:t>
        <w:br/>
        <w:t xml:space="preserve">   - (C) hsl()</w:t>
        <w:br/>
        <w:t xml:space="preserve">   - (D) hex()</w:t>
      </w:r>
    </w:p>
    <w:p>
      <w:r>
        <w:rPr>
          <w:b/>
        </w:rPr>
        <w:t xml:space="preserve">Question 45 (ID: 4.10.1): </w:t>
      </w:r>
      <w:r>
        <w:t>Multiple Choice: Which JavaScript method is used to get the value of an element's CSS property?</w:t>
        <w:br/>
        <w:br/>
        <w:t>- (A) `getPropertyValue()`</w:t>
        <w:br/>
        <w:t>- (B) `setProperty()`</w:t>
        <w:br/>
        <w:t>- (C) `removeProperty()`</w:t>
        <w:br/>
        <w:t>- (D) `querySelector()`</w:t>
      </w:r>
    </w:p>
    <w:p>
      <w:r>
        <w:rPr>
          <w:b/>
        </w:rPr>
        <w:t xml:space="preserve">Question 46 (ID: 3.2.6): </w:t>
      </w:r>
      <w:r>
        <w:t>Multiple Choice: What is the result of the following expression?</w:t>
        <w:br/>
        <w:t>2 ** 3</w:t>
        <w:br/>
        <w:t>- (A) 6</w:t>
        <w:br/>
        <w:t>- (B) 8</w:t>
        <w:br/>
        <w:t>- (C) 9</w:t>
        <w:br/>
        <w:t>- (D) 12</w:t>
      </w:r>
    </w:p>
    <w:p>
      <w:r>
        <w:rPr>
          <w:b/>
        </w:rPr>
        <w:t xml:space="preserve">Question 47 (ID: 4.7.5): </w:t>
      </w:r>
      <w:r>
        <w:t>Multiple Choice: Which of the following is true about the DOM?</w:t>
        <w:br/>
        <w:br/>
        <w:t>- (A) It is a representation of the HTML structure in the browser.</w:t>
        <w:br/>
        <w:t>- (B) It is only used for static web pages.</w:t>
        <w:br/>
        <w:t>- (C) It does not allow manipulation of HTML elements.</w:t>
        <w:br/>
        <w:t>- (D) It can only be modified using CSS.</w:t>
      </w:r>
    </w:p>
    <w:p>
      <w:r>
        <w:rPr>
          <w:b/>
        </w:rPr>
        <w:t xml:space="preserve">Question 48 (ID: 2.2.10): </w:t>
      </w:r>
      <w:r>
        <w:t>Multiple Choice: How do you select all elements that are the direct children of a &lt;div&gt; element?</w:t>
        <w:br/>
        <w:t xml:space="preserve">   - (A) div &gt; *</w:t>
        <w:br/>
        <w:t xml:space="preserve">   - (B) div + *</w:t>
        <w:br/>
        <w:t xml:space="preserve">   - (C) div *</w:t>
        <w:br/>
        <w:t xml:space="preserve">   - (D) div ~ *</w:t>
      </w:r>
    </w:p>
    <w:p>
      <w:r>
        <w:rPr>
          <w:b/>
        </w:rPr>
        <w:t xml:space="preserve">Question 49 (ID: 4.5.6): </w:t>
      </w:r>
      <w:r>
        <w:t>Multiple Choice: What is the result of the following HTML code?</w:t>
        <w:br/>
        <w:br/>
        <w:t>&lt;input type="submit" value="Register" style="background-color: #09f; color: white; padding: 10px; border-radius: 4px;"&gt;</w:t>
        <w:br/>
        <w:br/>
        <w:t>- (A) A blue, rounded submit button with white text</w:t>
        <w:br/>
        <w:t>- (B) A gray submit button with rounded corners</w:t>
        <w:br/>
        <w:t>- (C) A blue submit button with black text</w:t>
        <w:br/>
        <w:t>- (D) A gray button with no text</w:t>
      </w:r>
    </w:p>
    <w:p>
      <w:r>
        <w:rPr>
          <w:b/>
        </w:rPr>
        <w:t xml:space="preserve">Question 50 (ID: 2.5.6): </w:t>
      </w:r>
      <w:r>
        <w:t>Multiple Choice: Which property is used to control the transparency level of a border?</w:t>
        <w:br/>
        <w:t xml:space="preserve">   - (A) border-opacity</w:t>
        <w:br/>
        <w:t xml:space="preserve">   - (B) border-color</w:t>
        <w:br/>
        <w:t xml:space="preserve">   - (C) opacity</w:t>
        <w:br/>
        <w:t xml:space="preserve">   - (D) border-style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True</w:t>
      </w:r>
    </w:p>
    <w:p>
      <w:r>
        <w:rPr>
          <w:b/>
        </w:rPr>
        <w:t xml:space="preserve">Answer to Question 2: </w:t>
      </w:r>
      <w:r>
        <w:t>(A) Creating tooltips or dropdown menus, (B) Centering elements within a container, (D) Layering elements on top of each other with z-index</w:t>
      </w:r>
    </w:p>
    <w:p>
      <w:r>
        <w:rPr>
          <w:b/>
        </w:rPr>
        <w:t xml:space="preserve">Answer to Question 3: </w:t>
      </w:r>
      <w:r>
        <w:t>(C) 4</w:t>
      </w:r>
    </w:p>
    <w:p>
      <w:r>
        <w:rPr>
          <w:b/>
        </w:rPr>
        <w:t xml:space="preserve">Answer to Question 4: </w:t>
      </w:r>
      <w:r>
        <w:t>(A) A property that has both getter and setter functions</w:t>
      </w:r>
    </w:p>
    <w:p>
      <w:r>
        <w:rPr>
          <w:b/>
        </w:rPr>
        <w:t xml:space="preserve">Answer to Question 5: </w:t>
      </w:r>
      <w:r>
        <w:t>(A) It creates a new paragraph and appends it to the document body.</w:t>
      </w:r>
    </w:p>
    <w:p>
      <w:r>
        <w:rPr>
          <w:b/>
        </w:rPr>
        <w:t xml:space="preserve">Answer to Question 6: </w:t>
      </w:r>
      <w:r>
        <w:t>(C) The `while` loop checks the condition before running the loop body, while the `do-while` loop checks the condition after.</w:t>
      </w:r>
    </w:p>
    <w:p>
      <w:r>
        <w:rPr>
          <w:b/>
        </w:rPr>
        <w:t xml:space="preserve">Answer to Question 7: </w:t>
      </w:r>
      <w:r>
        <w:t>(B) 15</w:t>
      </w:r>
    </w:p>
    <w:p>
      <w:r>
        <w:rPr>
          <w:b/>
        </w:rPr>
        <w:t xml:space="preserve">Answer to Question 8: </w:t>
      </w:r>
      <w:r>
        <w:t>(A) div p</w:t>
      </w:r>
    </w:p>
    <w:p>
      <w:r>
        <w:rPr>
          <w:b/>
        </w:rPr>
        <w:t xml:space="preserve">Answer to Question 9: </w:t>
      </w:r>
      <w:r>
        <w:t>(B) `getFullYear()`</w:t>
      </w:r>
    </w:p>
    <w:p>
      <w:r>
        <w:rPr>
          <w:b/>
        </w:rPr>
        <w:t xml:space="preserve">Answer to Question 10: </w:t>
      </w:r>
      <w:r>
        <w:t>(B) The content inside the comment may be displayed as text.</w:t>
      </w:r>
    </w:p>
    <w:p>
      <w:r>
        <w:rPr>
          <w:b/>
        </w:rPr>
        <w:t xml:space="preserve">Answer to Question 11: </w:t>
      </w:r>
      <w:r>
        <w:t>(C) `a`, `b`, and `c`</w:t>
      </w:r>
    </w:p>
    <w:p>
      <w:r>
        <w:rPr>
          <w:b/>
        </w:rPr>
        <w:t xml:space="preserve">Answer to Question 12: </w:t>
      </w:r>
      <w:r>
        <w:t>True</w:t>
      </w:r>
    </w:p>
    <w:p>
      <w:r>
        <w:rPr>
          <w:b/>
        </w:rPr>
        <w:t xml:space="preserve">Answer to Question 13: </w:t>
      </w:r>
      <w:r>
        <w:t>(D) Simply place it at the end of the `&lt;tbody&gt;` section.</w:t>
      </w:r>
    </w:p>
    <w:p>
      <w:r>
        <w:rPr>
          <w:b/>
        </w:rPr>
        <w:t xml:space="preserve">Answer to Question 14: </w:t>
      </w:r>
      <w:r>
        <w:t>(B) Brendan Eich, 1995</w:t>
      </w:r>
    </w:p>
    <w:p>
      <w:r>
        <w:rPr>
          <w:b/>
        </w:rPr>
        <w:t xml:space="preserve">Answer to Question 15: </w:t>
      </w:r>
      <w:r>
        <w:t>(B) The variable's value cannot be reassigned</w:t>
      </w:r>
    </w:p>
    <w:p>
      <w:r>
        <w:rPr>
          <w:b/>
        </w:rPr>
        <w:t xml:space="preserve">Answer to Question 16: </w:t>
      </w:r>
      <w:r>
        <w:t>(B) IPv4</w:t>
      </w:r>
    </w:p>
    <w:p>
      <w:r>
        <w:rPr>
          <w:b/>
        </w:rPr>
        <w:t xml:space="preserve">Answer to Question 17: </w:t>
      </w:r>
      <w:r>
        <w:t>(B) It executes a block of code if a specified condition is true</w:t>
      </w:r>
    </w:p>
    <w:p>
      <w:r>
        <w:rPr>
          <w:b/>
        </w:rPr>
        <w:t xml:space="preserve">Answer to Question 18: </w:t>
      </w:r>
      <w:r>
        <w:t>(A) text, (B) password, (C) file</w:t>
      </w:r>
    </w:p>
    <w:p>
      <w:r>
        <w:rPr>
          <w:b/>
        </w:rPr>
        <w:t xml:space="preserve">Answer to Question 19: </w:t>
      </w:r>
      <w:r>
        <w:t>(B) To represent a specific moment in time, measured in milliseconds since January 1, 1970 (Unix Epoch)</w:t>
      </w:r>
    </w:p>
    <w:p>
      <w:r>
        <w:rPr>
          <w:b/>
        </w:rPr>
        <w:t xml:space="preserve">Answer to Question 20: </w:t>
      </w:r>
      <w:r>
        <w:t>(C) Allows the background of underlying elements to be visible</w:t>
      </w:r>
    </w:p>
    <w:p>
      <w:r>
        <w:rPr>
          <w:b/>
        </w:rPr>
        <w:t xml:space="preserve">Answer to Question 21: </w:t>
      </w:r>
      <w:r>
        <w:t>(C) The most specific style according to CSS specificity rules is applied.</w:t>
      </w:r>
    </w:p>
    <w:p>
      <w:r>
        <w:rPr>
          <w:b/>
        </w:rPr>
        <w:t xml:space="preserve">Answer to Question 22: </w:t>
      </w:r>
      <w:r>
        <w:t>(C) undefined</w:t>
      </w:r>
    </w:p>
    <w:p>
      <w:r>
        <w:rPr>
          <w:b/>
        </w:rPr>
        <w:t xml:space="preserve">Answer to Question 23: </w:t>
      </w:r>
      <w:r>
        <w:t>True</w:t>
      </w:r>
    </w:p>
    <w:p>
      <w:r>
        <w:rPr>
          <w:b/>
        </w:rPr>
        <w:t xml:space="preserve">Answer to Question 24: </w:t>
      </w:r>
      <w:r>
        <w:t>(A) `var` has function scope, while `let` has block scope.</w:t>
      </w:r>
    </w:p>
    <w:p>
      <w:r>
        <w:rPr>
          <w:b/>
        </w:rPr>
        <w:t xml:space="preserve">Answer to Question 25: </w:t>
      </w:r>
      <w:r>
        <w:t>(C) `parseInt()`</w:t>
      </w:r>
    </w:p>
    <w:p>
      <w:r>
        <w:rPr>
          <w:b/>
        </w:rPr>
        <w:t xml:space="preserve">Answer to Question 26: </w:t>
      </w:r>
      <w:r>
        <w:t>(A) content-box, (C) border-box</w:t>
      </w:r>
    </w:p>
    <w:p>
      <w:r>
        <w:rPr>
          <w:b/>
        </w:rPr>
        <w:t xml:space="preserve">Answer to Question 27: </w:t>
      </w:r>
      <w:r>
        <w:t>False</w:t>
      </w:r>
    </w:p>
    <w:p>
      <w:r>
        <w:rPr>
          <w:b/>
        </w:rPr>
        <w:t xml:space="preserve">Answer to Question 28: </w:t>
      </w:r>
      <w:r>
        <w:t>(A) To prevent text from wrapping around floated elements, (B) To set which sides of an element floating elements cannot be next to, (D) To reset the floating behavior of elements</w:t>
      </w:r>
    </w:p>
    <w:p>
      <w:r>
        <w:rPr>
          <w:b/>
        </w:rPr>
        <w:t xml:space="preserve">Answer to Question 29: </w:t>
      </w:r>
      <w:r>
        <w:t>(A) It prevents the browser's default action for the event.</w:t>
      </w:r>
    </w:p>
    <w:p>
      <w:r>
        <w:rPr>
          <w:b/>
        </w:rPr>
        <w:t xml:space="preserve">Answer to Question 30: </w:t>
      </w:r>
      <w:r>
        <w:t>(B) It makes the element's corners rounded.</w:t>
      </w:r>
    </w:p>
    <w:p>
      <w:r>
        <w:rPr>
          <w:b/>
        </w:rPr>
        <w:t xml:space="preserve">Answer to Question 31: </w:t>
      </w:r>
      <w:r>
        <w:t>(C) `do-while` loop, (D) Infinite loop</w:t>
      </w:r>
    </w:p>
    <w:p>
      <w:r>
        <w:rPr>
          <w:b/>
        </w:rPr>
        <w:t xml:space="preserve">Answer to Question 32: </w:t>
      </w:r>
      <w:r>
        <w:t>(C) undefined</w:t>
      </w:r>
    </w:p>
    <w:p>
      <w:r>
        <w:rPr>
          <w:b/>
        </w:rPr>
        <w:t xml:space="preserve">Answer to Question 33: </w:t>
      </w:r>
      <w:r>
        <w:t>(A) It prevents the form from being submitted to the server.</w:t>
      </w:r>
    </w:p>
    <w:p>
      <w:r>
        <w:rPr>
          <w:b/>
        </w:rPr>
        <w:t xml:space="preserve">Answer to Question 34: </w:t>
      </w:r>
      <w:r>
        <w:t>(A) true</w:t>
      </w:r>
    </w:p>
    <w:p>
      <w:r>
        <w:rPr>
          <w:b/>
        </w:rPr>
        <w:t xml:space="preserve">Answer to Question 35: </w:t>
      </w:r>
      <w:r>
        <w:t>(D) All of the above</w:t>
      </w:r>
    </w:p>
    <w:p>
      <w:r>
        <w:rPr>
          <w:b/>
        </w:rPr>
        <w:t xml:space="preserve">Answer to Question 36: </w:t>
      </w:r>
      <w:r>
        <w:t>(A) Returns the character at the specified index in a string.</w:t>
      </w:r>
    </w:p>
    <w:p>
      <w:r>
        <w:rPr>
          <w:b/>
        </w:rPr>
        <w:t xml:space="preserve">Answer to Question 37: </w:t>
      </w:r>
      <w:r>
        <w:t>(A) `*`, (B) `%`, (C) `/`</w:t>
      </w:r>
    </w:p>
    <w:p>
      <w:r>
        <w:rPr>
          <w:b/>
        </w:rPr>
        <w:t xml:space="preserve">Answer to Question 38: </w:t>
      </w:r>
      <w:r>
        <w:t>(C) It inserts a line break within the text.</w:t>
      </w:r>
    </w:p>
    <w:p>
      <w:r>
        <w:rPr>
          <w:b/>
        </w:rPr>
        <w:t xml:space="preserve">Answer to Question 39: </w:t>
      </w:r>
      <w:r>
        <w:t>(A) The program runs forever, causing the browser to crash.</w:t>
      </w:r>
    </w:p>
    <w:p>
      <w:r>
        <w:rPr>
          <w:b/>
        </w:rPr>
        <w:t xml:space="preserve">Answer to Question 40: </w:t>
      </w:r>
      <w:r>
        <w:t>(A) `new Date()`, (B) `new Date("2024-01-01")`, (C) `new Date(2024, 0, 1)`, (D) `new Date(1000)`</w:t>
      </w:r>
    </w:p>
    <w:p>
      <w:r>
        <w:rPr>
          <w:b/>
        </w:rPr>
        <w:t xml:space="preserve">Answer to Question 41: </w:t>
      </w:r>
      <w:r>
        <w:t>(C) `appendChild()`</w:t>
      </w:r>
    </w:p>
    <w:p>
      <w:r>
        <w:rPr>
          <w:b/>
        </w:rPr>
        <w:t xml:space="preserve">Answer to Question 42: </w:t>
      </w:r>
      <w:r>
        <w:t>False</w:t>
      </w:r>
    </w:p>
    <w:p>
      <w:r>
        <w:rPr>
          <w:b/>
        </w:rPr>
        <w:t xml:space="preserve">Answer to Question 43: </w:t>
      </w:r>
      <w:r>
        <w:t>(A) `innerHTML` sets both HTML and text content, while `textContent` sets only the text content.</w:t>
      </w:r>
    </w:p>
    <w:p>
      <w:r>
        <w:rPr>
          <w:b/>
        </w:rPr>
        <w:t xml:space="preserve">Answer to Question 44: </w:t>
      </w:r>
      <w:r>
        <w:t>(C) hsl()</w:t>
      </w:r>
    </w:p>
    <w:p>
      <w:r>
        <w:rPr>
          <w:b/>
        </w:rPr>
        <w:t xml:space="preserve">Answer to Question 45: </w:t>
      </w:r>
      <w:r>
        <w:t>(A) `getPropertyValue()`</w:t>
      </w:r>
    </w:p>
    <w:p>
      <w:r>
        <w:rPr>
          <w:b/>
        </w:rPr>
        <w:t xml:space="preserve">Answer to Question 46: </w:t>
      </w:r>
      <w:r>
        <w:t>(B) 8</w:t>
      </w:r>
    </w:p>
    <w:p>
      <w:r>
        <w:rPr>
          <w:b/>
        </w:rPr>
        <w:t xml:space="preserve">Answer to Question 47: </w:t>
      </w:r>
      <w:r>
        <w:t>(A) It is a representation of the HTML structure in the browser.</w:t>
      </w:r>
    </w:p>
    <w:p>
      <w:r>
        <w:rPr>
          <w:b/>
        </w:rPr>
        <w:t xml:space="preserve">Answer to Question 48: </w:t>
      </w:r>
      <w:r>
        <w:t>(A) div &gt; *</w:t>
      </w:r>
    </w:p>
    <w:p>
      <w:r>
        <w:rPr>
          <w:b/>
        </w:rPr>
        <w:t xml:space="preserve">Answer to Question 49: </w:t>
      </w:r>
      <w:r>
        <w:t>(A) A blue, rounded submit button with white text</w:t>
      </w:r>
    </w:p>
    <w:p>
      <w:r>
        <w:rPr>
          <w:b/>
        </w:rPr>
        <w:t xml:space="preserve">Answer to Question 50: </w:t>
      </w:r>
      <w:r>
        <w:t>(B) border-color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