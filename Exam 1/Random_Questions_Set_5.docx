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5</w:t>
      </w:r>
    </w:p>
    <w:p>
      <w:r>
        <w:rPr>
          <w:b/>
        </w:rPr>
        <w:t xml:space="preserve">Question 1 (ID: 4.9.1): </w:t>
      </w:r>
      <w:r>
        <w:t>Multiple Choice: What is an event in JavaScript?</w:t>
        <w:br/>
        <w:br/>
        <w:t>- (A) A user action or occurrence detected by the browser</w:t>
        <w:br/>
        <w:t>- (B) A method to style HTML elements</w:t>
        <w:br/>
        <w:t>- (C) A type of variable in JavaScript</w:t>
        <w:br/>
        <w:t>- (D) A function that loads the page</w:t>
      </w:r>
    </w:p>
    <w:p>
      <w:r>
        <w:rPr>
          <w:b/>
        </w:rPr>
        <w:t xml:space="preserve">Question 2 (ID: 1.6.10): </w:t>
      </w:r>
      <w:r>
        <w:t>True/False: The &lt;li&gt; element can be used outside of &lt;ul&gt; or &lt;ol&gt; elements.</w:t>
      </w:r>
    </w:p>
    <w:p>
      <w:r>
        <w:rPr>
          <w:b/>
        </w:rPr>
        <w:t xml:space="preserve">Question 3 (ID: 3.3.6): </w:t>
      </w:r>
      <w:r>
        <w:t>Multi-Select: Which of the following are valid ways to compare equality in JavaScript? (Select all that apply)</w:t>
        <w:br/>
        <w:t>- (A) `x == y`</w:t>
        <w:br/>
        <w:t>- (B) `x === y`</w:t>
        <w:br/>
        <w:t>- (C) `x != y`</w:t>
        <w:br/>
        <w:t>- (D) `x &lt;&gt; y`</w:t>
      </w:r>
    </w:p>
    <w:p>
      <w:r>
        <w:rPr>
          <w:b/>
        </w:rPr>
        <w:t xml:space="preserve">Question 4 (ID: 3.7.6): </w:t>
      </w:r>
      <w:r>
        <w:t>Multiple Choice: What will be the output of the following code?</w:t>
        <w:br/>
        <w:br/>
        <w:t>javascript</w:t>
        <w:br/>
        <w:t>Copy code</w:t>
        <w:br/>
        <w:t>function testLet() {</w:t>
        <w:br/>
        <w:t xml:space="preserve">  if (true) {</w:t>
        <w:br/>
        <w:t xml:space="preserve">    let x = 10;</w:t>
        <w:br/>
        <w:t xml:space="preserve">  }</w:t>
        <w:br/>
        <w:t xml:space="preserve">  console.log(x);</w:t>
        <w:br/>
        <w:t>}</w:t>
        <w:br/>
        <w:t>testLet();</w:t>
        <w:br/>
        <w:t>(A) 10</w:t>
        <w:br/>
        <w:t>(B) undefined</w:t>
        <w:br/>
        <w:t>(C) ReferenceError</w:t>
        <w:br/>
        <w:t>(D) null</w:t>
      </w:r>
    </w:p>
    <w:p>
      <w:r>
        <w:rPr>
          <w:b/>
        </w:rPr>
        <w:t xml:space="preserve">Question 5 (ID: 4.1.9): </w:t>
      </w:r>
      <w:r>
        <w:t>Multiple Choice: What does the `setFullYear()` method do in JavaScript?</w:t>
        <w:br/>
        <w:br/>
        <w:t>- (A) Sets the year for the `Date` object to a 2-digit year.</w:t>
        <w:br/>
        <w:t>- (B) Sets the year for the `Date` object to a 4-digit year.</w:t>
        <w:br/>
        <w:t>- (C) Sets the year, month, and date for the `Date` object.</w:t>
        <w:br/>
        <w:t>- (D) It doesn't exist in JavaScript.</w:t>
      </w:r>
    </w:p>
    <w:p>
      <w:r>
        <w:rPr>
          <w:b/>
        </w:rPr>
        <w:t xml:space="preserve">Question 6 (ID: 4.10.8): </w:t>
      </w:r>
      <w:r>
        <w:t>Multiple Choice: Which CSS property is modified in the following code?</w:t>
        <w:br/>
        <w:br/>
        <w:t>document.getElementById("box").style.backgroundColor = "blue";</w:t>
        <w:br/>
        <w:br/>
        <w:t>- (A) `background-color`</w:t>
        <w:br/>
        <w:t>- (B) `color`</w:t>
        <w:br/>
        <w:t>- (C) `border-color`</w:t>
        <w:br/>
        <w:t>- (D) `width`</w:t>
      </w:r>
    </w:p>
    <w:p>
      <w:r>
        <w:rPr>
          <w:b/>
        </w:rPr>
        <w:t xml:space="preserve">Question 7 (ID: 3.3.9): </w:t>
      </w:r>
      <w:r>
        <w:t>Multi-Select: Which of the following logical operators can be used to combine multiple conditions in JavaScript? (Select all that apply)</w:t>
        <w:br/>
        <w:t>- (A) `&amp;&amp;`</w:t>
        <w:br/>
        <w:t>- (B) `||`</w:t>
        <w:br/>
        <w:t>- (C) `!=`</w:t>
        <w:br/>
        <w:t>- (D) `!`</w:t>
      </w:r>
    </w:p>
    <w:p>
      <w:r>
        <w:rPr>
          <w:b/>
        </w:rPr>
        <w:t xml:space="preserve">Question 8 (ID: 1.4.6): </w:t>
      </w:r>
      <w:r>
        <w:t>Multiple Choice: How should HTML comments be used in a document?</w:t>
        <w:br/>
        <w:t xml:space="preserve">   - (A) To improve the page's SEO by including keywords</w:t>
        <w:br/>
        <w:t xml:space="preserve">   - (B) To temporarily disable code without deleting it</w:t>
        <w:br/>
        <w:t xml:space="preserve">   - (C) To create secure sections of code that cannot be viewed by the user</w:t>
        <w:br/>
        <w:t xml:space="preserve">   - (D) To automatically update content on a webpage</w:t>
      </w:r>
    </w:p>
    <w:p>
      <w:r>
        <w:rPr>
          <w:b/>
        </w:rPr>
        <w:t xml:space="preserve">Question 9 (ID: 3.10.4): </w:t>
      </w:r>
      <w:r>
        <w:t>Multiple Choice: What is the purpose of the `delete` operator in JavaScript?</w:t>
        <w:br/>
        <w:br/>
        <w:t>- (A) To remove a property from an object</w:t>
        <w:br/>
        <w:t>- (B) To clear all properties from an object</w:t>
        <w:br/>
        <w:t>- (C) To reset a property to `undefined`</w:t>
        <w:br/>
        <w:t>- (D) To throw an error if the property does not exist</w:t>
      </w:r>
    </w:p>
    <w:p>
      <w:r>
        <w:rPr>
          <w:b/>
        </w:rPr>
        <w:t xml:space="preserve">Question 10 (ID: 4.6.8): </w:t>
      </w:r>
      <w:r>
        <w:t>Multiple Choice: Which property of the window object can be used to get the current URL of a webpage?</w:t>
        <w:br/>
        <w:br/>
        <w:t>- (A) window.location.href</w:t>
        <w:br/>
        <w:t>- (B) window.url</w:t>
        <w:br/>
        <w:t>- (C) window.currentURL</w:t>
        <w:br/>
        <w:t>- (D) window.pageURL</w:t>
      </w:r>
    </w:p>
    <w:p>
      <w:r>
        <w:rPr>
          <w:b/>
        </w:rPr>
        <w:t xml:space="preserve">Question 11 (ID: 1.7.5): </w:t>
      </w:r>
      <w:r>
        <w:t>Multiple Choice: What does clicking a hyperlink with an `href` attribute containing `mailto:someone@example.com` do?</w:t>
        <w:br/>
        <w:t xml:space="preserve">   - (A) Opens a webpage at `example.com`</w:t>
        <w:br/>
        <w:t xml:space="preserve">   - (B) Starts an email program to send an email to `someone@example.com`</w:t>
        <w:br/>
        <w:t xml:space="preserve">   - (C) Downloads a file from `example.com`</w:t>
        <w:br/>
        <w:t xml:space="preserve">   - (D) Connects to a live chat with `someone@example.com`</w:t>
      </w:r>
    </w:p>
    <w:p>
      <w:r>
        <w:rPr>
          <w:b/>
        </w:rPr>
        <w:t xml:space="preserve">Question 12 (ID: 3.6.2): </w:t>
      </w:r>
      <w:r>
        <w:t>Multiple Choice: What is the output of the following code?</w:t>
        <w:br/>
        <w:br/>
        <w:t>function displaySum(a, b, c) {</w:t>
        <w:br/>
        <w:t xml:space="preserve">  let sum = a + b + c;</w:t>
        <w:br/>
        <w:t xml:space="preserve">  console.log(sum);</w:t>
        <w:br/>
        <w:t>}</w:t>
        <w:br/>
        <w:t>displaySum(2, 4, 6);</w:t>
        <w:br/>
        <w:br/>
        <w:t>- (A) 6</w:t>
        <w:br/>
        <w:t>- (B) 10</w:t>
        <w:br/>
        <w:t>- (C) 12</w:t>
        <w:br/>
        <w:t>- (D) 24</w:t>
      </w:r>
    </w:p>
    <w:p>
      <w:r>
        <w:rPr>
          <w:b/>
        </w:rPr>
        <w:t xml:space="preserve">Question 13 (ID: 4.1.10): </w:t>
      </w:r>
      <w:r>
        <w:t>Multiple Choice: Which of the following methods can be used to get the day of the week from a `Date` object?</w:t>
        <w:br/>
        <w:br/>
        <w:t>- (A) `getWeekDay()`</w:t>
        <w:br/>
        <w:t>- (B) `getDay()`</w:t>
        <w:br/>
        <w:t>- (C) `getDate()`</w:t>
        <w:br/>
        <w:t>- (D) `getFullDay()`</w:t>
      </w:r>
    </w:p>
    <w:p>
      <w:r>
        <w:rPr>
          <w:b/>
        </w:rPr>
        <w:t xml:space="preserve">Question 14 (ID: 4.7.2): </w:t>
      </w:r>
      <w:r>
        <w:t>Multiple Choice: Which of the following is created when an HTML attribute is added to an element?</w:t>
        <w:br/>
        <w:br/>
        <w:t>- (A) A text node</w:t>
        <w:br/>
        <w:t>- (B) A comment node</w:t>
        <w:br/>
        <w:t>- (C) An attribute node</w:t>
        <w:br/>
        <w:t>- (D) An element node</w:t>
      </w:r>
    </w:p>
    <w:p>
      <w:r>
        <w:rPr>
          <w:b/>
        </w:rPr>
        <w:t xml:space="preserve">Question 15 (ID: 3.4.8): </w:t>
      </w:r>
      <w:r>
        <w:t>Multiple Choice: In the following switch statement, what will be the value of `coin`?</w:t>
        <w:br/>
        <w:t xml:space="preserve">let change = 10; </w:t>
        <w:br/>
        <w:t xml:space="preserve">switch (change) { </w:t>
        <w:br/>
        <w:t xml:space="preserve">    case 1: coin = "penny"; </w:t>
        <w:br/>
        <w:t xml:space="preserve">        break; </w:t>
        <w:br/>
        <w:t xml:space="preserve">    case 5: coin = "nickel"; </w:t>
        <w:br/>
        <w:t xml:space="preserve">        break; </w:t>
        <w:br/>
        <w:t xml:space="preserve">    case 10: coin = "dime"; </w:t>
        <w:br/>
        <w:t xml:space="preserve">        break;</w:t>
        <w:br/>
        <w:t xml:space="preserve">    case 25: coin = "quarter"; </w:t>
        <w:br/>
        <w:t xml:space="preserve">        break; </w:t>
        <w:br/>
        <w:t xml:space="preserve">    default: coin = "unknown"; } </w:t>
        <w:br/>
        <w:t xml:space="preserve">    console.log(coin);</w:t>
        <w:br/>
        <w:br/>
        <w:t>- (A) "penny"</w:t>
        <w:br/>
        <w:t>- (B) "nickel"</w:t>
        <w:br/>
        <w:t>- (C) "dime"</w:t>
        <w:br/>
        <w:t>- (D) "unknown"</w:t>
      </w:r>
    </w:p>
    <w:p>
      <w:r>
        <w:rPr>
          <w:b/>
        </w:rPr>
        <w:t xml:space="preserve">Question 16 (ID: 3.9.7): </w:t>
      </w:r>
      <w:r>
        <w:t>Multiple Choice: What does the this keyword refer to inside a method?</w:t>
        <w:br/>
        <w:br/>
        <w:t>(A) The global object</w:t>
        <w:br/>
        <w:t>(B) The object that owns the method</w:t>
        <w:br/>
        <w:t>(C) The function scope</w:t>
        <w:br/>
        <w:t>(D) The nearest variable in scope</w:t>
      </w:r>
    </w:p>
    <w:p>
      <w:r>
        <w:rPr>
          <w:b/>
        </w:rPr>
        <w:t xml:space="preserve">Question 17 (ID: 2.3.3): </w:t>
      </w:r>
      <w:r>
        <w:t>Multi-Select: Which properties can use the `rgba()` function for defining colors? (Select all that apply)</w:t>
        <w:br/>
        <w:t xml:space="preserve">   - (A) color</w:t>
        <w:br/>
        <w:t xml:space="preserve">   - (B) background-color</w:t>
        <w:br/>
        <w:t xml:space="preserve">   - (C) border-color</w:t>
        <w:br/>
        <w:t xml:space="preserve">   - (D) outline-color</w:t>
      </w:r>
    </w:p>
    <w:p>
      <w:r>
        <w:rPr>
          <w:b/>
        </w:rPr>
        <w:t xml:space="preserve">Question 18 (ID: 1.1.7): </w:t>
      </w:r>
      <w:r>
        <w:t>True/False: The subnet mask of an IPv4 address determines which part of the address represents the network and which part represents the host.</w:t>
      </w:r>
    </w:p>
    <w:p>
      <w:r>
        <w:rPr>
          <w:b/>
        </w:rPr>
        <w:t xml:space="preserve">Question 19 (ID: 4.10.3): </w:t>
      </w:r>
      <w:r>
        <w:t>Multi-Select: Which of the following methods can modify the inline style of a DOM element? (Select all that apply)</w:t>
        <w:br/>
        <w:br/>
        <w:t>- (A) `setProperty()`</w:t>
        <w:br/>
        <w:t>- (B) `getPropertyValue()`</w:t>
        <w:br/>
        <w:t>- (C) `removeProperty()`</w:t>
        <w:br/>
        <w:t>- (D) `addEventListener()`</w:t>
      </w:r>
    </w:p>
    <w:p>
      <w:r>
        <w:rPr>
          <w:b/>
        </w:rPr>
        <w:t xml:space="preserve">Question 20 (ID: 4.7.10): </w:t>
      </w:r>
      <w:r>
        <w:t>Multiple Choice: Which DOM method is used to remove an attribute from an element?</w:t>
        <w:br/>
        <w:br/>
        <w:t>- (A) `removeChild()`</w:t>
        <w:br/>
        <w:t>- (B) `removeAttribute()`</w:t>
        <w:br/>
        <w:t>- (C) `setAttribute()`</w:t>
        <w:br/>
        <w:t>- (D) `deleteNode()`</w:t>
      </w:r>
    </w:p>
    <w:p>
      <w:r>
        <w:rPr>
          <w:b/>
        </w:rPr>
        <w:t xml:space="preserve">Question 21 (ID: 4.8.7): </w:t>
      </w:r>
      <w:r>
        <w:t>Multi-Select: Which of the following methods can be used to create a new node in the DOM? (Select all that apply)</w:t>
        <w:br/>
        <w:br/>
        <w:t>- (A) `createElement()`</w:t>
        <w:br/>
        <w:t>- (B) `createTextNode()`</w:t>
        <w:br/>
        <w:t>- (C) `cloneNode()`</w:t>
        <w:br/>
        <w:t>- (D) `insertBefore()`</w:t>
      </w:r>
    </w:p>
    <w:p>
      <w:r>
        <w:rPr>
          <w:b/>
        </w:rPr>
        <w:t xml:space="preserve">Question 22 (ID: 1.8.4): </w:t>
      </w:r>
      <w:r>
        <w:t>Multiple Choice: Which HTML element is typically used as a generic container for styling purposes without any semantic meaning?</w:t>
        <w:br/>
        <w:t xml:space="preserve">   - (A) `&lt;p&gt;`</w:t>
        <w:br/>
        <w:t xml:space="preserve">   - (B) `&lt;span&gt;`</w:t>
        <w:br/>
        <w:t xml:space="preserve">   - (C) `&lt;div&gt;`</w:t>
        <w:br/>
        <w:t xml:space="preserve">   - (D) `&lt;header&gt;`</w:t>
      </w:r>
    </w:p>
    <w:p>
      <w:r>
        <w:rPr>
          <w:b/>
        </w:rPr>
        <w:t xml:space="preserve">Question 23 (ID: 3.9.8): </w:t>
      </w:r>
      <w:r>
        <w:t>Multi-Select: Which of the following statements about object methods is true? (Select all that apply)</w:t>
        <w:br/>
        <w:br/>
        <w:t>(A) Methods can access other properties using this.</w:t>
        <w:br/>
        <w:t>(B) Methods can be added to an object after the object is created.</w:t>
        <w:br/>
        <w:t>(C) Methods must be declared inside the object literal.</w:t>
        <w:br/>
        <w:t>(D) Methods can return values.</w:t>
      </w:r>
    </w:p>
    <w:p>
      <w:r>
        <w:rPr>
          <w:b/>
        </w:rPr>
        <w:t xml:space="preserve">Question 24 (ID: 1.5.7): </w:t>
      </w:r>
      <w:r>
        <w:t>Multiple Choice: Which attribute in an &lt;img&gt; tag defines the space an image occupies before it loads?</w:t>
        <w:br/>
        <w:t xml:space="preserve">   - (A) alt</w:t>
        <w:br/>
        <w:t xml:space="preserve">   - (B) width and height</w:t>
        <w:br/>
        <w:t xml:space="preserve">   - (C) src</w:t>
        <w:br/>
        <w:t xml:space="preserve">   - (D) style</w:t>
      </w:r>
    </w:p>
    <w:p>
      <w:r>
        <w:rPr>
          <w:b/>
        </w:rPr>
        <w:t xml:space="preserve">Question 25 (ID: 2.2.9): </w:t>
      </w:r>
      <w:r>
        <w:t>Multiple Choice: What is the result of applying multiple CSS rules with different selectors to the same element?</w:t>
        <w:br/>
        <w:t xml:space="preserve">   - (A) Only the first rule is applied.</w:t>
        <w:br/>
        <w:t xml:space="preserve">   - (B) Only the last rule is applied.</w:t>
        <w:br/>
        <w:t xml:space="preserve">   - (C) All rules are applied, but properties are combined based on specificity.</w:t>
        <w:br/>
        <w:t xml:space="preserve">   - (D) The browser randomly chooses which rule to apply.</w:t>
      </w:r>
    </w:p>
    <w:p>
      <w:r>
        <w:rPr>
          <w:b/>
        </w:rPr>
        <w:t xml:space="preserve">Question 26 (ID: 1.3.1): </w:t>
      </w:r>
      <w:r>
        <w:t>True/False: The &lt;p&gt; tag is used to create line breaks in HTML documents.</w:t>
      </w:r>
    </w:p>
    <w:p>
      <w:r>
        <w:rPr>
          <w:b/>
        </w:rPr>
        <w:t xml:space="preserve">Question 27 (ID: 2.6.7): </w:t>
      </w:r>
      <w:r>
        <w:t>Multi-Select: Which CSS properties can be used to control the position of an element when `position: absolute;` or `position: relative;` is set? (Select all that apply)</w:t>
        <w:br/>
        <w:t xml:space="preserve">   - (A) top</w:t>
        <w:br/>
        <w:t xml:space="preserve">   - (B) left</w:t>
        <w:br/>
        <w:t xml:space="preserve">   - (C) bottom</w:t>
        <w:br/>
        <w:t xml:space="preserve">   - (D) right</w:t>
      </w:r>
    </w:p>
    <w:p>
      <w:r>
        <w:rPr>
          <w:b/>
        </w:rPr>
        <w:t xml:space="preserve">Question 28 (ID: 2.7.4): </w:t>
      </w:r>
      <w:r>
        <w:t>Multi-Select: Which of the following properties are used to control the wrapping of flex items? (Select all that apply)</w:t>
        <w:br/>
        <w:t xml:space="preserve">   - (A) `flex-wrap`</w:t>
        <w:br/>
        <w:t xml:space="preserve">   - (B) `flex-basis`</w:t>
        <w:br/>
        <w:t xml:space="preserve">   - (C) `flex-shrink`</w:t>
        <w:br/>
        <w:t xml:space="preserve">   - (D) `flex-direction`</w:t>
      </w:r>
    </w:p>
    <w:p>
      <w:r>
        <w:rPr>
          <w:b/>
        </w:rPr>
        <w:t xml:space="preserve">Question 29 (ID: 1.7.3): </w:t>
      </w:r>
      <w:r>
        <w:t>True/False: The `mailto:` URL scheme in an `&lt;a&gt;` tag's href attribute is used to link to another webpage.</w:t>
      </w:r>
    </w:p>
    <w:p>
      <w:r>
        <w:rPr>
          <w:b/>
        </w:rPr>
        <w:t xml:space="preserve">Question 30 (ID: 3.7.2): </w:t>
      </w:r>
      <w:r>
        <w:t>Multiple Choice: In JavaScript, what type of scope does a variable declared with `var` inside a function have?</w:t>
        <w:br/>
        <w:br/>
        <w:t>- (A) Global scope</w:t>
        <w:br/>
        <w:t>- (B) Block scope</w:t>
        <w:br/>
        <w:t>- (C) Function scope</w:t>
        <w:br/>
        <w:t>- (D) Lexical scope</w:t>
      </w:r>
    </w:p>
    <w:p>
      <w:r>
        <w:rPr>
          <w:b/>
        </w:rPr>
        <w:t xml:space="preserve">Question 31 (ID: 3.6.5): </w:t>
      </w:r>
      <w:r>
        <w:t>Multiple Choice: What is the value of `result` in the following code?</w:t>
        <w:br/>
        <w:br/>
        <w:t>function multiply(x, y) {</w:t>
        <w:br/>
        <w:t xml:space="preserve">  return x * y;</w:t>
        <w:br/>
        <w:t>}</w:t>
        <w:br/>
        <w:t>let result = multiply(4, 5);</w:t>
        <w:br/>
        <w:t>console.log(result);</w:t>
        <w:br/>
        <w:br/>
        <w:t>- (A) 20</w:t>
        <w:br/>
        <w:t>- (B) 9</w:t>
        <w:br/>
        <w:t>- (C) NaN</w:t>
        <w:br/>
        <w:t>- (D) undefined</w:t>
      </w:r>
    </w:p>
    <w:p>
      <w:r>
        <w:rPr>
          <w:b/>
        </w:rPr>
        <w:t xml:space="preserve">Question 32 (ID: 2.2.7): </w:t>
      </w:r>
      <w:r>
        <w:t>Multiple Choice: If an element has multiple classes, which class's styles are applied?</w:t>
        <w:br/>
        <w:t xml:space="preserve">   - (A) The first class listed in the class attribute</w:t>
        <w:br/>
        <w:t xml:space="preserve">   - (B) The last class listed in the class attribute</w:t>
        <w:br/>
        <w:t xml:space="preserve">   - (C) All applicable styles are combined</w:t>
        <w:br/>
        <w:t xml:space="preserve">   - (D) Only the class with the highest specificity</w:t>
      </w:r>
    </w:p>
    <w:p>
      <w:r>
        <w:rPr>
          <w:b/>
        </w:rPr>
        <w:t xml:space="preserve">Question 33 (ID: 1.5.5): </w:t>
      </w:r>
      <w:r>
        <w:t>Multiple Choice: What happens if the 'src' attribute of an &lt;img&gt; tag is missing?</w:t>
        <w:br/>
        <w:t xml:space="preserve">   - (A) The image displays as a broken icon.</w:t>
        <w:br/>
        <w:t xml:space="preserve">   - (B) The browser automatically searches for a valid source.</w:t>
        <w:br/>
        <w:t xml:space="preserve">   - (C) No image space is rendered in the document.</w:t>
        <w:br/>
        <w:t xml:space="preserve">   - (D) The alt text is displayed in place of the image.</w:t>
      </w:r>
    </w:p>
    <w:p>
      <w:r>
        <w:rPr>
          <w:b/>
        </w:rPr>
        <w:t xml:space="preserve">Question 34 (ID: 1.9.3): </w:t>
      </w:r>
      <w:r>
        <w:t>True/False: The `&lt;caption&gt;` tag must appear after the table rows.</w:t>
      </w:r>
    </w:p>
    <w:p>
      <w:r>
        <w:rPr>
          <w:b/>
        </w:rPr>
        <w:t xml:space="preserve">Question 35 (ID: 1.7.1): </w:t>
      </w:r>
      <w:r>
        <w:t>True/False: The `&lt;a&gt;` tag is used to define a division or a section in an HTML document.</w:t>
      </w:r>
    </w:p>
    <w:p>
      <w:r>
        <w:rPr>
          <w:b/>
        </w:rPr>
        <w:t xml:space="preserve">Question 36 (ID: 3.6.4): </w:t>
      </w:r>
      <w:r>
        <w:t>Multiple Choice: Which of the following is the correct way to return a value from a function?</w:t>
        <w:br/>
        <w:br/>
        <w:t>- (A) output()</w:t>
        <w:br/>
        <w:t>- (B) return</w:t>
        <w:br/>
        <w:t>- (C) return value;</w:t>
        <w:br/>
        <w:t>- (D) output value;</w:t>
      </w:r>
    </w:p>
    <w:p>
      <w:r>
        <w:rPr>
          <w:b/>
        </w:rPr>
        <w:t xml:space="preserve">Question 37 (ID: 4.8.6): </w:t>
      </w:r>
      <w:r>
        <w:t>Multiple Choice: What does the `cloneNode(true)` method do in JavaScript?</w:t>
        <w:br/>
        <w:br/>
        <w:t>- (A) It creates a copy of a node and its children.</w:t>
        <w:br/>
        <w:t>- (B) It creates a copy of a node without its children.</w:t>
        <w:br/>
        <w:t>- (C) It moves a node to another part of the DOM.</w:t>
        <w:br/>
        <w:t>- (D) It deletes a node from the DOM.</w:t>
      </w:r>
    </w:p>
    <w:p>
      <w:r>
        <w:rPr>
          <w:b/>
        </w:rPr>
        <w:t xml:space="preserve">Question 38 (ID: 1.7.7): </w:t>
      </w:r>
      <w:r>
        <w:t>Multiple Choice: What attribute would you use to open a hyperlink in a new browser tab?</w:t>
        <w:br/>
        <w:t xml:space="preserve">   - (A) target="_self"</w:t>
        <w:br/>
        <w:t xml:space="preserve">   - (B) target="_parent"</w:t>
        <w:br/>
        <w:t xml:space="preserve">   - (C) target="_blank"</w:t>
        <w:br/>
        <w:t xml:space="preserve">   - (D) target="_top"</w:t>
      </w:r>
    </w:p>
    <w:p>
      <w:r>
        <w:rPr>
          <w:b/>
        </w:rPr>
        <w:t xml:space="preserve">Question 39 (ID: 1.1.1): </w:t>
      </w:r>
      <w:r>
        <w:t>True/False: An IP address can consist of any four numbers between 1 and 1000.</w:t>
      </w:r>
    </w:p>
    <w:p>
      <w:r>
        <w:rPr>
          <w:b/>
        </w:rPr>
        <w:t xml:space="preserve">Question 40 (ID: 3.9.10): </w:t>
      </w:r>
      <w:r>
        <w:t>Multiple Choice: What does the following code output?</w:t>
        <w:br/>
        <w:br/>
        <w:t>javascript</w:t>
        <w:br/>
        <w:t>Copy code</w:t>
        <w:br/>
        <w:t>let game = {</w:t>
        <w:br/>
        <w:t xml:space="preserve">  firstOpponent: "Serena Williams",</w:t>
        <w:br/>
        <w:t xml:space="preserve">  firstOpponentScore: 2,</w:t>
        <w:br/>
        <w:t xml:space="preserve">  secondOpponent: "Garbine Muguruza",</w:t>
        <w:br/>
        <w:t xml:space="preserve">  secondOpponentScore: 0,</w:t>
        <w:br/>
        <w:t xml:space="preserve">  get winner() {</w:t>
        <w:br/>
        <w:t xml:space="preserve">    return this.firstOpponentScore &gt; this.secondOpponentScore ? this.firstOpponent : this.secondOpponent;</w:t>
        <w:br/>
        <w:t xml:space="preserve">  }</w:t>
        <w:br/>
        <w:t>};</w:t>
        <w:br/>
        <w:t>console.log(game.winner);</w:t>
        <w:br/>
        <w:t>(A) Serena Williams</w:t>
        <w:br/>
        <w:t>(B) Garbine Muguruza</w:t>
        <w:br/>
        <w:t>(C) undefined</w:t>
        <w:br/>
        <w:t>(D) Error</w:t>
      </w:r>
    </w:p>
    <w:p>
      <w:r>
        <w:rPr>
          <w:b/>
        </w:rPr>
        <w:t xml:space="preserve">Question 41 (ID: 1.7.2): </w:t>
      </w:r>
      <w:r>
        <w:t>Multiple Choice: What attribute of the `&lt;a&gt;` tag specifies the URL the link goes to?</w:t>
        <w:br/>
        <w:t xml:space="preserve">   - (A) src</w:t>
        <w:br/>
        <w:t xml:space="preserve">   - (B) href</w:t>
        <w:br/>
        <w:t xml:space="preserve">   - (C) rel</w:t>
        <w:br/>
        <w:t xml:space="preserve">   - (D) type</w:t>
      </w:r>
    </w:p>
    <w:p>
      <w:r>
        <w:rPr>
          <w:b/>
        </w:rPr>
        <w:t xml:space="preserve">Question 42 (ID: 4.7.1): </w:t>
      </w:r>
      <w:r>
        <w:t>Multiple Choice: What is the root node in a DOM tree?</w:t>
        <w:br/>
        <w:br/>
        <w:t>- (A) The `&lt;head&gt;` element</w:t>
        <w:br/>
        <w:t>- (B) The `&lt;body&gt;` element</w:t>
        <w:br/>
        <w:t>- (C) The `&lt;html&gt;` element</w:t>
        <w:br/>
        <w:t>- (D) The first `&lt;div&gt;` element</w:t>
      </w:r>
    </w:p>
    <w:p>
      <w:r>
        <w:rPr>
          <w:b/>
        </w:rPr>
        <w:t xml:space="preserve">Question 43 (ID: 4.7.8): </w:t>
      </w:r>
      <w:r>
        <w:t>Multiple Choice: What does the `appendChild()` method do in the DOM?</w:t>
        <w:br/>
        <w:br/>
        <w:t>- (A) It replaces an existing child node.</w:t>
        <w:br/>
        <w:t>- (B) It removes a child node.</w:t>
        <w:br/>
        <w:t>- (C) It adds a new child node to an element.</w:t>
        <w:br/>
        <w:t>- (D) It moves a node to the beginning of the parent element.</w:t>
      </w:r>
    </w:p>
    <w:p>
      <w:r>
        <w:rPr>
          <w:b/>
        </w:rPr>
        <w:t xml:space="preserve">Question 44 (ID: 2.3.6): </w:t>
      </w:r>
      <w:r>
        <w:t>Multiple Choice: What is the result of using the `float` property with a value of `left` on an image within a paragraph?</w:t>
        <w:br/>
        <w:t xml:space="preserve">   - (A) The image is removed from the flow of the document</w:t>
        <w:br/>
        <w:t xml:space="preserve">   - (B) The image floats to the left, and text wraps around it on the right</w:t>
        <w:br/>
        <w:t xml:space="preserve">   - (C) The image stays fixed at the left edge of its container</w:t>
        <w:br/>
        <w:t xml:space="preserve">   - (D) The image aligns to the left, but text does not wrap around it</w:t>
      </w:r>
    </w:p>
    <w:p>
      <w:r>
        <w:rPr>
          <w:b/>
        </w:rPr>
        <w:t xml:space="preserve">Question 45 (ID: 1.6.1): </w:t>
      </w:r>
      <w:r>
        <w:t>True/False: An unordered list in HTML is used when the order of the items is important.</w:t>
      </w:r>
    </w:p>
    <w:p>
      <w:r>
        <w:rPr>
          <w:b/>
        </w:rPr>
        <w:t xml:space="preserve">Question 46 (ID: 1.6.7): </w:t>
      </w:r>
      <w:r>
        <w:t>Multiple Choice: How can you start an ordered list at a number other than one?</w:t>
        <w:br/>
        <w:t xml:space="preserve">   - (A) Using the "start" attribute with the desired number</w:t>
        <w:br/>
        <w:t xml:space="preserve">   - (B) Using the "begin" attribute with the desired number</w:t>
        <w:br/>
        <w:t xml:space="preserve">   - (C) Using the "first" attribute with the desired number</w:t>
        <w:br/>
        <w:t xml:space="preserve">   - (D) It is not possible to start at a number other than one</w:t>
      </w:r>
    </w:p>
    <w:p>
      <w:r>
        <w:rPr>
          <w:b/>
        </w:rPr>
        <w:t xml:space="preserve">Question 47 (ID: 3.1.4): </w:t>
      </w:r>
      <w:r>
        <w:t>Multi-Select: Which of the following are valid JavaScript variable declarations? (Select all that apply)</w:t>
        <w:br/>
        <w:t xml:space="preserve">   - (A) let score;</w:t>
        <w:br/>
        <w:t xml:space="preserve">   - (B) int count;</w:t>
        <w:br/>
        <w:t xml:space="preserve">   - (C) const PI = 3.14;</w:t>
        <w:br/>
        <w:t xml:space="preserve">   - (D) var name = "Alice";</w:t>
      </w:r>
    </w:p>
    <w:p>
      <w:r>
        <w:rPr>
          <w:b/>
        </w:rPr>
        <w:t xml:space="preserve">Question 48 (ID: 3.2.7): </w:t>
      </w:r>
      <w:r>
        <w:t>Multi-Select: Which of the following are valid compound assignment operators in JavaScript? (Select all that apply)</w:t>
        <w:br/>
        <w:t>- (A) `+=`</w:t>
        <w:br/>
        <w:t>- (B) `-=`</w:t>
        <w:br/>
        <w:t>- (C) `**=`</w:t>
        <w:br/>
        <w:t>- (D) `//=`</w:t>
      </w:r>
    </w:p>
    <w:p>
      <w:r>
        <w:rPr>
          <w:b/>
        </w:rPr>
        <w:t xml:space="preserve">Question 49 (ID: 2.6.8): </w:t>
      </w:r>
      <w:r>
        <w:t>Multiple Choice: Which value of the `position` property is the default for all elements in a document?</w:t>
        <w:br/>
        <w:t xml:space="preserve">   - (A) `relative`</w:t>
        <w:br/>
        <w:t xml:space="preserve">   - (B) `absolute`</w:t>
        <w:br/>
        <w:t xml:space="preserve">   - (C) `static`</w:t>
        <w:br/>
        <w:t xml:space="preserve">   - (D) `fixed`</w:t>
      </w:r>
    </w:p>
    <w:p>
      <w:r>
        <w:rPr>
          <w:b/>
        </w:rPr>
        <w:t xml:space="preserve">Question 50 (ID: 4.2.5): </w:t>
      </w:r>
      <w:r>
        <w:t>Multiple Choice: What does the `replace()` method do when using regular expressions in JavaScript?</w:t>
        <w:br/>
        <w:br/>
        <w:t>- (A) Finds a string and deletes it.</w:t>
        <w:br/>
        <w:t>- (B) Replaces one or more matches of a pattern with a specified replacement.</w:t>
        <w:br/>
        <w:t>- (C) Tests if a string matches a pattern.</w:t>
        <w:br/>
        <w:t>- (D) Returns an array of matched substrings.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(A) A user action or occurrence detected by the browser</w:t>
      </w:r>
    </w:p>
    <w:p>
      <w:r>
        <w:rPr>
          <w:b/>
        </w:rPr>
        <w:t xml:space="preserve">Answer to Question 2: </w:t>
      </w:r>
      <w:r>
        <w:t>False</w:t>
      </w:r>
    </w:p>
    <w:p>
      <w:r>
        <w:rPr>
          <w:b/>
        </w:rPr>
        <w:t xml:space="preserve">Answer to Question 3: </w:t>
      </w:r>
      <w:r>
        <w:t>(A) `x == y`, (B) `x === y`, (C) `x != y`</w:t>
      </w:r>
    </w:p>
    <w:p>
      <w:r>
        <w:rPr>
          <w:b/>
        </w:rPr>
        <w:t xml:space="preserve">Answer to Question 4: </w:t>
      </w:r>
      <w:r>
        <w:t>(C) ReferenceError</w:t>
      </w:r>
    </w:p>
    <w:p>
      <w:r>
        <w:rPr>
          <w:b/>
        </w:rPr>
        <w:t xml:space="preserve">Answer to Question 5: </w:t>
      </w:r>
      <w:r>
        <w:t>(B) Sets the year for the `Date` object to a 4-digit year.</w:t>
      </w:r>
    </w:p>
    <w:p>
      <w:r>
        <w:rPr>
          <w:b/>
        </w:rPr>
        <w:t xml:space="preserve">Answer to Question 6: </w:t>
      </w:r>
      <w:r>
        <w:t>(A) `background-color`</w:t>
      </w:r>
    </w:p>
    <w:p>
      <w:r>
        <w:rPr>
          <w:b/>
        </w:rPr>
        <w:t xml:space="preserve">Answer to Question 7: </w:t>
      </w:r>
      <w:r>
        <w:t>(A) `&amp;&amp;`, (B) `||`, (D) `!`</w:t>
      </w:r>
    </w:p>
    <w:p>
      <w:r>
        <w:rPr>
          <w:b/>
        </w:rPr>
        <w:t xml:space="preserve">Answer to Question 8: </w:t>
      </w:r>
      <w:r>
        <w:t>(B) To temporarily disable code without deleting it</w:t>
      </w:r>
    </w:p>
    <w:p>
      <w:r>
        <w:rPr>
          <w:b/>
        </w:rPr>
        <w:t xml:space="preserve">Answer to Question 9: </w:t>
      </w:r>
      <w:r>
        <w:t>(A) To remove a property from an object</w:t>
      </w:r>
    </w:p>
    <w:p>
      <w:r>
        <w:rPr>
          <w:b/>
        </w:rPr>
        <w:t xml:space="preserve">Answer to Question 10: </w:t>
      </w:r>
      <w:r>
        <w:t>(A) window.location.href</w:t>
      </w:r>
    </w:p>
    <w:p>
      <w:r>
        <w:rPr>
          <w:b/>
        </w:rPr>
        <w:t xml:space="preserve">Answer to Question 11: </w:t>
      </w:r>
      <w:r>
        <w:t>(B) Starts an email program to send an email to `someone@example.com`</w:t>
      </w:r>
    </w:p>
    <w:p>
      <w:r>
        <w:rPr>
          <w:b/>
        </w:rPr>
        <w:t xml:space="preserve">Answer to Question 12: </w:t>
      </w:r>
      <w:r>
        <w:t>(C) 12</w:t>
      </w:r>
    </w:p>
    <w:p>
      <w:r>
        <w:rPr>
          <w:b/>
        </w:rPr>
        <w:t xml:space="preserve">Answer to Question 13: </w:t>
      </w:r>
      <w:r>
        <w:t>(B) `getDay()`</w:t>
      </w:r>
    </w:p>
    <w:p>
      <w:r>
        <w:rPr>
          <w:b/>
        </w:rPr>
        <w:t xml:space="preserve">Answer to Question 14: </w:t>
      </w:r>
      <w:r>
        <w:t>(C) An attribute node</w:t>
      </w:r>
    </w:p>
    <w:p>
      <w:r>
        <w:rPr>
          <w:b/>
        </w:rPr>
        <w:t xml:space="preserve">Answer to Question 15: </w:t>
      </w:r>
      <w:r>
        <w:t>(C) "dime"</w:t>
      </w:r>
    </w:p>
    <w:p>
      <w:r>
        <w:rPr>
          <w:b/>
        </w:rPr>
        <w:t xml:space="preserve">Answer to Question 16: </w:t>
      </w:r>
      <w:r>
        <w:t>(B) The object that owns the method</w:t>
      </w:r>
    </w:p>
    <w:p>
      <w:r>
        <w:rPr>
          <w:b/>
        </w:rPr>
        <w:t xml:space="preserve">Answer to Question 17: </w:t>
      </w:r>
      <w:r>
        <w:t>(A) color, (B) background-color, (C) border-color, (D) outline-color</w:t>
      </w:r>
    </w:p>
    <w:p>
      <w:r>
        <w:rPr>
          <w:b/>
        </w:rPr>
        <w:t xml:space="preserve">Answer to Question 18: </w:t>
      </w:r>
      <w:r>
        <w:t>True</w:t>
      </w:r>
    </w:p>
    <w:p>
      <w:r>
        <w:rPr>
          <w:b/>
        </w:rPr>
        <w:t xml:space="preserve">Answer to Question 19: </w:t>
      </w:r>
      <w:r>
        <w:t>(A) `setProperty()`, (C) `removeProperty()`</w:t>
      </w:r>
    </w:p>
    <w:p>
      <w:r>
        <w:rPr>
          <w:b/>
        </w:rPr>
        <w:t xml:space="preserve">Answer to Question 20: </w:t>
      </w:r>
      <w:r>
        <w:t>(B) `removeAttribute()`</w:t>
      </w:r>
    </w:p>
    <w:p>
      <w:r>
        <w:rPr>
          <w:b/>
        </w:rPr>
        <w:t xml:space="preserve">Answer to Question 21: </w:t>
      </w:r>
      <w:r>
        <w:t>(A) `createElement()`, (B) `createTextNode()`</w:t>
      </w:r>
    </w:p>
    <w:p>
      <w:r>
        <w:rPr>
          <w:b/>
        </w:rPr>
        <w:t xml:space="preserve">Answer to Question 22: </w:t>
      </w:r>
      <w:r>
        <w:t>(C) `&lt;div&gt;`</w:t>
      </w:r>
    </w:p>
    <w:p>
      <w:r>
        <w:rPr>
          <w:b/>
        </w:rPr>
        <w:t xml:space="preserve">Answer to Question 23: </w:t>
      </w:r>
      <w:r>
        <w:t>(A) Methods can access other properties using `this`, (B) Methods can be added to an object after the object is created, (D) Methods can return values</w:t>
      </w:r>
    </w:p>
    <w:p>
      <w:r>
        <w:rPr>
          <w:b/>
        </w:rPr>
        <w:t xml:space="preserve">Answer to Question 24: </w:t>
      </w:r>
      <w:r>
        <w:t>(B) width and height</w:t>
      </w:r>
    </w:p>
    <w:p>
      <w:r>
        <w:rPr>
          <w:b/>
        </w:rPr>
        <w:t xml:space="preserve">Answer to Question 25: </w:t>
      </w:r>
      <w:r>
        <w:t>(C) All rules are applied, but properties are combined based on specificity.</w:t>
      </w:r>
    </w:p>
    <w:p>
      <w:r>
        <w:rPr>
          <w:b/>
        </w:rPr>
        <w:t xml:space="preserve">Answer to Question 26: </w:t>
      </w:r>
      <w:r>
        <w:t>False</w:t>
      </w:r>
    </w:p>
    <w:p>
      <w:r>
        <w:rPr>
          <w:b/>
        </w:rPr>
        <w:t xml:space="preserve">Answer to Question 27: </w:t>
      </w:r>
      <w:r>
        <w:t>(A) top, (B) left, (C) bottom, (D) right</w:t>
      </w:r>
    </w:p>
    <w:p>
      <w:r>
        <w:rPr>
          <w:b/>
        </w:rPr>
        <w:t xml:space="preserve">Answer to Question 28: </w:t>
      </w:r>
      <w:r>
        <w:t>(A) `flex-wrap`, (D) `flex-direction`</w:t>
      </w:r>
    </w:p>
    <w:p>
      <w:r>
        <w:rPr>
          <w:b/>
        </w:rPr>
        <w:t xml:space="preserve">Answer to Question 29: </w:t>
      </w:r>
      <w:r>
        <w:t>False</w:t>
      </w:r>
    </w:p>
    <w:p>
      <w:r>
        <w:rPr>
          <w:b/>
        </w:rPr>
        <w:t xml:space="preserve">Answer to Question 30: </w:t>
      </w:r>
      <w:r>
        <w:t>(C) Function scope</w:t>
      </w:r>
    </w:p>
    <w:p>
      <w:r>
        <w:rPr>
          <w:b/>
        </w:rPr>
        <w:t xml:space="preserve">Answer to Question 31: </w:t>
      </w:r>
      <w:r>
        <w:t>(A) 20</w:t>
      </w:r>
    </w:p>
    <w:p>
      <w:r>
        <w:rPr>
          <w:b/>
        </w:rPr>
        <w:t xml:space="preserve">Answer to Question 32: </w:t>
      </w:r>
      <w:r>
        <w:t>(C) All applicable styles are combined</w:t>
      </w:r>
    </w:p>
    <w:p>
      <w:r>
        <w:rPr>
          <w:b/>
        </w:rPr>
        <w:t xml:space="preserve">Answer to Question 33: </w:t>
      </w:r>
      <w:r>
        <w:t>(A) The image displays as a broken icon.</w:t>
      </w:r>
    </w:p>
    <w:p>
      <w:r>
        <w:rPr>
          <w:b/>
        </w:rPr>
        <w:t xml:space="preserve">Answer to Question 34: </w:t>
      </w:r>
      <w:r>
        <w:t>False</w:t>
      </w:r>
    </w:p>
    <w:p>
      <w:r>
        <w:rPr>
          <w:b/>
        </w:rPr>
        <w:t xml:space="preserve">Answer to Question 35: </w:t>
      </w:r>
      <w:r>
        <w:t>False</w:t>
      </w:r>
    </w:p>
    <w:p>
      <w:r>
        <w:rPr>
          <w:b/>
        </w:rPr>
        <w:t xml:space="preserve">Answer to Question 36: </w:t>
      </w:r>
      <w:r>
        <w:t>(C) return value;</w:t>
      </w:r>
    </w:p>
    <w:p>
      <w:r>
        <w:rPr>
          <w:b/>
        </w:rPr>
        <w:t xml:space="preserve">Answer to Question 37: </w:t>
      </w:r>
      <w:r>
        <w:t>(A) It creates a copy of a node and its children.</w:t>
      </w:r>
    </w:p>
    <w:p>
      <w:r>
        <w:rPr>
          <w:b/>
        </w:rPr>
        <w:t xml:space="preserve">Answer to Question 38: </w:t>
      </w:r>
      <w:r>
        <w:t>(C) target="_blank"</w:t>
      </w:r>
    </w:p>
    <w:p>
      <w:r>
        <w:rPr>
          <w:b/>
        </w:rPr>
        <w:t xml:space="preserve">Answer to Question 39: </w:t>
      </w:r>
      <w:r>
        <w:t>False</w:t>
      </w:r>
    </w:p>
    <w:p>
      <w:r>
        <w:rPr>
          <w:b/>
        </w:rPr>
        <w:t xml:space="preserve">Answer to Question 40: </w:t>
      </w:r>
      <w:r>
        <w:t>(A) Serena Williams</w:t>
      </w:r>
    </w:p>
    <w:p>
      <w:r>
        <w:rPr>
          <w:b/>
        </w:rPr>
        <w:t xml:space="preserve">Answer to Question 41: </w:t>
      </w:r>
      <w:r>
        <w:t>(B) href</w:t>
      </w:r>
    </w:p>
    <w:p>
      <w:r>
        <w:rPr>
          <w:b/>
        </w:rPr>
        <w:t xml:space="preserve">Answer to Question 42: </w:t>
      </w:r>
      <w:r>
        <w:t>(C) The `&lt;html&gt;` element</w:t>
      </w:r>
    </w:p>
    <w:p>
      <w:r>
        <w:rPr>
          <w:b/>
        </w:rPr>
        <w:t xml:space="preserve">Answer to Question 43: </w:t>
      </w:r>
      <w:r>
        <w:t>(C) It adds a new child node to an element.</w:t>
      </w:r>
    </w:p>
    <w:p>
      <w:r>
        <w:rPr>
          <w:b/>
        </w:rPr>
        <w:t xml:space="preserve">Answer to Question 44: </w:t>
      </w:r>
      <w:r>
        <w:t>(B) The image floats to the left, and text wraps around it on the right</w:t>
      </w:r>
    </w:p>
    <w:p>
      <w:r>
        <w:rPr>
          <w:b/>
        </w:rPr>
        <w:t xml:space="preserve">Answer to Question 45: </w:t>
      </w:r>
      <w:r>
        <w:t>False</w:t>
      </w:r>
    </w:p>
    <w:p>
      <w:r>
        <w:rPr>
          <w:b/>
        </w:rPr>
        <w:t xml:space="preserve">Answer to Question 46: </w:t>
      </w:r>
      <w:r>
        <w:t>(A) Using the "start" attribute with the desired number</w:t>
      </w:r>
    </w:p>
    <w:p>
      <w:r>
        <w:rPr>
          <w:b/>
        </w:rPr>
        <w:t xml:space="preserve">Answer to Question 47: </w:t>
      </w:r>
      <w:r>
        <w:t>(A) let score;, (C) const PI = 3.14;, (D) var name = "Alice";</w:t>
      </w:r>
    </w:p>
    <w:p>
      <w:r>
        <w:rPr>
          <w:b/>
        </w:rPr>
        <w:t xml:space="preserve">Answer to Question 48: </w:t>
      </w:r>
      <w:r>
        <w:t>(A) `+=`, (B) `-=`, (C) `**=`</w:t>
      </w:r>
    </w:p>
    <w:p>
      <w:r>
        <w:rPr>
          <w:b/>
        </w:rPr>
        <w:t xml:space="preserve">Answer to Question 49: </w:t>
      </w:r>
      <w:r>
        <w:t>(C) `static`</w:t>
      </w:r>
    </w:p>
    <w:p>
      <w:r>
        <w:rPr>
          <w:b/>
        </w:rPr>
        <w:t xml:space="preserve">Answer to Question 50: </w:t>
      </w:r>
      <w:r>
        <w:t>(B) Replaces one or more matches of a pattern with a specified replacement.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