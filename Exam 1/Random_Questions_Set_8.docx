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8</w:t>
      </w:r>
    </w:p>
    <w:p>
      <w:r>
        <w:rPr>
          <w:b/>
        </w:rPr>
        <w:t xml:space="preserve">Question 1 (ID: 3.9.4): </w:t>
      </w:r>
      <w:r>
        <w:t>Multiple Choice: What does the following code output?</w:t>
        <w:br/>
        <w:br/>
        <w:t>javascript</w:t>
        <w:br/>
        <w:t>Copy code</w:t>
        <w:br/>
        <w:t>let book = {</w:t>
        <w:br/>
        <w:t xml:space="preserve">  title: "Outliers",</w:t>
        <w:br/>
        <w:t xml:space="preserve">  published: 2011,</w:t>
        <w:br/>
        <w:t xml:space="preserve">  author: { firstName: "Malcolm", lastName: "Gladwell" }</w:t>
        <w:br/>
        <w:t>};</w:t>
        <w:br/>
        <w:t>console.log(book.author.lastName);</w:t>
        <w:br/>
        <w:t>(A) Malcolm</w:t>
        <w:br/>
        <w:t>(B) Gladwell</w:t>
        <w:br/>
        <w:t>(C) Outliers</w:t>
        <w:br/>
        <w:t>(D) undefined</w:t>
      </w:r>
    </w:p>
    <w:p>
      <w:r>
        <w:rPr>
          <w:b/>
        </w:rPr>
        <w:t xml:space="preserve">Question 2 (ID: 4.2.3): </w:t>
      </w:r>
      <w:r>
        <w:t>Multi-Select: Which of the following characters are considered special characters in regular expressions? (Select all that apply)</w:t>
        <w:br/>
        <w:br/>
        <w:t>- (A) `*`</w:t>
        <w:br/>
        <w:t>- (B) `+`</w:t>
        <w:br/>
        <w:t>- (C) `/`</w:t>
        <w:br/>
        <w:t>- (D) `$`</w:t>
      </w:r>
    </w:p>
    <w:p>
      <w:r>
        <w:rPr>
          <w:b/>
        </w:rPr>
        <w:t xml:space="preserve">Question 3 (ID: 3.1.6): </w:t>
      </w:r>
      <w:r>
        <w:t>Multiple Choice: Which function is used to display output in a browser's console?</w:t>
        <w:br/>
        <w:t xml:space="preserve">   - (A) alert()</w:t>
        <w:br/>
        <w:t xml:space="preserve">   - (B) write()</w:t>
        <w:br/>
        <w:t xml:space="preserve">   - (C) console.log()</w:t>
        <w:br/>
        <w:t xml:space="preserve">   - (D) print()</w:t>
      </w:r>
    </w:p>
    <w:p>
      <w:r>
        <w:rPr>
          <w:b/>
        </w:rPr>
        <w:t xml:space="preserve">Question 4 (ID: 3.2.2): </w:t>
      </w:r>
      <w:r>
        <w:t>Multiple Choice: What is the result of the following expression in JavaScript?</w:t>
        <w:br/>
        <w:t>let x = 5 % 2;</w:t>
        <w:br/>
        <w:t>- (A) 0</w:t>
        <w:br/>
        <w:t>- (B) 1</w:t>
        <w:br/>
        <w:t>- (C) 2</w:t>
        <w:br/>
        <w:t>- (D) 5</w:t>
      </w:r>
    </w:p>
    <w:p>
      <w:r>
        <w:rPr>
          <w:b/>
        </w:rPr>
        <w:t xml:space="preserve">Question 5 (ID: 1.6.4): </w:t>
      </w:r>
      <w:r>
        <w:t>Multiple Choice: What is the correct HTML element for creating a list item?</w:t>
        <w:br/>
        <w:t xml:space="preserve">   - (A) &lt;item&gt;</w:t>
        <w:br/>
        <w:t xml:space="preserve">   - (B) &lt;li&gt;</w:t>
        <w:br/>
        <w:t xml:space="preserve">   - (C) &lt;listitem&gt;</w:t>
        <w:br/>
        <w:t xml:space="preserve">   - (D) &lt;ul&gt;</w:t>
      </w:r>
    </w:p>
    <w:p>
      <w:r>
        <w:rPr>
          <w:b/>
        </w:rPr>
        <w:t xml:space="preserve">Question 6 (ID: 4.5.3): </w:t>
      </w:r>
      <w:r>
        <w:t>Multiple Choice: What is the effect of adding `box-sizing: border-box` to input fields?</w:t>
        <w:br/>
        <w:br/>
        <w:t>- (A) It includes padding and borders in the element's width and height.</w:t>
        <w:br/>
        <w:t>- (B) It excludes padding and borders from the element's width and height.</w:t>
        <w:br/>
        <w:t>- (C) It adds extra spacing around the element.</w:t>
        <w:br/>
        <w:t>- (D) It removes any styling from the input fields.</w:t>
      </w:r>
    </w:p>
    <w:p>
      <w:r>
        <w:rPr>
          <w:b/>
        </w:rPr>
        <w:t xml:space="preserve">Question 7 (ID: 2.5.3): </w:t>
      </w:r>
      <w:r>
        <w:t>Multi-Select: Which layers are considered when calculating the total size of an element in the CSS box model? (Select all that apply)</w:t>
        <w:br/>
        <w:t xml:space="preserve">   - (A) Content</w:t>
        <w:br/>
        <w:t xml:space="preserve">   - (B) Padding</w:t>
        <w:br/>
        <w:t xml:space="preserve">   - (C) Border</w:t>
        <w:br/>
        <w:t xml:space="preserve">   - (D) Margin</w:t>
      </w:r>
    </w:p>
    <w:p>
      <w:r>
        <w:rPr>
          <w:b/>
        </w:rPr>
        <w:t xml:space="preserve">Question 8 (ID: 3.11.9): </w:t>
      </w:r>
      <w:r>
        <w:t>Multiple Choice: What is the purpose of the `trim()` method in JavaScript?</w:t>
        <w:br/>
        <w:br/>
        <w:t>- (A) Trims off a substring from the start and end of the string.</w:t>
        <w:br/>
        <w:t>- (B) Removes whitespace from both ends of a string.</w:t>
        <w:br/>
        <w:t>- (C) Converts a string to lowercase.</w:t>
        <w:br/>
        <w:t>- (D) Replaces spaces with underscores.</w:t>
      </w:r>
    </w:p>
    <w:p>
      <w:r>
        <w:rPr>
          <w:b/>
        </w:rPr>
        <w:t xml:space="preserve">Question 9 (ID: 4.11.9): </w:t>
      </w:r>
      <w:r>
        <w:t>Multiple Choice: What is the role of regular expressions in validating form input?</w:t>
        <w:br/>
        <w:br/>
        <w:t>(A) To match the input against specific patterns such as phone numbers or ZIP codes.</w:t>
        <w:br/>
        <w:t>(B) To automatically correct input errors.</w:t>
        <w:br/>
        <w:t>(C) To prevent the form from being submitted.</w:t>
        <w:br/>
        <w:t>(D) To highlight invalid fields in the form.</w:t>
      </w:r>
    </w:p>
    <w:p>
      <w:r>
        <w:rPr>
          <w:b/>
        </w:rPr>
        <w:t xml:space="preserve">Question 10 (ID: 4.9.3): </w:t>
      </w:r>
      <w:r>
        <w:t>Multi-Select: Which of the following are common events in JavaScript? (Select all that apply)</w:t>
        <w:br/>
        <w:br/>
        <w:t>- (A) click</w:t>
        <w:br/>
        <w:t>- (B) keydown</w:t>
        <w:br/>
        <w:t>- (C) submit</w:t>
        <w:br/>
        <w:t>- (D) colorchange</w:t>
      </w:r>
    </w:p>
    <w:p>
      <w:r>
        <w:rPr>
          <w:b/>
        </w:rPr>
        <w:t xml:space="preserve">Question 11 (ID: 3.10.1): </w:t>
      </w:r>
      <w:r>
        <w:t>Multiple Choice: What does the following code output?</w:t>
        <w:br/>
        <w:br/>
        <w:t>let stateCapitals = {</w:t>
        <w:br/>
        <w:t xml:space="preserve">  AR: "Little Rock",</w:t>
        <w:br/>
        <w:t xml:space="preserve">  CO: "Denver",</w:t>
        <w:br/>
        <w:t xml:space="preserve">  NM: "Santa Fe"</w:t>
        <w:br/>
        <w:t>};</w:t>
        <w:br/>
        <w:t>console.log(stateCapitals["CO"]);</w:t>
        <w:br/>
        <w:br/>
        <w:t>- (A) Little Rock</w:t>
        <w:br/>
        <w:t>- (B) Denver</w:t>
        <w:br/>
        <w:t>- (C) Santa Fe</w:t>
        <w:br/>
        <w:t>- (D) undefined</w:t>
      </w:r>
    </w:p>
    <w:p>
      <w:r>
        <w:rPr>
          <w:b/>
        </w:rPr>
        <w:t xml:space="preserve">Question 12 (ID: 2.5.9): </w:t>
      </w:r>
      <w:r>
        <w:t>Multiple Choice: What is the default box-sizing property value in CSS?</w:t>
        <w:br/>
        <w:t xml:space="preserve">   - (A) border-box</w:t>
        <w:br/>
        <w:t xml:space="preserve">   - (B) padding-box</w:t>
        <w:br/>
        <w:t xml:space="preserve">   - (C) content-box</w:t>
        <w:br/>
        <w:t xml:space="preserve">   - (D) margin-box</w:t>
      </w:r>
    </w:p>
    <w:p>
      <w:r>
        <w:rPr>
          <w:b/>
        </w:rPr>
        <w:t xml:space="preserve">Question 13 (ID: 4.2.9): </w:t>
      </w:r>
      <w:r>
        <w:t>Multiple Choice: What does the `exec()` method return when there is no match in JavaScript?</w:t>
        <w:br/>
        <w:br/>
        <w:t>- (A) undefined</w:t>
        <w:br/>
        <w:t>- (B) false</w:t>
        <w:br/>
        <w:t>- (C) null</w:t>
        <w:br/>
        <w:t>- (D) an empty string</w:t>
      </w:r>
    </w:p>
    <w:p>
      <w:r>
        <w:rPr>
          <w:b/>
        </w:rPr>
        <w:t xml:space="preserve">Question 14 (ID: 2.6.6): </w:t>
      </w:r>
      <w:r>
        <w:t>Multiple Choice: Which of the following CSS properties is typically used to set the stacking order of elements with positioning?</w:t>
        <w:br/>
        <w:t xml:space="preserve">   - (A) z-index</w:t>
        <w:br/>
        <w:t xml:space="preserve">   - (B) float</w:t>
        <w:br/>
        <w:t xml:space="preserve">   - (C) visibility</w:t>
        <w:br/>
        <w:t xml:space="preserve">   - (D) opacity</w:t>
      </w:r>
    </w:p>
    <w:p>
      <w:r>
        <w:rPr>
          <w:b/>
        </w:rPr>
        <w:t xml:space="preserve">Question 15 (ID: 4.5.9): </w:t>
      </w:r>
      <w:r>
        <w:t>Multiple Choice: What is the purpose of setting `:hover` on a submit button?</w:t>
        <w:br/>
        <w:br/>
        <w:t>- (A) It ensures the button changes color when hovered over.</w:t>
        <w:br/>
        <w:t>- (B) It disables the button when hovered.</w:t>
        <w:br/>
        <w:t>- (C) It changes the text color of the button.</w:t>
        <w:br/>
        <w:t>- (D) It resizes the button when clicked.</w:t>
      </w:r>
    </w:p>
    <w:p>
      <w:r>
        <w:rPr>
          <w:b/>
        </w:rPr>
        <w:t xml:space="preserve">Question 16 (ID: 3.5.4): </w:t>
      </w:r>
      <w:r>
        <w:t>Multiple Choice: What happens if the condition in a `for` loop is initially false?</w:t>
        <w:br/>
        <w:br/>
        <w:t>- (A) The loop runs infinitely.</w:t>
        <w:br/>
        <w:t>- (B) The loop will execute once.</w:t>
        <w:br/>
        <w:t>- (C) The loop body will never execute.</w:t>
        <w:br/>
        <w:t>- (D) The condition will be ignored.</w:t>
      </w:r>
    </w:p>
    <w:p>
      <w:r>
        <w:rPr>
          <w:b/>
        </w:rPr>
        <w:t xml:space="preserve">Question 17 (ID: 4.10.2): </w:t>
      </w:r>
      <w:r>
        <w:t>Multiple Choice: What happens when you use the `setProperty()` method in JavaScript?</w:t>
        <w:br/>
        <w:br/>
        <w:t>- (A) It changes the value of an element's CSS property.</w:t>
        <w:br/>
        <w:t>- (B) It removes an element's CSS property.</w:t>
        <w:br/>
        <w:t>- (C) It adds a new CSS property to the element.</w:t>
        <w:br/>
        <w:t>- (D) It replaces the element with a new one.</w:t>
      </w:r>
    </w:p>
    <w:p>
      <w:r>
        <w:rPr>
          <w:b/>
        </w:rPr>
        <w:t xml:space="preserve">Question 18 (ID: 4.9.6): </w:t>
      </w:r>
      <w:r>
        <w:t>Multiple Choice: What is the purpose of the `blur` event in JavaScript?</w:t>
        <w:br/>
        <w:br/>
        <w:t>- (A) It triggers when an element loses focus.</w:t>
        <w:br/>
        <w:t>- (B) It triggers when an element is clicked.</w:t>
        <w:br/>
        <w:t>- (C) It triggers when an element is hovered over.</w:t>
        <w:br/>
        <w:t>- (D) It cancels all ongoing events.</w:t>
      </w:r>
    </w:p>
    <w:p>
      <w:r>
        <w:rPr>
          <w:b/>
        </w:rPr>
        <w:t xml:space="preserve">Question 19 (ID: 4.4.7): </w:t>
      </w:r>
      <w:r>
        <w:t>Multiple Choice: What happens if no radio button in a group is selected when the form is submitted?</w:t>
        <w:br/>
        <w:br/>
        <w:t>- (A) The browser sends a null value.</w:t>
        <w:br/>
        <w:t>- (B) The browser sends an empty string.</w:t>
        <w:br/>
        <w:t>- (C) The browser does not send the name or value of the radio button group.</w:t>
        <w:br/>
        <w:t>- (D) The browser sends the first radio button's value by default.</w:t>
      </w:r>
    </w:p>
    <w:p>
      <w:r>
        <w:rPr>
          <w:b/>
        </w:rPr>
        <w:t xml:space="preserve">Question 20 (ID: 4.2.7): </w:t>
      </w:r>
      <w:r>
        <w:t>Multi-Select: Which of the following are valid uses of square brackets `[]` in regular expressions? (Select all that apply)</w:t>
        <w:br/>
        <w:br/>
        <w:t>- (A) To specify a range of characters to match.</w:t>
        <w:br/>
        <w:t>- (B) To negate a set of characters.</w:t>
        <w:br/>
        <w:t>- (C) To group parts of a regular expression together.</w:t>
        <w:br/>
        <w:t>- (D) To match exactly one of the characters in the set.</w:t>
      </w:r>
    </w:p>
    <w:p>
      <w:r>
        <w:rPr>
          <w:b/>
        </w:rPr>
        <w:t xml:space="preserve">Question 21 (ID: 4.9.9): </w:t>
      </w:r>
      <w:r>
        <w:t>Multiple Choice: Which phase comes first in the DOM event model?</w:t>
        <w:br/>
        <w:br/>
        <w:t>- (A) Bubbling phase</w:t>
        <w:br/>
        <w:t>- (B) Capturing phase</w:t>
        <w:br/>
        <w:t>- (C) At target phase</w:t>
        <w:br/>
        <w:t>- (D) Callback phase</w:t>
      </w:r>
    </w:p>
    <w:p>
      <w:r>
        <w:rPr>
          <w:b/>
        </w:rPr>
        <w:t xml:space="preserve">Question 22 (ID: 4.10.5): </w:t>
      </w:r>
      <w:r>
        <w:t>Multiple Choice: What does the `removeProperty()` method do in JavaScript?</w:t>
        <w:br/>
        <w:br/>
        <w:t>- (A) It removes a CSS property from an element's inline style.</w:t>
        <w:br/>
        <w:t>- (B) It removes the entire element from the DOM.</w:t>
        <w:br/>
        <w:t>- (C) It deletes the parent element of the node.</w:t>
        <w:br/>
        <w:t>- (D) It replaces the existing CSS property with a new one.</w:t>
      </w:r>
    </w:p>
    <w:p>
      <w:r>
        <w:rPr>
          <w:b/>
        </w:rPr>
        <w:t xml:space="preserve">Question 23 (ID: 3.7.8): </w:t>
      </w:r>
      <w:r>
        <w:t>Multiple Choice: What happens when you declare a variable without var, let, or const inside a function?</w:t>
        <w:br/>
        <w:br/>
        <w:t>(A) It becomes a local variable.</w:t>
        <w:br/>
        <w:t>(B) It becomes a block-scoped variable.</w:t>
        <w:br/>
        <w:t>(C) It becomes a global variable.</w:t>
        <w:br/>
        <w:t>(D) It throws an error.</w:t>
      </w:r>
    </w:p>
    <w:p>
      <w:r>
        <w:rPr>
          <w:b/>
        </w:rPr>
        <w:t xml:space="preserve">Question 24 (ID: 1.4.4): </w:t>
      </w:r>
      <w:r>
        <w:t>Multiple Choice: Which of the following is a proper use of HTML comments?</w:t>
        <w:br/>
        <w:t xml:space="preserve">   - (A) To execute a JavaScript function conditionally</w:t>
        <w:br/>
        <w:t xml:space="preserve">   - (B) To leave notes for other developers within the code</w:t>
        <w:br/>
        <w:t xml:space="preserve">   - (C) To create a hidden text field in a form</w:t>
        <w:br/>
        <w:t xml:space="preserve">   - (D) To style elements differently based on the comment</w:t>
      </w:r>
    </w:p>
    <w:p>
      <w:r>
        <w:rPr>
          <w:b/>
        </w:rPr>
        <w:t xml:space="preserve">Question 25 (ID: 3.1.9): </w:t>
      </w:r>
      <w:r>
        <w:t>Multi-Select: Which of the following are common ways to obtain user input in JavaScript? (Select all that apply)</w:t>
        <w:br/>
        <w:t>- (A) console.log()</w:t>
        <w:br/>
        <w:t>- (B) prompt()</w:t>
        <w:br/>
        <w:t>- (C) alert()</w:t>
        <w:br/>
        <w:t>- (D) input()</w:t>
      </w:r>
    </w:p>
    <w:p>
      <w:r>
        <w:rPr>
          <w:b/>
        </w:rPr>
        <w:t xml:space="preserve">Question 26 (ID: 3.3.7): </w:t>
      </w:r>
      <w:r>
        <w:t>Multiple Choice: What is the result of the following code?</w:t>
        <w:br/>
        <w:t xml:space="preserve">let score = 2; </w:t>
        <w:br/>
        <w:t xml:space="preserve">if (score === "2") { </w:t>
        <w:br/>
        <w:t xml:space="preserve">    score = 10; } console.log(score);</w:t>
        <w:br/>
        <w:t>- (A) 2</w:t>
        <w:br/>
        <w:t>- (B) 10</w:t>
        <w:br/>
        <w:t>- (C) "2"</w:t>
        <w:br/>
        <w:t>- (D) Error</w:t>
      </w:r>
    </w:p>
    <w:p>
      <w:r>
        <w:rPr>
          <w:b/>
        </w:rPr>
        <w:t xml:space="preserve">Question 27 (ID: 1.5.3): </w:t>
      </w:r>
      <w:r>
        <w:t>Multiple Choice: Which attribute specifies the image source in an &lt;img&gt; tag?</w:t>
        <w:br/>
        <w:t xml:space="preserve">   - (A) href</w:t>
        <w:br/>
        <w:t xml:space="preserve">   - (B) src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28 (ID: 1.8.10): </w:t>
      </w:r>
      <w:r>
        <w:t>Multiple Choice: What type of HTML element is `&lt;header&gt;`, and what is its typical use?</w:t>
        <w:br/>
        <w:t xml:space="preserve">   - (A) Inline; used for short text links</w:t>
        <w:br/>
        <w:t xml:space="preserve">   - (B) Block; used for introductory content or navigational links</w:t>
        <w:br/>
        <w:t xml:space="preserve">   - (C) Inline; used to group navigation links</w:t>
        <w:br/>
        <w:t xml:space="preserve">   - (D) Block; used only for bottom page content</w:t>
      </w:r>
    </w:p>
    <w:p>
      <w:r>
        <w:rPr>
          <w:b/>
        </w:rPr>
        <w:t xml:space="preserve">Question 29 (ID: 1.3.7): </w:t>
      </w:r>
      <w:r>
        <w:t>True/False: The &lt;br&gt; tag requires a closing tag.</w:t>
      </w:r>
    </w:p>
    <w:p>
      <w:r>
        <w:rPr>
          <w:b/>
        </w:rPr>
        <w:t xml:space="preserve">Question 30 (ID: 4.8.8): </w:t>
      </w:r>
      <w:r>
        <w:t>Multiple Choice: What is the difference between `childNodes` and `children` properties?</w:t>
        <w:br/>
        <w:br/>
        <w:t>- (A) `childNodes` includes text nodes, while `children` includes only element nodes.</w:t>
        <w:br/>
        <w:t>- (B) `children` includes all node types, while `childNodes` includes only element nodes.</w:t>
        <w:br/>
        <w:t>- (C) `childNodes` includes only the first child, while `children` includes all children.</w:t>
        <w:br/>
        <w:t>- (D) `children` includes only the first child, while `childNodes` includes all children.</w:t>
      </w:r>
    </w:p>
    <w:p>
      <w:r>
        <w:rPr>
          <w:b/>
        </w:rPr>
        <w:t xml:space="preserve">Question 31 (ID: 3.7.4): </w:t>
      </w:r>
      <w:r>
        <w:t>Multiple Choice: What happens when you try to access a `let` variable before it has been declared?</w:t>
        <w:br/>
        <w:br/>
        <w:t>- (A) The variable is undefined.</w:t>
        <w:br/>
        <w:t>- (B) The variable is set to `null`.</w:t>
        <w:br/>
        <w:t>- (C) A ReferenceError is thrown.</w:t>
        <w:br/>
        <w:t>- (D) It automatically assigns a default value.</w:t>
      </w:r>
    </w:p>
    <w:p>
      <w:r>
        <w:rPr>
          <w:b/>
        </w:rPr>
        <w:t xml:space="preserve">Question 32 (ID: 4.11.3): </w:t>
      </w:r>
      <w:r>
        <w:t>Multi-Select: Which of the following are common methods for performing form validation using JavaScript? (Select all that apply)</w:t>
        <w:br/>
        <w:br/>
        <w:t>- (A) Validating data while the user is typing</w:t>
        <w:br/>
        <w:t>- (B) Validating data immediately after the form is submitted</w:t>
        <w:br/>
        <w:t>- (C) Using regular expressions to validate patterns like ZIP codes</w:t>
        <w:br/>
        <w:t>- (D) Using server-side validation only</w:t>
      </w:r>
    </w:p>
    <w:p>
      <w:r>
        <w:rPr>
          <w:b/>
        </w:rPr>
        <w:t xml:space="preserve">Question 33 (ID: 2.7.3): </w:t>
      </w:r>
      <w:r>
        <w:t>Multiple Choice: What is the default value of the `flex-direction` property in CSS?</w:t>
        <w:br/>
        <w:t xml:space="preserve">   - (A) `column`</w:t>
        <w:br/>
        <w:t xml:space="preserve">   - (B) `row`</w:t>
        <w:br/>
        <w:t xml:space="preserve">   - (C) `column-reverse`</w:t>
        <w:br/>
        <w:t xml:space="preserve">   - (D) `row-reverse`</w:t>
      </w:r>
    </w:p>
    <w:p>
      <w:r>
        <w:rPr>
          <w:b/>
        </w:rPr>
        <w:t xml:space="preserve">Question 34 (ID: 1.10.3): </w:t>
      </w:r>
      <w:r>
        <w:t>True/False: The `value` attribute of an input element is visible to the user and can be modified.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Gladwell</w:t>
      </w:r>
    </w:p>
    <w:p>
      <w:r>
        <w:rPr>
          <w:b/>
        </w:rPr>
        <w:t xml:space="preserve">Answer to Question 2: </w:t>
      </w:r>
      <w:r>
        <w:t>(A) `*`, (B) `+`, (D) `$`</w:t>
      </w:r>
    </w:p>
    <w:p>
      <w:r>
        <w:rPr>
          <w:b/>
        </w:rPr>
        <w:t xml:space="preserve">Answer to Question 3: </w:t>
      </w:r>
      <w:r>
        <w:t>(C) console.log()</w:t>
      </w:r>
    </w:p>
    <w:p>
      <w:r>
        <w:rPr>
          <w:b/>
        </w:rPr>
        <w:t xml:space="preserve">Answer to Question 4: </w:t>
      </w:r>
      <w:r>
        <w:t>(B) 1</w:t>
      </w:r>
    </w:p>
    <w:p>
      <w:r>
        <w:rPr>
          <w:b/>
        </w:rPr>
        <w:t xml:space="preserve">Answer to Question 5: </w:t>
      </w:r>
      <w:r>
        <w:t>(B) &lt;li&gt;</w:t>
      </w:r>
    </w:p>
    <w:p>
      <w:r>
        <w:rPr>
          <w:b/>
        </w:rPr>
        <w:t xml:space="preserve">Answer to Question 6: </w:t>
      </w:r>
      <w:r>
        <w:t>(A) It includes padding and borders in the element's width and height.</w:t>
      </w:r>
    </w:p>
    <w:p>
      <w:r>
        <w:rPr>
          <w:b/>
        </w:rPr>
        <w:t xml:space="preserve">Answer to Question 7: </w:t>
      </w:r>
      <w:r>
        <w:t>(A) Content, (B) Padding, (C) Border</w:t>
      </w:r>
    </w:p>
    <w:p>
      <w:r>
        <w:rPr>
          <w:b/>
        </w:rPr>
        <w:t xml:space="preserve">Answer to Question 8: </w:t>
      </w:r>
      <w:r>
        <w:t>(B) Removes whitespace from both ends of a string.</w:t>
      </w:r>
    </w:p>
    <w:p>
      <w:r>
        <w:rPr>
          <w:b/>
        </w:rPr>
        <w:t xml:space="preserve">Answer to Question 9: </w:t>
      </w:r>
      <w:r>
        <w:t>(A) To match the input against specific patterns such as phone numbers or ZIP codes.</w:t>
      </w:r>
    </w:p>
    <w:p>
      <w:r>
        <w:rPr>
          <w:b/>
        </w:rPr>
        <w:t xml:space="preserve">Answer to Question 10: </w:t>
      </w:r>
      <w:r>
        <w:t>(A) click, (B) keydown, (C) submit</w:t>
      </w:r>
    </w:p>
    <w:p>
      <w:r>
        <w:rPr>
          <w:b/>
        </w:rPr>
        <w:t xml:space="preserve">Answer to Question 11: </w:t>
      </w:r>
      <w:r>
        <w:t>(B) Denver</w:t>
      </w:r>
    </w:p>
    <w:p>
      <w:r>
        <w:rPr>
          <w:b/>
        </w:rPr>
        <w:t xml:space="preserve">Answer to Question 12: </w:t>
      </w:r>
      <w:r>
        <w:t>(C) content-box</w:t>
      </w:r>
    </w:p>
    <w:p>
      <w:r>
        <w:rPr>
          <w:b/>
        </w:rPr>
        <w:t xml:space="preserve">Answer to Question 13: </w:t>
      </w:r>
      <w:r>
        <w:t>(C) null</w:t>
      </w:r>
    </w:p>
    <w:p>
      <w:r>
        <w:rPr>
          <w:b/>
        </w:rPr>
        <w:t xml:space="preserve">Answer to Question 14: </w:t>
      </w:r>
      <w:r>
        <w:t>(A) z-index</w:t>
      </w:r>
    </w:p>
    <w:p>
      <w:r>
        <w:rPr>
          <w:b/>
        </w:rPr>
        <w:t xml:space="preserve">Answer to Question 15: </w:t>
      </w:r>
      <w:r>
        <w:t>(A) It ensures the button changes color when hovered over.</w:t>
      </w:r>
    </w:p>
    <w:p>
      <w:r>
        <w:rPr>
          <w:b/>
        </w:rPr>
        <w:t xml:space="preserve">Answer to Question 16: </w:t>
      </w:r>
      <w:r>
        <w:t>(C) The loop body will never execute.</w:t>
      </w:r>
    </w:p>
    <w:p>
      <w:r>
        <w:rPr>
          <w:b/>
        </w:rPr>
        <w:t xml:space="preserve">Answer to Question 17: </w:t>
      </w:r>
      <w:r>
        <w:t>(A) It changes the value of an element's CSS property.</w:t>
      </w:r>
    </w:p>
    <w:p>
      <w:r>
        <w:rPr>
          <w:b/>
        </w:rPr>
        <w:t xml:space="preserve">Answer to Question 18: </w:t>
      </w:r>
      <w:r>
        <w:t>(A) It triggers when an element loses focus.</w:t>
      </w:r>
    </w:p>
    <w:p>
      <w:r>
        <w:rPr>
          <w:b/>
        </w:rPr>
        <w:t xml:space="preserve">Answer to Question 19: </w:t>
      </w:r>
      <w:r>
        <w:t>(C) The browser does not send the name or value of the radio button group.</w:t>
      </w:r>
    </w:p>
    <w:p>
      <w:r>
        <w:rPr>
          <w:b/>
        </w:rPr>
        <w:t xml:space="preserve">Answer to Question 20: </w:t>
      </w:r>
      <w:r>
        <w:t>(A) To specify a range of characters to match., (B) To negate a set of characters., (D) To match exactly one of the characters in the set.</w:t>
      </w:r>
    </w:p>
    <w:p>
      <w:r>
        <w:rPr>
          <w:b/>
        </w:rPr>
        <w:t xml:space="preserve">Answer to Question 21: </w:t>
      </w:r>
      <w:r>
        <w:t>(B) Capturing phase</w:t>
      </w:r>
    </w:p>
    <w:p>
      <w:r>
        <w:rPr>
          <w:b/>
        </w:rPr>
        <w:t xml:space="preserve">Answer to Question 22: </w:t>
      </w:r>
      <w:r>
        <w:t>(A) It removes a CSS property from an element's inline style.</w:t>
      </w:r>
    </w:p>
    <w:p>
      <w:r>
        <w:rPr>
          <w:b/>
        </w:rPr>
        <w:t xml:space="preserve">Answer to Question 23: </w:t>
      </w:r>
      <w:r>
        <w:t>(C) It becomes a global variable.</w:t>
      </w:r>
    </w:p>
    <w:p>
      <w:r>
        <w:rPr>
          <w:b/>
        </w:rPr>
        <w:t xml:space="preserve">Answer to Question 24: </w:t>
      </w:r>
      <w:r>
        <w:t>(B) To leave notes for other developers within the code</w:t>
      </w:r>
    </w:p>
    <w:p>
      <w:r>
        <w:rPr>
          <w:b/>
        </w:rPr>
        <w:t xml:space="preserve">Answer to Question 25: </w:t>
      </w:r>
      <w:r>
        <w:t>(B) prompt(), (C) alert()</w:t>
      </w:r>
    </w:p>
    <w:p>
      <w:r>
        <w:rPr>
          <w:b/>
        </w:rPr>
        <w:t xml:space="preserve">Answer to Question 26: </w:t>
      </w:r>
      <w:r>
        <w:t>(A) 2</w:t>
      </w:r>
    </w:p>
    <w:p>
      <w:r>
        <w:rPr>
          <w:b/>
        </w:rPr>
        <w:t xml:space="preserve">Answer to Question 27: </w:t>
      </w:r>
      <w:r>
        <w:t>(B) src</w:t>
      </w:r>
    </w:p>
    <w:p>
      <w:r>
        <w:rPr>
          <w:b/>
        </w:rPr>
        <w:t xml:space="preserve">Answer to Question 28: </w:t>
      </w:r>
      <w:r>
        <w:t>(B) Block; used for introductory content or navigational links</w:t>
      </w:r>
    </w:p>
    <w:p>
      <w:r>
        <w:rPr>
          <w:b/>
        </w:rPr>
        <w:t xml:space="preserve">Answer to Question 29: </w:t>
      </w:r>
      <w:r>
        <w:t>False</w:t>
      </w:r>
    </w:p>
    <w:p>
      <w:r>
        <w:rPr>
          <w:b/>
        </w:rPr>
        <w:t xml:space="preserve">Answer to Question 30: </w:t>
      </w:r>
      <w:r>
        <w:t>(A) `childNodes` includes text nodes, while `children` includes only element nodes.</w:t>
      </w:r>
    </w:p>
    <w:p>
      <w:r>
        <w:rPr>
          <w:b/>
        </w:rPr>
        <w:t xml:space="preserve">Answer to Question 31: </w:t>
      </w:r>
      <w:r>
        <w:t>(C) A ReferenceError is thrown.</w:t>
      </w:r>
    </w:p>
    <w:p>
      <w:r>
        <w:rPr>
          <w:b/>
        </w:rPr>
        <w:t xml:space="preserve">Answer to Question 32: </w:t>
      </w:r>
      <w:r>
        <w:t>(A) Validating data while the user is typing, (B) Validating data immediately after the form is submitted, (C) Using regular expressions to validate patterns like ZIP codes</w:t>
      </w:r>
    </w:p>
    <w:p>
      <w:r>
        <w:rPr>
          <w:b/>
        </w:rPr>
        <w:t xml:space="preserve">Answer to Question 33: </w:t>
      </w:r>
      <w:r>
        <w:t>(B) `row`</w:t>
      </w:r>
    </w:p>
    <w:p>
      <w:r>
        <w:rPr>
          <w:b/>
        </w:rPr>
        <w:t xml:space="preserve">Answer to Question 34: </w:t>
      </w:r>
      <w:r>
        <w:t>True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