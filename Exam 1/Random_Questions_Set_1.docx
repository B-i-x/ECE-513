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Randomly Selected Questions - Set 1</w:t>
      </w:r>
    </w:p>
    <w:p>
      <w:r>
        <w:rPr>
          <w:b/>
        </w:rPr>
        <w:t xml:space="preserve">Question 1 (ID: 2.3.1): </w:t>
      </w:r>
      <w:r>
        <w:t>Multiple Choice: What is the purpose of the CSS `color` property?</w:t>
        <w:br/>
        <w:t xml:space="preserve">   - (A) To set the background color of an element</w:t>
        <w:br/>
        <w:t xml:space="preserve">   - (B) To define the text color of an element</w:t>
        <w:br/>
        <w:t xml:space="preserve">   - (C) To specify the border color of an element</w:t>
        <w:br/>
        <w:t xml:space="preserve">   - (D) To change the color of links within an element</w:t>
      </w:r>
    </w:p>
    <w:p>
      <w:r>
        <w:rPr>
          <w:b/>
        </w:rPr>
        <w:t xml:space="preserve">Question 2 (ID: 1.4.3): </w:t>
      </w:r>
      <w:r>
        <w:t>True/False: Comments in HTML can be nested inside other comments.</w:t>
      </w:r>
    </w:p>
    <w:p>
      <w:r>
        <w:rPr>
          <w:b/>
        </w:rPr>
        <w:t xml:space="preserve">Question 3 (ID: 4.9.10): </w:t>
      </w:r>
      <w:r>
        <w:t>Multiple Choice: What does the `stopPropagation()` method do in an event handler?</w:t>
        <w:br/>
        <w:br/>
        <w:t>- (A) It prevents further propagation of the current event in the capturing or bubbling phase.</w:t>
        <w:br/>
        <w:t>- (B) It stops the current event from completing.</w:t>
        <w:br/>
        <w:t>- (C) It cancels the event and removes all listeners.</w:t>
        <w:br/>
        <w:t>- (D) It triggers the event multiple times.</w:t>
      </w:r>
    </w:p>
    <w:p>
      <w:r>
        <w:rPr>
          <w:b/>
        </w:rPr>
        <w:t xml:space="preserve">Question 4 (ID: 3.6.3): </w:t>
      </w:r>
      <w:r>
        <w:t>Multi-Select: Which of the following are valid ways to call a function in JavaScript? (Select all that apply)</w:t>
        <w:br/>
        <w:br/>
        <w:t>- (A) myFunc()</w:t>
        <w:br/>
        <w:t>- (B) call myFunc()</w:t>
        <w:br/>
        <w:t>- (C) myFunc(3, 4)</w:t>
        <w:br/>
        <w:t>- (D) myFunc;</w:t>
      </w:r>
    </w:p>
    <w:p>
      <w:r>
        <w:rPr>
          <w:b/>
        </w:rPr>
        <w:t xml:space="preserve">Question 5 (ID: 2.6.4): </w:t>
      </w:r>
      <w:r>
        <w:t>Multiple Choice: What is the key difference between `position: fixed;` and `position: absolute;`?</w:t>
        <w:br/>
        <w:t xml:space="preserve">   - (A) Fixed elements scroll with the page, while absolute elements remain in place.</w:t>
        <w:br/>
        <w:t xml:space="preserve">   - (B) Fixed elements are positioned relative to the viewport, while absolute elements are positioned relative to their nearest positioned ancestor.</w:t>
        <w:br/>
        <w:t xml:space="preserve">   - (C) Fixed elements are always at the top of the page, while absolute elements move with the page.</w:t>
        <w:br/>
        <w:t xml:space="preserve">   - (D) Fixed elements cannot have z-index, while absolute elements can.</w:t>
      </w:r>
    </w:p>
    <w:p>
      <w:r>
        <w:rPr>
          <w:b/>
        </w:rPr>
        <w:t xml:space="preserve">Question 6 (ID: 4.1.8): </w:t>
      </w:r>
      <w:r>
        <w:t>Multiple Choice: What happens if you pass only the year to the `Date` constructor?</w:t>
        <w:br/>
        <w:br/>
        <w:t>- (A) It creates a date on January 1st of that year.</w:t>
        <w:br/>
        <w:t>- (B) It creates a date on December 31st of that year.</w:t>
        <w:br/>
        <w:t>- (C) It throws an error.</w:t>
        <w:br/>
        <w:t>- (D) It defaults to the current date.</w:t>
      </w:r>
    </w:p>
    <w:p>
      <w:r>
        <w:rPr>
          <w:b/>
        </w:rPr>
        <w:t xml:space="preserve">Question 7 (ID: 3.7.3): </w:t>
      </w:r>
      <w:r>
        <w:t>Multi-Select: Which of the following statements about `let` and `var` are true? (Select all that apply)</w:t>
        <w:br/>
        <w:br/>
        <w:t>- (A) Variables declared with `let` are not hoisted.</w:t>
        <w:br/>
        <w:t>- (B) Variables declared with `var` are hoisted.</w:t>
        <w:br/>
        <w:t>- (C) Variables declared with `let` have block scope.</w:t>
        <w:br/>
        <w:t>- (D) Variables declared with `var` have function scope.</w:t>
      </w:r>
    </w:p>
    <w:p>
      <w:r>
        <w:rPr>
          <w:b/>
        </w:rPr>
        <w:t xml:space="preserve">Question 8 (ID: 4.5.1): </w:t>
      </w:r>
      <w:r>
        <w:t>Multiple Choice: What must be set to make the `label` element's width adjustable?</w:t>
        <w:br/>
        <w:br/>
        <w:t>- (A) display: inline</w:t>
        <w:br/>
        <w:t>- (B) display: block</w:t>
        <w:br/>
        <w:t>- (C) display: inline-block</w:t>
        <w:br/>
        <w:t>- (D) width: auto</w:t>
      </w:r>
    </w:p>
    <w:p>
      <w:r>
        <w:rPr>
          <w:b/>
        </w:rPr>
        <w:t xml:space="preserve">Question 9 (ID: 2.1.1): </w:t>
      </w:r>
      <w:r>
        <w:t>Multiple Choice: What is the primary function of CSS?</w:t>
        <w:br/>
        <w:t xml:space="preserve">   - (A) To structure web page content</w:t>
        <w:br/>
        <w:t xml:space="preserve">   - (B) To create interactive user interfaces</w:t>
        <w:br/>
        <w:t xml:space="preserve">   - (C) To define the visual presentation of web pages</w:t>
        <w:br/>
        <w:t xml:space="preserve">   - (D) To manage the server response to web requests</w:t>
      </w:r>
    </w:p>
    <w:p>
      <w:r>
        <w:rPr>
          <w:b/>
        </w:rPr>
        <w:t xml:space="preserve">Question 10 (ID: 4.2.2): </w:t>
      </w:r>
      <w:r>
        <w:t>Multiple Choice: What is the output of the following code?</w:t>
        <w:br/>
        <w:br/>
        <w:t>let re = /ab/;</w:t>
        <w:br/>
        <w:t>let words = ["ban", "babble", "make", "flab"];</w:t>
        <w:br/>
        <w:t>words.forEach(function(word) {</w:t>
        <w:br/>
        <w:t xml:space="preserve">  if (re.test(word)) {</w:t>
        <w:br/>
        <w:t xml:space="preserve">    console.log(word + " matches!");</w:t>
        <w:br/>
        <w:t xml:space="preserve">  }</w:t>
        <w:br/>
        <w:t>});</w:t>
        <w:br/>
        <w:br/>
        <w:t>- (A) ban matches!, babble matches!</w:t>
        <w:br/>
        <w:t>- (B) babble matches!, flab matches!</w:t>
        <w:br/>
        <w:t>- (C) make matches!</w:t>
        <w:br/>
        <w:t>- (D) No output</w:t>
      </w:r>
    </w:p>
    <w:p>
      <w:r>
        <w:rPr>
          <w:b/>
        </w:rPr>
        <w:t xml:space="preserve">Question 11 (ID: 2.4.4): </w:t>
      </w:r>
      <w:r>
        <w:t>Multiple Choice: How would you set the font weight to bold for a paragraph element?</w:t>
        <w:br/>
        <w:t xml:space="preserve">   - (A) p { font-style: bold; }</w:t>
        <w:br/>
        <w:t xml:space="preserve">   - (B) p { font-weight: bold; }</w:t>
        <w:br/>
        <w:t xml:space="preserve">   - (C) p { text-decoration: bold; }</w:t>
        <w:br/>
        <w:t xml:space="preserve">   - (D) p { font-family: bold; }</w:t>
      </w:r>
    </w:p>
    <w:p>
      <w:r>
        <w:rPr>
          <w:b/>
        </w:rPr>
        <w:t xml:space="preserve">Question 12 (ID: 4.11.4): </w:t>
      </w:r>
      <w:r>
        <w:t>Multiple Choice: What is the purpose of the `required` attribute in HTML form input elements?</w:t>
        <w:br/>
        <w:br/>
        <w:t>- (A) To ensure that the field has a value before the form can be submitted.</w:t>
        <w:br/>
        <w:t>- (B) To prevent the user from modifying the input field.</w:t>
        <w:br/>
        <w:t>- (C) To provide a default value for the input field.</w:t>
        <w:br/>
        <w:t>- (D) To limit the length of the input field.</w:t>
      </w:r>
    </w:p>
    <w:p>
      <w:r>
        <w:rPr>
          <w:b/>
        </w:rPr>
        <w:t xml:space="preserve">Question 13 (ID: 3.11.10): </w:t>
      </w:r>
      <w:r>
        <w:t>Multiple Choice: What is the benefit of using template literals in JavaScript?</w:t>
        <w:br/>
        <w:br/>
        <w:t>- (A) They allow embedding expressions into strings.</w:t>
        <w:br/>
        <w:t>- (B) They prevent the use of variables in strings.</w:t>
        <w:br/>
        <w:t>- (C) They convert strings to numbers automatically.</w:t>
        <w:br/>
        <w:t>- (D) They remove special characters from strings.</w:t>
      </w:r>
    </w:p>
    <w:p>
      <w:r>
        <w:rPr>
          <w:b/>
        </w:rPr>
        <w:t xml:space="preserve">Question 14 (ID: 1.7.6): </w:t>
      </w:r>
      <w:r>
        <w:t>True/False: An `&lt;a&gt;` element can only contain text and cannot include images.</w:t>
      </w:r>
    </w:p>
    <w:p>
      <w:r>
        <w:rPr>
          <w:b/>
        </w:rPr>
        <w:t xml:space="preserve">Question 15 (ID: 1.1.6): </w:t>
      </w:r>
      <w:r>
        <w:t>Multiple Choice: What protocol is used by a browser to retrieve the IP address of a domain name?</w:t>
        <w:br/>
        <w:t xml:space="preserve">   - (A) HTTPS</w:t>
        <w:br/>
        <w:t xml:space="preserve">   - (B) SMTP</w:t>
        <w:br/>
        <w:t xml:space="preserve">   - (C) DNS</w:t>
        <w:br/>
        <w:t xml:space="preserve">   - (D) TCP</w:t>
      </w:r>
    </w:p>
    <w:p>
      <w:r>
        <w:rPr>
          <w:b/>
        </w:rPr>
        <w:t xml:space="preserve">Question 16 (ID: 1.8.8): </w:t>
      </w:r>
      <w:r>
        <w:t>Multiple Choice: Which element is most suitable for marking up a sidebar with secondary content like links or advertisements?</w:t>
        <w:br/>
        <w:t xml:space="preserve">   - (A) `&lt;main&gt;`</w:t>
        <w:br/>
        <w:t xml:space="preserve">   - (B) `&lt;footer&gt;`</w:t>
        <w:br/>
        <w:t xml:space="preserve">   - (C) `&lt;aside&gt;`</w:t>
        <w:br/>
        <w:t xml:space="preserve">   - (D) `&lt;nav&gt;`</w:t>
      </w:r>
    </w:p>
    <w:p>
      <w:r>
        <w:rPr>
          <w:b/>
        </w:rPr>
        <w:t xml:space="preserve">Question 17 (ID: 3.10.7): </w:t>
      </w:r>
      <w:r>
        <w:t>Multi-Select: Which of the following statements are true about for-in loops in JavaScript? (Select all that apply)</w:t>
        <w:br/>
        <w:br/>
        <w:t>- (A) They loop over all enumerable properties of an object.</w:t>
        <w:br/>
        <w:t>- (B) They loop over both the keys and values of an object.</w:t>
        <w:br/>
        <w:t>- (C) They can be used to iterate over arrays.</w:t>
        <w:br/>
        <w:t>- (D) They loop through an object’s keys in insertion order.</w:t>
      </w:r>
    </w:p>
    <w:p>
      <w:r>
        <w:rPr>
          <w:b/>
        </w:rPr>
        <w:t xml:space="preserve">Question 18 (ID: 1.5.9): </w:t>
      </w:r>
      <w:r>
        <w:t>Multiple Choice: How does the browser handle an &lt;img&gt; tag with conflicting width and height attributes that distort the image's natural aspect ratio?</w:t>
        <w:br/>
        <w:t xml:space="preserve">   - (A) The image is displayed with the specified dimensions, possibly distorted.</w:t>
        <w:br/>
        <w:t xml:space="preserve">   - (B) The browser adjusts the dimensions to maintain the aspect ratio.</w:t>
        <w:br/>
        <w:t xml:space="preserve">   - (C) The image fails to load.</w:t>
        <w:br/>
        <w:t xml:space="preserve">   - (D) The browser ignores the height attribute.</w:t>
      </w:r>
    </w:p>
    <w:p>
      <w:r>
        <w:rPr>
          <w:b/>
        </w:rPr>
        <w:t xml:space="preserve">Question 19 (ID: 1.8.1): </w:t>
      </w:r>
      <w:r>
        <w:t>True/False: Containers in HTML are always block-level elements.</w:t>
      </w:r>
    </w:p>
    <w:p>
      <w:r>
        <w:rPr>
          <w:b/>
        </w:rPr>
        <w:t xml:space="preserve">Question 20 (ID: 3.4.2): </w:t>
      </w:r>
      <w:r>
        <w:t>Multiple Choice: What is the output of the following code?</w:t>
        <w:br/>
        <w:t>let x = 10; console.log(x ? "Truthy" : "Falsy");</w:t>
        <w:br/>
        <w:t>- (A) "Truthy"</w:t>
        <w:br/>
        <w:t>- (B) "Falsy"</w:t>
        <w:br/>
        <w:t>- (C) undefined</w:t>
        <w:br/>
        <w:t>- (D) NaN</w:t>
      </w:r>
    </w:p>
    <w:p>
      <w:r>
        <w:rPr>
          <w:b/>
        </w:rPr>
        <w:t xml:space="preserve">Question 21 (ID: 3.11.7): </w:t>
      </w:r>
      <w:r>
        <w:t>Multiple Choice: Which of the following methods converts a string to lowercase?</w:t>
        <w:br/>
        <w:br/>
        <w:t>- (A) `toUpperCase()`</w:t>
        <w:br/>
        <w:t>- (B) `toLowerCase()`</w:t>
        <w:br/>
        <w:t>- (C) `split()`</w:t>
        <w:br/>
        <w:t>- (D) `concat()`</w:t>
      </w:r>
    </w:p>
    <w:p>
      <w:r>
        <w:rPr>
          <w:b/>
        </w:rPr>
        <w:t xml:space="preserve">Question 22 (ID: 1.2.8): </w:t>
      </w:r>
      <w:r>
        <w:t>Multiple Choice: What does the 'charset' attribute in a &lt;meta&gt; tag specify?</w:t>
        <w:br/>
        <w:t xml:space="preserve">   - (A) The character encoding for the HTML document</w:t>
        <w:br/>
        <w:t xml:space="preserve">   - (B) The set of characters allowed in the document's comments</w:t>
        <w:br/>
        <w:t xml:space="preserve">   - (C) The website's character count limits</w:t>
        <w:br/>
        <w:t xml:space="preserve">   - (D) The character encoding for URLs within the document</w:t>
      </w:r>
    </w:p>
    <w:p>
      <w:r>
        <w:rPr>
          <w:b/>
        </w:rPr>
        <w:t xml:space="preserve">Question 23 (ID: 2.7.5): </w:t>
      </w:r>
      <w:r>
        <w:t>Multiple Choice: What does `justify-content: space-between;` do in a flex container?</w:t>
        <w:br/>
        <w:t xml:space="preserve">   - (A) Aligns all items to the center</w:t>
        <w:br/>
        <w:t xml:space="preserve">   - (B) Adds equal spacing between all flex items, with no space at the edges</w:t>
        <w:br/>
        <w:t xml:space="preserve">   - (C) Adds equal spacing between all items and the container edges</w:t>
        <w:br/>
        <w:t xml:space="preserve">   - (D) Aligns all items to the start of the container</w:t>
      </w:r>
    </w:p>
    <w:p>
      <w:r>
        <w:rPr>
          <w:b/>
        </w:rPr>
        <w:t xml:space="preserve">Question 24 (ID: 3.9.6): </w:t>
      </w:r>
      <w:r>
        <w:t>Multiple Choice: What is the output of this code?</w:t>
        <w:br/>
        <w:br/>
        <w:t>javascript</w:t>
        <w:br/>
        <w:t>Copy code</w:t>
        <w:br/>
        <w:t>let book = {</w:t>
        <w:br/>
        <w:t xml:space="preserve">  title: "Quiet",</w:t>
        <w:br/>
        <w:t xml:space="preserve">  author: {</w:t>
        <w:br/>
        <w:t xml:space="preserve">    firstName: "Susan",</w:t>
        <w:br/>
        <w:t xml:space="preserve">    lastName: "Cain"</w:t>
        <w:br/>
        <w:t xml:space="preserve">  },</w:t>
        <w:br/>
        <w:t xml:space="preserve">  getAuthorName: function() {</w:t>
        <w:br/>
        <w:t xml:space="preserve">    return this.author.firstName + " " + this.author.lastName;</w:t>
        <w:br/>
        <w:t xml:space="preserve">  }</w:t>
        <w:br/>
        <w:t>};</w:t>
        <w:br/>
        <w:t>console.log(book.getAuthorName());</w:t>
        <w:br/>
        <w:t>(A) Susan Cain</w:t>
        <w:br/>
        <w:t>(B) Quiet</w:t>
        <w:br/>
        <w:t>(C) undefined</w:t>
        <w:br/>
        <w:t>(D) Error</w:t>
      </w:r>
    </w:p>
    <w:p>
      <w:r>
        <w:rPr>
          <w:b/>
        </w:rPr>
        <w:t xml:space="preserve">Question 25 (ID: 4.7.7): </w:t>
      </w:r>
      <w:r>
        <w:t>Multi-Select: Which of the following methods are used to search for nodes in the DOM? (Select all that apply)</w:t>
        <w:br/>
        <w:br/>
        <w:t>- (A) `document.getElementById()`</w:t>
        <w:br/>
        <w:t>- (B) `document.querySelector()`</w:t>
        <w:br/>
        <w:t>- (C) `document.createTextNode()`</w:t>
        <w:br/>
        <w:t>- (D) `document.getElementsByTagName()`</w:t>
      </w:r>
    </w:p>
    <w:p>
      <w:r>
        <w:rPr>
          <w:b/>
        </w:rPr>
        <w:t xml:space="preserve">Question 26 (ID: 2.1.4): </w:t>
      </w:r>
      <w:r>
        <w:t>Multi-Select: Which of the following are valid ways to integrate CSS into a webpage? (Select all that apply)</w:t>
        <w:br/>
        <w:t xml:space="preserve">   - (A) Inline styles</w:t>
        <w:br/>
        <w:t xml:space="preserve">   - (B) Internal stylesheets</w:t>
        <w:br/>
        <w:t xml:space="preserve">   - (C) External stylesheets</w:t>
        <w:br/>
        <w:t xml:space="preserve">   - (D) Importing CSS via JavaScript</w:t>
      </w:r>
    </w:p>
    <w:p>
      <w:r>
        <w:rPr>
          <w:b/>
        </w:rPr>
        <w:t xml:space="preserve">Question 27 (ID: 4.11.8): </w:t>
      </w:r>
      <w:r>
        <w:t>Multiple Choice: What happens when isNaN() is used in form validation?</w:t>
        <w:br/>
        <w:br/>
        <w:t>(A) It checks if the value entered is not a number.</w:t>
        <w:br/>
        <w:t>(B) It checks if the value entered is a string.</w:t>
        <w:br/>
        <w:t>(C) It replaces the current value with a number.</w:t>
        <w:br/>
        <w:t>(D) It submits the form only if the value is a number.</w:t>
      </w:r>
    </w:p>
    <w:p>
      <w:r>
        <w:rPr>
          <w:b/>
        </w:rPr>
        <w:t xml:space="preserve">Question 28 (ID: 1.4.10): </w:t>
      </w:r>
      <w:r>
        <w:t>Multiple Choice: Which statement about HTML comments is true?</w:t>
        <w:br/>
        <w:t xml:space="preserve">   - (A) Comments can be placed anywhere in the HTML, including within tags.</w:t>
        <w:br/>
        <w:t xml:space="preserve">   - (B) Comments reduce the overall performance of the webpage.</w:t>
        <w:br/>
        <w:t xml:space="preserve">   - (C) Comments can execute HTML code when the page loads.</w:t>
        <w:br/>
        <w:t xml:space="preserve">   - (D) Comments are often used to include executable code on the page.</w:t>
      </w:r>
    </w:p>
    <w:p>
      <w:r>
        <w:rPr>
          <w:b/>
        </w:rPr>
        <w:t xml:space="preserve">Question 29 (ID: 2.4.3): </w:t>
      </w:r>
      <w:r>
        <w:t>Multi-Select: Which properties are set by the shorthand `font` property? (Select all that apply)</w:t>
        <w:br/>
        <w:t xml:space="preserve">   - (A) font-family</w:t>
        <w:br/>
        <w:t xml:space="preserve">   - (B) font-size</w:t>
        <w:br/>
        <w:t xml:space="preserve">   - (C) font-weight</w:t>
        <w:br/>
        <w:t xml:space="preserve">   - (D) line-height</w:t>
      </w:r>
    </w:p>
    <w:p>
      <w:r>
        <w:rPr>
          <w:b/>
        </w:rPr>
        <w:t xml:space="preserve">Question 30 (ID: 3.5.7): </w:t>
      </w:r>
      <w:r>
        <w:t>Multi-Select: Which of the following are valid uses of the `for` loop in JavaScript? (Select all that apply)</w:t>
        <w:br/>
        <w:br/>
        <w:t>- (A) `for (let i = 0; i &lt; 10; i++) { console.log(i); }`</w:t>
        <w:br/>
        <w:t>- (B) `for (let x = 10; x &gt; 0; x--) { console.log(x); }`</w:t>
        <w:br/>
        <w:t>- (C) `for (let i = 1; i &lt;= 5; i++) { if (i === 3) break; }`</w:t>
        <w:br/>
        <w:t>- (D) `for (let i = 0; i++) { console.log(i); }`</w:t>
      </w:r>
    </w:p>
    <w:p>
      <w:r>
        <w:rPr>
          <w:b/>
        </w:rPr>
        <w:t xml:space="preserve">Question 31 (ID: 4.4.9): </w:t>
      </w:r>
      <w:r>
        <w:t>Multiple Choice: What does the `value` attribute in a checkbox represent?</w:t>
        <w:br/>
        <w:br/>
        <w:t>- (A) The text shown next to the checkbox.</w:t>
        <w:br/>
        <w:t>- (B) The value sent to the server if the checkbox is selected.</w:t>
        <w:br/>
        <w:t>- (C) The default state of the checkbox.</w:t>
        <w:br/>
        <w:t>- (D) The color of the checkbox.</w:t>
      </w:r>
    </w:p>
    <w:p>
      <w:r>
        <w:rPr>
          <w:b/>
        </w:rPr>
        <w:t xml:space="preserve">Question 32 (ID: 4.9.4): </w:t>
      </w:r>
      <w:r>
        <w:t>Multiple Choice: What does the `addEventListener()` method do?</w:t>
        <w:br/>
        <w:br/>
        <w:t>- (A) It triggers an event immediately after a function call.</w:t>
        <w:br/>
        <w:t>- (B) It registers an event handler to respond to a specific event.</w:t>
        <w:br/>
        <w:t>- (C) It removes an event from the DOM.</w:t>
        <w:br/>
        <w:t>- (D) It adds an event to the CSS styling.</w:t>
      </w:r>
    </w:p>
    <w:p>
      <w:r>
        <w:rPr>
          <w:b/>
        </w:rPr>
        <w:t xml:space="preserve">Question 33 (ID: 4.1.5): </w:t>
      </w:r>
      <w:r>
        <w:t>Multiple Choice: What is the output of the following code?</w:t>
        <w:br/>
        <w:br/>
        <w:t>let georgeBirthday = new Date(1732, 1, 22);</w:t>
        <w:br/>
        <w:t>console.log(georgeBirthday);</w:t>
        <w:br/>
        <w:br/>
        <w:t>- (A) Jan 22, 1732</w:t>
        <w:br/>
        <w:t>- (B) Feb 22, 1732</w:t>
        <w:br/>
        <w:t>- (C) Mar 22, 1732</w:t>
        <w:br/>
        <w:t>- (D) Undefined</w:t>
      </w:r>
    </w:p>
    <w:p>
      <w:r>
        <w:rPr>
          <w:b/>
        </w:rPr>
        <w:t xml:space="preserve">Question 34 (ID: 1.3.4): </w:t>
      </w:r>
      <w:r>
        <w:t>Multiple Choice: How do browsers typically display paragraphs?</w:t>
        <w:br/>
        <w:t xml:space="preserve">   - (A) With no spacing between paragraphs</w:t>
        <w:br/>
        <w:t xml:space="preserve">   - (B) With extra spacing above and below paragraphs</w:t>
        <w:br/>
        <w:t xml:space="preserve">   - (C) By indenting the first line of each paragraph</w:t>
        <w:br/>
        <w:t xml:space="preserve">   - (D) By making the text bold</w:t>
      </w:r>
    </w:p>
    <w:p>
      <w:r>
        <w:rPr>
          <w:b/>
        </w:rPr>
        <w:t xml:space="preserve">Question 35 (ID: 2.1.7): </w:t>
      </w:r>
      <w:r>
        <w:t>Multiple Choice: What does the 'style' attribute represent in an HTML tag?</w:t>
        <w:br/>
        <w:t xml:space="preserve">   - (A) A way to add a unique identifier to an element</w:t>
        <w:br/>
        <w:t xml:space="preserve">   - (B) A method to apply CSS rules directly to the element</w:t>
        <w:br/>
        <w:t xml:space="preserve">   - (C) A link to an external stylesheet</w:t>
        <w:br/>
        <w:t xml:space="preserve">   - (D) An indication of the element's importance in the document</w:t>
      </w:r>
    </w:p>
    <w:p>
      <w:r>
        <w:rPr>
          <w:b/>
        </w:rPr>
        <w:t xml:space="preserve">Question 36 (ID: 4.11.6): </w:t>
      </w:r>
      <w:r>
        <w:t>Multiple Choice: What is the output of the following validation code?</w:t>
        <w:br/>
        <w:br/>
        <w:t>```html</w:t>
        <w:br/>
        <w:t>&lt;input type="text" id="zipCode" pattern="\d{5}" required&gt;</w:t>
        <w:br/>
        <w:t>(A) It checks that the input is a 5-digit number and is required.</w:t>
        <w:br/>
        <w:t>(B) It checks that the input is exactly 5 letters.</w:t>
        <w:br/>
        <w:t>(C) It checks that the input can be a number or letters.</w:t>
        <w:br/>
        <w:t>(D) It does not perform any validation.</w:t>
      </w:r>
    </w:p>
    <w:p>
      <w:r>
        <w:rPr>
          <w:b/>
        </w:rPr>
        <w:t xml:space="preserve">Question 37 (ID: 3.9.1): </w:t>
      </w:r>
      <w:r>
        <w:t>Multiple Choice: What does the following code output to the console?</w:t>
        <w:br/>
        <w:br/>
        <w:t>```javascript</w:t>
        <w:br/>
        <w:t>let book = {</w:t>
        <w:br/>
        <w:t xml:space="preserve">  title: "Outliers",</w:t>
        <w:br/>
        <w:t xml:space="preserve">  published: 2011,</w:t>
        <w:br/>
        <w:t xml:space="preserve">  keywords: ["success", "high-achievers"]</w:t>
        <w:br/>
        <w:t>};</w:t>
        <w:br/>
        <w:t>console.log(book.title);</w:t>
        <w:br/>
        <w:t>console.log(book.keywords[0]);</w:t>
        <w:br/>
        <w:br/>
        <w:t>(A) Outliers, success</w:t>
        <w:br/>
        <w:t>(B) Outliers, high-achievers</w:t>
        <w:br/>
        <w:t>(C) undefined, success</w:t>
        <w:br/>
        <w:t>(D) undefined, undefined</w:t>
      </w:r>
    </w:p>
    <w:p>
      <w:r>
        <w:rPr>
          <w:b/>
        </w:rPr>
        <w:t xml:space="preserve">Question 38 (ID: 4.3.2): </w:t>
      </w:r>
      <w:r>
        <w:t>Multiple Choice: What is the default method used if the `method` attribute is not specified in a form?</w:t>
        <w:br/>
        <w:br/>
        <w:t>- (A) POST</w:t>
        <w:br/>
        <w:t>- (B) GET</w:t>
        <w:br/>
        <w:t>- (C) PUT</w:t>
        <w:br/>
        <w:t>- (D) DELETE</w:t>
      </w:r>
    </w:p>
    <w:p>
      <w:r>
        <w:rPr>
          <w:b/>
        </w:rPr>
        <w:t xml:space="preserve">Question 39 (ID: 4.5.2): </w:t>
      </w:r>
      <w:r>
        <w:t>Multiple Choice: What CSS property is used to control the spacing between labels and form inputs?</w:t>
        <w:br/>
        <w:br/>
        <w:t>- (A) padding</w:t>
        <w:br/>
        <w:t>- (B) margin</w:t>
        <w:br/>
        <w:t>- (C) border</w:t>
        <w:br/>
        <w:t>- (D) line-height</w:t>
      </w:r>
    </w:p>
    <w:p>
      <w:r>
        <w:rPr>
          <w:b/>
        </w:rPr>
        <w:t xml:space="preserve">Question 40 (ID: 4.4.3): </w:t>
      </w:r>
      <w:r>
        <w:t>Multi-Select: Which of the following are valid attributes for a checkbox input in HTML? (Select all that apply)</w:t>
        <w:br/>
        <w:br/>
        <w:t>- (A) `checked`</w:t>
        <w:br/>
        <w:t>- (B) `value`</w:t>
        <w:br/>
        <w:t>- (C) `name`</w:t>
        <w:br/>
        <w:t>- (D) `method`</w:t>
      </w:r>
    </w:p>
    <w:p>
      <w:r>
        <w:rPr>
          <w:b/>
        </w:rPr>
        <w:t xml:space="preserve">Question 41 (ID: 2.5.1): </w:t>
      </w:r>
      <w:r>
        <w:t>Multiple Choice: What does the CSS 'box model' refer to?</w:t>
        <w:br/>
        <w:t xml:space="preserve">   - (A) A method for designing 3D animations</w:t>
        <w:br/>
        <w:t xml:space="preserve">   - (B) A concept that encompasses padding, border, and margin of HTML elements</w:t>
        <w:br/>
        <w:t xml:space="preserve">   - (C) The outline used for interactive elements on a webpage</w:t>
        <w:br/>
        <w:t xml:space="preserve">   - (D) A debugging tool in modern browsers</w:t>
      </w:r>
    </w:p>
    <w:p>
      <w:r>
        <w:rPr>
          <w:b/>
        </w:rPr>
        <w:t xml:space="preserve">Question 42 (ID: 4.5.4): </w:t>
      </w:r>
      <w:r>
        <w:t>Multi-Select: Which of the following attributes can be used to style form inputs for better usability? (Select all that apply)</w:t>
        <w:br/>
        <w:br/>
        <w:t>- (A) padding</w:t>
        <w:br/>
        <w:t>- (B) border-radius</w:t>
        <w:br/>
        <w:t>- (C) color</w:t>
        <w:br/>
        <w:t>- (D) box-shadow</w:t>
      </w:r>
    </w:p>
    <w:p>
      <w:r>
        <w:rPr>
          <w:b/>
        </w:rPr>
        <w:t xml:space="preserve">Question 43 (ID: 4.11.10): </w:t>
      </w:r>
      <w:r>
        <w:t>Multiple Choice: How does the maxlength attribute help with form validation?</w:t>
        <w:br/>
        <w:br/>
        <w:t>(A) It limits the number of characters a user can enter into a field.</w:t>
        <w:br/>
        <w:t>(B) It prevents users from submitting the form.</w:t>
        <w:br/>
        <w:t>(C) It automatically corrects the length of input.</w:t>
        <w:br/>
        <w:t>(D) It replaces the entered text with a default value.)</w:t>
      </w:r>
    </w:p>
    <w:p>
      <w:r>
        <w:rPr>
          <w:b/>
        </w:rPr>
        <w:t xml:space="preserve">Question 44 (ID: 2.4.1): </w:t>
      </w:r>
      <w:r>
        <w:t>Multiple Choice: What does the `font-family` property specify in CSS?</w:t>
        <w:br/>
        <w:t xml:space="preserve">   - (A) The line height of text</w:t>
        <w:br/>
        <w:t xml:space="preserve">   - (B) The decoration of the text</w:t>
        <w:br/>
        <w:t xml:space="preserve">   - (C) The font type used for text rendering</w:t>
        <w:br/>
        <w:t xml:space="preserve">   - (D) The color of the text</w:t>
      </w:r>
    </w:p>
    <w:p>
      <w:r>
        <w:rPr>
          <w:b/>
        </w:rPr>
        <w:t xml:space="preserve">Question 45 (ID: 1.1.4): </w:t>
      </w:r>
      <w:r>
        <w:t>True/False: IPv6 uses 128-bit addresses to allow for a greater number of unique IP addresses compared to IPv4.</w:t>
      </w:r>
    </w:p>
    <w:p>
      <w:r>
        <w:rPr>
          <w:b/>
        </w:rPr>
        <w:t xml:space="preserve">Question 46 (ID: 4.3.6): </w:t>
      </w:r>
      <w:r>
        <w:t>Multiple Choice: What is the output of the following code?</w:t>
        <w:br/>
        <w:br/>
        <w:t>&lt;form action="https://example.com/apply" method="POST"&gt;</w:t>
        <w:br/>
        <w:t xml:space="preserve">  &lt;input type="text" name="first" value="Rick"&gt;</w:t>
        <w:br/>
        <w:t xml:space="preserve">  &lt;input type="text" name="last" value="Deckard"&gt;</w:t>
        <w:br/>
        <w:t xml:space="preserve">  &lt;input type="submit"&gt;</w:t>
        <w:br/>
        <w:t>&lt;/form&gt;</w:t>
        <w:br/>
        <w:br/>
        <w:t>- (A) The form data is sent to the server with "first=Rick&amp;last=Deckard" in the request body.</w:t>
        <w:br/>
        <w:t>- (B) The form data is sent to the server with "first=Rick&amp;last=Deckard" in the URL.</w:t>
        <w:br/>
        <w:t>- (C) The form data is saved to local storage.</w:t>
        <w:br/>
        <w:t>- (D) The form data is appended to the document body.</w:t>
      </w:r>
    </w:p>
    <w:p>
      <w:r>
        <w:rPr>
          <w:b/>
        </w:rPr>
        <w:t xml:space="preserve">Question 47 (ID: 1.5.6): </w:t>
      </w:r>
      <w:r>
        <w:t>True/False: The &lt;img&gt; tag can be used to embed a video file into a webpage.</w:t>
      </w:r>
    </w:p>
    <w:p>
      <w:r>
        <w:rPr>
          <w:b/>
        </w:rPr>
        <w:t xml:space="preserve">Question 48 (ID: 3.3.10): </w:t>
      </w:r>
      <w:r>
        <w:t>Multiple Choice: What is the final value of `numItems` in the following code?</w:t>
        <w:br/>
        <w:t xml:space="preserve">let bonus = 15; </w:t>
        <w:br/>
        <w:t xml:space="preserve">let numItems = 44; </w:t>
        <w:br/>
        <w:t xml:space="preserve">if (bonus &lt; 12) { </w:t>
        <w:br/>
        <w:t xml:space="preserve">    numItems += 3; </w:t>
        <w:br/>
        <w:t xml:space="preserve">} else { </w:t>
        <w:br/>
        <w:t xml:space="preserve">    numItems += 6; </w:t>
        <w:br/>
        <w:t>} numItems++;</w:t>
        <w:br/>
        <w:br/>
        <w:t>- (A) 44</w:t>
        <w:br/>
        <w:t>- (B) 50</w:t>
        <w:br/>
        <w:t>- (C) 51</w:t>
        <w:br/>
        <w:t>- (D) 53</w:t>
      </w:r>
    </w:p>
    <w:p>
      <w:r>
        <w:rPr>
          <w:b/>
        </w:rPr>
        <w:t xml:space="preserve">Question 49 (ID: 4.3.10): </w:t>
      </w:r>
      <w:r>
        <w:t>Multiple Choice: What does the `placeholder` attribute do in an `&lt;input&gt;` element?</w:t>
        <w:br/>
        <w:br/>
        <w:t>- (A) It provides a hint to the user as to what value should be entered.</w:t>
        <w:br/>
        <w:t>- (B) It pre-populates the input field with a default value.</w:t>
        <w:br/>
        <w:t>- (C) It hides the input field until the form is submitted.</w:t>
        <w:br/>
        <w:t>- (D) It validates the input data before submission.</w:t>
      </w:r>
    </w:p>
    <w:p>
      <w:r>
        <w:rPr>
          <w:b/>
        </w:rPr>
        <w:t xml:space="preserve">Question 50 (ID: 4.1.3): </w:t>
      </w:r>
      <w:r>
        <w:t>Multiple Choice: What is the result of the following code?</w:t>
        <w:br/>
        <w:br/>
        <w:t>let oneSecPastEpoch = new Date(1000);</w:t>
        <w:br/>
        <w:t>console.log(oneSecPastEpoch);</w:t>
        <w:br/>
        <w:br/>
        <w:t>- (A) Jan 1, 1970, 00:00:01 UTC</w:t>
        <w:br/>
        <w:t>- (B) Dec 31, 1969, 18:00:01 UTC</w:t>
        <w:br/>
        <w:t>- (C) Jan 1, 1970, 00:00:01 GMT-0500</w:t>
        <w:br/>
        <w:t>- (D) Undefined</w:t>
      </w:r>
    </w:p>
    <w:p>
      <w:r>
        <w:br w:type="page"/>
      </w:r>
    </w:p>
    <w:p>
      <w:pPr>
        <w:pStyle w:val="Heading1"/>
      </w:pPr>
      <w:r>
        <w:t>Answers</w:t>
      </w:r>
    </w:p>
    <w:p>
      <w:r>
        <w:rPr>
          <w:b/>
        </w:rPr>
        <w:t xml:space="preserve">Answer to Question 1: </w:t>
      </w:r>
      <w:r>
        <w:t>(B) To define the text color of an element</w:t>
      </w:r>
    </w:p>
    <w:p>
      <w:r>
        <w:rPr>
          <w:b/>
        </w:rPr>
        <w:t xml:space="preserve">Answer to Question 2: </w:t>
      </w:r>
      <w:r>
        <w:t>False</w:t>
      </w:r>
    </w:p>
    <w:p>
      <w:r>
        <w:rPr>
          <w:b/>
        </w:rPr>
        <w:t xml:space="preserve">Answer to Question 3: </w:t>
      </w:r>
      <w:r>
        <w:t>(A) It prevents further propagation of the current event in the capturing or bubbling phase.</w:t>
      </w:r>
    </w:p>
    <w:p>
      <w:r>
        <w:rPr>
          <w:b/>
        </w:rPr>
        <w:t xml:space="preserve">Answer to Question 4: </w:t>
      </w:r>
      <w:r>
        <w:t>(A) myFunc(), (C) myFunc(3, 4)</w:t>
      </w:r>
    </w:p>
    <w:p>
      <w:r>
        <w:rPr>
          <w:b/>
        </w:rPr>
        <w:t xml:space="preserve">Answer to Question 5: </w:t>
      </w:r>
      <w:r>
        <w:t>(B) Fixed elements are positioned relative to the viewport, while absolute elements are positioned relative to their nearest positioned ancestor.</w:t>
      </w:r>
    </w:p>
    <w:p>
      <w:r>
        <w:rPr>
          <w:b/>
        </w:rPr>
        <w:t xml:space="preserve">Answer to Question 6: </w:t>
      </w:r>
      <w:r>
        <w:t>(A) It creates a date on January 1st of that year.</w:t>
      </w:r>
    </w:p>
    <w:p>
      <w:r>
        <w:rPr>
          <w:b/>
        </w:rPr>
        <w:t xml:space="preserve">Answer to Question 7: </w:t>
      </w:r>
      <w:r>
        <w:t>(B) Variables declared with `var` are hoisted., (C) Variables declared with `let` have block scope., (D) Variables declared with `var` have function scope.</w:t>
      </w:r>
    </w:p>
    <w:p>
      <w:r>
        <w:rPr>
          <w:b/>
        </w:rPr>
        <w:t xml:space="preserve">Answer to Question 8: </w:t>
      </w:r>
      <w:r>
        <w:t>(C) display: inline-block</w:t>
      </w:r>
    </w:p>
    <w:p>
      <w:r>
        <w:rPr>
          <w:b/>
        </w:rPr>
        <w:t xml:space="preserve">Answer to Question 9: </w:t>
      </w:r>
      <w:r>
        <w:t>(C) To define the visual presentation of web pages</w:t>
      </w:r>
    </w:p>
    <w:p>
      <w:r>
        <w:rPr>
          <w:b/>
        </w:rPr>
        <w:t xml:space="preserve">Answer to Question 10: </w:t>
      </w:r>
      <w:r>
        <w:t>(B) babble matches!, flab matches!</w:t>
      </w:r>
    </w:p>
    <w:p>
      <w:r>
        <w:rPr>
          <w:b/>
        </w:rPr>
        <w:t xml:space="preserve">Answer to Question 11: </w:t>
      </w:r>
      <w:r>
        <w:t>(B) p { font-weight: bold; }</w:t>
      </w:r>
    </w:p>
    <w:p>
      <w:r>
        <w:rPr>
          <w:b/>
        </w:rPr>
        <w:t xml:space="preserve">Answer to Question 12: </w:t>
      </w:r>
      <w:r>
        <w:t>(A) To ensure that the field has a value before the form can be submitted.</w:t>
      </w:r>
    </w:p>
    <w:p>
      <w:r>
        <w:rPr>
          <w:b/>
        </w:rPr>
        <w:t xml:space="preserve">Answer to Question 13: </w:t>
      </w:r>
      <w:r>
        <w:t>(A) They allow embedding expressions into strings.</w:t>
      </w:r>
    </w:p>
    <w:p>
      <w:r>
        <w:rPr>
          <w:b/>
        </w:rPr>
        <w:t xml:space="preserve">Answer to Question 14: </w:t>
      </w:r>
      <w:r>
        <w:t>False</w:t>
      </w:r>
    </w:p>
    <w:p>
      <w:r>
        <w:rPr>
          <w:b/>
        </w:rPr>
        <w:t xml:space="preserve">Answer to Question 15: </w:t>
      </w:r>
      <w:r>
        <w:t>(C) DNS</w:t>
      </w:r>
    </w:p>
    <w:p>
      <w:r>
        <w:rPr>
          <w:b/>
        </w:rPr>
        <w:t xml:space="preserve">Answer to Question 16: </w:t>
      </w:r>
      <w:r>
        <w:t>(C) `&lt;aside&gt;`</w:t>
      </w:r>
    </w:p>
    <w:p>
      <w:r>
        <w:rPr>
          <w:b/>
        </w:rPr>
        <w:t xml:space="preserve">Answer to Question 17: </w:t>
      </w:r>
      <w:r>
        <w:t>(A) They loop over all enumerable properties of an object., (C) They can be used to iterate over arrays.</w:t>
      </w:r>
    </w:p>
    <w:p>
      <w:r>
        <w:rPr>
          <w:b/>
        </w:rPr>
        <w:t xml:space="preserve">Answer to Question 18: </w:t>
      </w:r>
      <w:r>
        <w:t>(A) The image is displayed with the specified dimensions, possibly distorted.</w:t>
      </w:r>
    </w:p>
    <w:p>
      <w:r>
        <w:rPr>
          <w:b/>
        </w:rPr>
        <w:t xml:space="preserve">Answer to Question 19: </w:t>
      </w:r>
      <w:r>
        <w:t>False</w:t>
      </w:r>
    </w:p>
    <w:p>
      <w:r>
        <w:rPr>
          <w:b/>
        </w:rPr>
        <w:t xml:space="preserve">Answer to Question 20: </w:t>
      </w:r>
      <w:r>
        <w:t>(A) "Truthy"</w:t>
      </w:r>
    </w:p>
    <w:p>
      <w:r>
        <w:rPr>
          <w:b/>
        </w:rPr>
        <w:t xml:space="preserve">Answer to Question 21: </w:t>
      </w:r>
      <w:r>
        <w:t>(B) `toLowerCase()`</w:t>
      </w:r>
    </w:p>
    <w:p>
      <w:r>
        <w:rPr>
          <w:b/>
        </w:rPr>
        <w:t xml:space="preserve">Answer to Question 22: </w:t>
      </w:r>
      <w:r>
        <w:t>(A) The character encoding for the HTML document</w:t>
      </w:r>
    </w:p>
    <w:p>
      <w:r>
        <w:rPr>
          <w:b/>
        </w:rPr>
        <w:t xml:space="preserve">Answer to Question 23: </w:t>
      </w:r>
      <w:r>
        <w:t>(B) Adds equal spacing between all flex items, with no space at the edges</w:t>
      </w:r>
    </w:p>
    <w:p>
      <w:r>
        <w:rPr>
          <w:b/>
        </w:rPr>
        <w:t xml:space="preserve">Answer to Question 24: </w:t>
      </w:r>
      <w:r>
        <w:t>(A) Susan Cain</w:t>
      </w:r>
    </w:p>
    <w:p>
      <w:r>
        <w:rPr>
          <w:b/>
        </w:rPr>
        <w:t xml:space="preserve">Answer to Question 25: </w:t>
      </w:r>
      <w:r>
        <w:t>(A) `document.getElementById()`, (B) `document.querySelector()`, (D) `document.getElementsByTagName()`</w:t>
      </w:r>
    </w:p>
    <w:p>
      <w:r>
        <w:rPr>
          <w:b/>
        </w:rPr>
        <w:t xml:space="preserve">Answer to Question 26: </w:t>
      </w:r>
      <w:r>
        <w:t>(A) Inline styles, (B) Internal stylesheets, (C) External stylesheets</w:t>
      </w:r>
    </w:p>
    <w:p>
      <w:r>
        <w:rPr>
          <w:b/>
        </w:rPr>
        <w:t xml:space="preserve">Answer to Question 27: </w:t>
      </w:r>
      <w:r>
        <w:t>(A) It checks if the value entered is not a number.</w:t>
      </w:r>
    </w:p>
    <w:p>
      <w:r>
        <w:rPr>
          <w:b/>
        </w:rPr>
        <w:t xml:space="preserve">Answer to Question 28: </w:t>
      </w:r>
      <w:r>
        <w:t>(A) Comments can be placed anywhere in the HTML, including within tags.</w:t>
      </w:r>
    </w:p>
    <w:p>
      <w:r>
        <w:rPr>
          <w:b/>
        </w:rPr>
        <w:t xml:space="preserve">Answer to Question 29: </w:t>
      </w:r>
      <w:r>
        <w:t>(A) font-family, (B) font-size, (C) font-weight</w:t>
      </w:r>
    </w:p>
    <w:p>
      <w:r>
        <w:rPr>
          <w:b/>
        </w:rPr>
        <w:t xml:space="preserve">Answer to Question 30: </w:t>
      </w:r>
      <w:r>
        <w:t>(A) `for (let i = 0; i &lt; 10; i++) { console.log(i); }`, (B) `for (let x = 10; x &gt; 0; x--) { console.log(x); }`, (C) `for (let i = 1; i &lt;= 5; i++) { if (i === 3) break; }`</w:t>
      </w:r>
    </w:p>
    <w:p>
      <w:r>
        <w:rPr>
          <w:b/>
        </w:rPr>
        <w:t xml:space="preserve">Answer to Question 31: </w:t>
      </w:r>
      <w:r>
        <w:t>(B) The value sent to the server if the checkbox is selected.</w:t>
      </w:r>
    </w:p>
    <w:p>
      <w:r>
        <w:rPr>
          <w:b/>
        </w:rPr>
        <w:t xml:space="preserve">Answer to Question 32: </w:t>
      </w:r>
      <w:r>
        <w:t>(B) It registers an event handler to respond to a specific event.</w:t>
      </w:r>
    </w:p>
    <w:p>
      <w:r>
        <w:rPr>
          <w:b/>
        </w:rPr>
        <w:t xml:space="preserve">Answer to Question 33: </w:t>
      </w:r>
      <w:r>
        <w:t>(B) Feb 22, 1732</w:t>
      </w:r>
    </w:p>
    <w:p>
      <w:r>
        <w:rPr>
          <w:b/>
        </w:rPr>
        <w:t xml:space="preserve">Answer to Question 34: </w:t>
      </w:r>
      <w:r>
        <w:t>(B) With extra spacing above and below paragraphs</w:t>
      </w:r>
    </w:p>
    <w:p>
      <w:r>
        <w:rPr>
          <w:b/>
        </w:rPr>
        <w:t xml:space="preserve">Answer to Question 35: </w:t>
      </w:r>
      <w:r>
        <w:t>(B) A method to apply CSS rules directly to the element</w:t>
      </w:r>
    </w:p>
    <w:p>
      <w:r>
        <w:rPr>
          <w:b/>
        </w:rPr>
        <w:t xml:space="preserve">Answer to Question 36: </w:t>
      </w:r>
      <w:r>
        <w:t>(A) It checks that the input is a 5-digit number and is required.</w:t>
      </w:r>
    </w:p>
    <w:p>
      <w:r>
        <w:rPr>
          <w:b/>
        </w:rPr>
        <w:t xml:space="preserve">Answer to Question 37: </w:t>
      </w:r>
      <w:r>
        <w:t>(A) Outliers, success</w:t>
      </w:r>
    </w:p>
    <w:p>
      <w:r>
        <w:rPr>
          <w:b/>
        </w:rPr>
        <w:t xml:space="preserve">Answer to Question 38: </w:t>
      </w:r>
      <w:r>
        <w:t>(B) GET</w:t>
      </w:r>
    </w:p>
    <w:p>
      <w:r>
        <w:rPr>
          <w:b/>
        </w:rPr>
        <w:t xml:space="preserve">Answer to Question 39: </w:t>
      </w:r>
      <w:r>
        <w:t>(B) margin</w:t>
      </w:r>
    </w:p>
    <w:p>
      <w:r>
        <w:rPr>
          <w:b/>
        </w:rPr>
        <w:t xml:space="preserve">Answer to Question 40: </w:t>
      </w:r>
      <w:r>
        <w:t>(A) `checked`, (B) `value`, (C) `name`</w:t>
      </w:r>
    </w:p>
    <w:p>
      <w:r>
        <w:rPr>
          <w:b/>
        </w:rPr>
        <w:t xml:space="preserve">Answer to Question 41: </w:t>
      </w:r>
      <w:r>
        <w:t>(B) A concept that encompasses padding, border, and margin of HTML elements</w:t>
      </w:r>
    </w:p>
    <w:p>
      <w:r>
        <w:rPr>
          <w:b/>
        </w:rPr>
        <w:t xml:space="preserve">Answer to Question 42: </w:t>
      </w:r>
      <w:r>
        <w:t>(A) padding, (B) border-radius, (C) color, (D) box-shadow</w:t>
      </w:r>
    </w:p>
    <w:p>
      <w:r>
        <w:rPr>
          <w:b/>
        </w:rPr>
        <w:t xml:space="preserve">Answer to Question 43: </w:t>
      </w:r>
      <w:r>
        <w:t>(A) It limits the number of characters a user can enter into a field.</w:t>
      </w:r>
    </w:p>
    <w:p>
      <w:r>
        <w:rPr>
          <w:b/>
        </w:rPr>
        <w:t xml:space="preserve">Answer to Question 44: </w:t>
      </w:r>
      <w:r>
        <w:t>(C) The font type used for text rendering</w:t>
      </w:r>
    </w:p>
    <w:p>
      <w:r>
        <w:rPr>
          <w:b/>
        </w:rPr>
        <w:t xml:space="preserve">Answer to Question 45: </w:t>
      </w:r>
      <w:r>
        <w:t>True</w:t>
      </w:r>
    </w:p>
    <w:p>
      <w:r>
        <w:rPr>
          <w:b/>
        </w:rPr>
        <w:t xml:space="preserve">Answer to Question 46: </w:t>
      </w:r>
      <w:r>
        <w:t>(A) The form data is sent to the server with "first=Rick&amp;last=Deckard" in the request body.</w:t>
      </w:r>
    </w:p>
    <w:p>
      <w:r>
        <w:rPr>
          <w:b/>
        </w:rPr>
        <w:t xml:space="preserve">Answer to Question 47: </w:t>
      </w:r>
      <w:r>
        <w:t>False</w:t>
      </w:r>
    </w:p>
    <w:p>
      <w:r>
        <w:rPr>
          <w:b/>
        </w:rPr>
        <w:t xml:space="preserve">Answer to Question 48: </w:t>
      </w:r>
      <w:r>
        <w:t>(C) 51</w:t>
      </w:r>
    </w:p>
    <w:p>
      <w:r>
        <w:rPr>
          <w:b/>
        </w:rPr>
        <w:t xml:space="preserve">Answer to Question 49: </w:t>
      </w:r>
      <w:r>
        <w:t>(A) It provides a hint to the user as to what value should be entered.</w:t>
      </w:r>
    </w:p>
    <w:p>
      <w:r>
        <w:rPr>
          <w:b/>
        </w:rPr>
        <w:t xml:space="preserve">Answer to Question 50: </w:t>
      </w:r>
      <w:r>
        <w:t>(B) Dec 31, 1969, 18:00:01 UTC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