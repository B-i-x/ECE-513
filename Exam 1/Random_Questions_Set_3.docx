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3</w:t>
      </w:r>
    </w:p>
    <w:p>
      <w:r>
        <w:rPr>
          <w:b/>
        </w:rPr>
        <w:t xml:space="preserve">Question 1 (ID: 2.2.4): </w:t>
      </w:r>
      <w:r>
        <w:t>Multiple Choice: How would you select an HTML element with the ID 'banner'?</w:t>
        <w:br/>
        <w:t xml:space="preserve">   - (A) .banner</w:t>
        <w:br/>
        <w:t xml:space="preserve">   - (B) #banner</w:t>
        <w:br/>
        <w:t xml:space="preserve">   - (C) banner</w:t>
        <w:br/>
        <w:t xml:space="preserve">   - (D) &amp;banner</w:t>
      </w:r>
    </w:p>
    <w:p>
      <w:r>
        <w:rPr>
          <w:b/>
        </w:rPr>
        <w:t xml:space="preserve">Question 2 (ID: 1.7.8): </w:t>
      </w:r>
      <w:r>
        <w:t>True/False: Using `target="_blank"` in an `&lt;a&gt;` tag ensures that the linked document will open in a new tab, but not a new window.</w:t>
      </w:r>
    </w:p>
    <w:p>
      <w:r>
        <w:rPr>
          <w:b/>
        </w:rPr>
        <w:t xml:space="preserve">Question 3 (ID: 3.5.9): </w:t>
      </w:r>
      <w:r>
        <w:t>Multiple Choice: What is the output of the following code?</w:t>
        <w:br/>
        <w:t>for (let i = 1; i &lt;= 5; i++) { if (i === 3) continue; console.log(i); }</w:t>
        <w:br/>
        <w:br/>
        <w:t>- (A) 1, 2, 3, 4, 5</w:t>
        <w:br/>
        <w:t>- (B) 1, 2, 4, 5</w:t>
        <w:br/>
        <w:t>- (C) 1, 2, 3</w:t>
        <w:br/>
        <w:t>- (D) 3, 4, 5</w:t>
      </w:r>
    </w:p>
    <w:p>
      <w:r>
        <w:rPr>
          <w:b/>
        </w:rPr>
        <w:t xml:space="preserve">Question 4 (ID: 3.7.7): </w:t>
      </w:r>
      <w:r>
        <w:t>Multi-Select: Which of the following are characteristics of global variables in JavaScript? (Select all that apply)</w:t>
        <w:br/>
        <w:br/>
        <w:t>(A) Accessible throughout the entire program</w:t>
        <w:br/>
        <w:t>(B) Can be declared inside a function with let</w:t>
        <w:br/>
        <w:t>(C) Can be declared without var, let, or const</w:t>
        <w:br/>
        <w:t>(D) Are properties of the global object in a browser environment</w:t>
      </w:r>
    </w:p>
    <w:p>
      <w:r>
        <w:rPr>
          <w:b/>
        </w:rPr>
        <w:t xml:space="preserve">Question 5 (ID: 4.2.8): </w:t>
      </w:r>
      <w:r>
        <w:t>Multiple Choice: What will the regex `/^ab/` match?</w:t>
        <w:br/>
        <w:br/>
        <w:t>- (A) Any string containing "ab".</w:t>
        <w:br/>
        <w:t>- (B) A string starting with "ab".</w:t>
        <w:br/>
        <w:t>- (C) A string ending with "ab".</w:t>
        <w:br/>
        <w:t>- (D) A string where "ab" appears anywhere.</w:t>
      </w:r>
    </w:p>
    <w:p>
      <w:r>
        <w:rPr>
          <w:b/>
        </w:rPr>
        <w:t xml:space="preserve">Question 6 (ID: 3.3.2): </w:t>
      </w:r>
      <w:r>
        <w:t>Multiple Choice: What is the final value of `fee` in the following code?</w:t>
        <w:br/>
        <w:t>let fee = 30; let age = 12; if (age &lt; 18) { fee -= 5; } if (age &lt; 5) { fee = 0; } console.log(fee);</w:t>
        <w:br/>
        <w:t>- (A) 30</w:t>
        <w:br/>
        <w:t>- (B) 25</w:t>
        <w:br/>
        <w:t>- (C) 0</w:t>
        <w:br/>
        <w:t>- (D) 5</w:t>
      </w:r>
    </w:p>
    <w:p>
      <w:r>
        <w:rPr>
          <w:b/>
        </w:rPr>
        <w:t xml:space="preserve">Question 7 (ID: 4.4.4): </w:t>
      </w:r>
      <w:r>
        <w:t>Multiple Choice: What does the `for` attribute in a `&lt;label&gt;` tag do?</w:t>
        <w:br/>
        <w:br/>
        <w:t>- (A) Associates the label with a specific form element using the element's `id`.</w:t>
        <w:br/>
        <w:t>- (B) Makes the label clickable.</w:t>
        <w:br/>
        <w:t>- (C) Specifies the form's action URL.</w:t>
        <w:br/>
        <w:t>- (D) Makes the label submit the form when clicked.</w:t>
      </w:r>
    </w:p>
    <w:p>
      <w:r>
        <w:rPr>
          <w:b/>
        </w:rPr>
        <w:t xml:space="preserve">Question 8 (ID: 1.8.5): </w:t>
      </w:r>
      <w:r>
        <w:t>True/False: The `&lt;div&gt;` element can contain both block-level and inline elements.</w:t>
      </w:r>
    </w:p>
    <w:p>
      <w:r>
        <w:rPr>
          <w:b/>
        </w:rPr>
        <w:t xml:space="preserve">Question 9 (ID: 3.8.2): </w:t>
      </w:r>
      <w:r>
        <w:t>Multiple Choice: What is the correct way to add a new element to the end of an array?</w:t>
        <w:br/>
        <w:br/>
        <w:t>(A) array.unshift(value)</w:t>
        <w:br/>
        <w:t>(B) array.push(value)</w:t>
        <w:br/>
        <w:t>(C) array.shift(value)</w:t>
        <w:br/>
        <w:t>(D) array.pop(value)</w:t>
      </w:r>
    </w:p>
    <w:p>
      <w:r>
        <w:rPr>
          <w:b/>
        </w:rPr>
        <w:t xml:space="preserve">Question 10 (ID: 1.2.1): </w:t>
      </w:r>
      <w:r>
        <w:t>True/False: The &lt;body&gt; tag can contain any number of &lt;head&gt; tags to structure the document metadata repeatedly.</w:t>
      </w:r>
    </w:p>
    <w:p>
      <w:r>
        <w:rPr>
          <w:b/>
        </w:rPr>
        <w:t xml:space="preserve">Question 11 (ID: 4.8.1): </w:t>
      </w:r>
      <w:r>
        <w:t>Multiple Choice: What does the `parentNode` property do in the DOM?</w:t>
        <w:br/>
        <w:br/>
        <w:t>- (A) It returns the parent node of the current node.</w:t>
        <w:br/>
        <w:t>- (B) It adds a new parent node to the current node.</w:t>
        <w:br/>
        <w:t>- (C) It removes the parent node of the current node.</w:t>
        <w:br/>
        <w:t>- (D) It replaces the parent node of the current node.</w:t>
      </w:r>
    </w:p>
    <w:p>
      <w:r>
        <w:rPr>
          <w:b/>
        </w:rPr>
        <w:t xml:space="preserve">Question 12 (ID: 3.4.6): </w:t>
      </w:r>
      <w:r>
        <w:t>Multi-Select: Which of the following are valid ternary operator expressions in JavaScript? (Select all that apply)</w:t>
        <w:br/>
        <w:t>- (A) `let x = (a &gt; b) ? "a is larger" : "b is larger";`</w:t>
        <w:br/>
        <w:t>- (B) `x ? "Yes" : "No";`</w:t>
        <w:br/>
        <w:t>- (C) `age &gt; 18 ? console.log("Adult") : console.log("Minor");`</w:t>
        <w:br/>
        <w:t>- (D) `result ? "Valid" : "Invalid";`</w:t>
      </w:r>
    </w:p>
    <w:p>
      <w:r>
        <w:rPr>
          <w:b/>
        </w:rPr>
        <w:t xml:space="preserve">Question 13 (ID: 2.3.9): </w:t>
      </w:r>
      <w:r>
        <w:t>Multiple Choice: How does CSS handle the transparency of colors specified with the `hsla()` function?</w:t>
        <w:br/>
        <w:t xml:space="preserve">   - (A) The 'a' in `hsla()` stands for absolute, which prevents any transparency</w:t>
        <w:br/>
        <w:t xml:space="preserve">   - (B) The alpha channel controls the transparency; 1 is fully opaque, 0 is fully transparent</w:t>
        <w:br/>
        <w:t xml:space="preserve">   - (C) Transparency is not supported in `hsla()`, only in `rgba()`</w:t>
        <w:br/>
        <w:t xml:space="preserve">   - (D) Transparency effects are reversed in `hsla()` compared to `rgba()`</w:t>
      </w:r>
    </w:p>
    <w:p>
      <w:r>
        <w:rPr>
          <w:b/>
        </w:rPr>
        <w:t xml:space="preserve">Question 14 (ID: 3.7.5): </w:t>
      </w:r>
      <w:r>
        <w:t>Multiple Choice: What will be the output of the following code?</w:t>
        <w:br/>
        <w:br/>
        <w:t>```javascript</w:t>
        <w:br/>
        <w:t>function testVar() {</w:t>
        <w:br/>
        <w:t xml:space="preserve">  if (true) {</w:t>
        <w:br/>
        <w:t xml:space="preserve">    var x = 10;</w:t>
        <w:br/>
        <w:t xml:space="preserve">  }</w:t>
        <w:br/>
        <w:t xml:space="preserve">  console.log(x);</w:t>
        <w:br/>
        <w:t>}</w:t>
        <w:br/>
        <w:t>testVar();</w:t>
        <w:br/>
        <w:t>(A) 10</w:t>
        <w:br/>
        <w:t>(B) undefined</w:t>
        <w:br/>
        <w:t>(C) ReferenceError</w:t>
        <w:br/>
        <w:t>(D) null</w:t>
      </w:r>
    </w:p>
    <w:p>
      <w:r>
        <w:rPr>
          <w:b/>
        </w:rPr>
        <w:t xml:space="preserve">Question 15 (ID: 3.3.3): </w:t>
      </w:r>
      <w:r>
        <w:t>Multi-Select: Which of the following are valid comparison operators in JavaScript? (Select all that apply)</w:t>
        <w:br/>
        <w:t>- (A) `===`</w:t>
        <w:br/>
        <w:t>- (B) `!=`</w:t>
        <w:br/>
        <w:t>- (C) `&gt;&lt;`</w:t>
        <w:br/>
        <w:t>- (D) `&lt;=`</w:t>
      </w:r>
    </w:p>
    <w:p>
      <w:r>
        <w:rPr>
          <w:b/>
        </w:rPr>
        <w:t xml:space="preserve">Question 16 (ID: 3.11.8): </w:t>
      </w:r>
      <w:r>
        <w:t>Multiple Choice: What will the following code output?</w:t>
        <w:br/>
        <w:br/>
        <w:t>let phrase = "Spaces here";</w:t>
        <w:br/>
        <w:t>console.log(phrase.length);</w:t>
        <w:br/>
        <w:br/>
        <w:t>- (A) 10</w:t>
        <w:br/>
        <w:t>- (B) 11</w:t>
        <w:br/>
        <w:t>- (C) 12</w:t>
        <w:br/>
        <w:t>- (D) undefined</w:t>
      </w:r>
    </w:p>
    <w:p>
      <w:r>
        <w:rPr>
          <w:b/>
        </w:rPr>
        <w:t xml:space="preserve">Question 17 (ID: 4.5.7): </w:t>
      </w:r>
      <w:r>
        <w:t>Multiple Choice: What is the effect of adding `background-color: lightblue;` to an input's `:focus` state?</w:t>
        <w:br/>
        <w:br/>
        <w:t>- (A) The input field turns blue when clicked.</w:t>
        <w:br/>
        <w:t>- (B) The input field turns light blue when it gains focus.</w:t>
        <w:br/>
        <w:t>- (C) The input field loses focus after being clicked.</w:t>
        <w:br/>
        <w:t>- (D) The input text changes to light blue.</w:t>
      </w:r>
    </w:p>
    <w:p>
      <w:r>
        <w:rPr>
          <w:b/>
        </w:rPr>
        <w:t xml:space="preserve">Question 18 (ID: 1.6.5): </w:t>
      </w:r>
      <w:r>
        <w:t>Multiple Choice: Which attribute would you use to change the bullet style in an unordered list using CSS?</w:t>
        <w:br/>
        <w:t xml:space="preserve">   - (A) list-style-type</w:t>
        <w:br/>
        <w:t xml:space="preserve">   - (B) list-bullet-style</w:t>
        <w:br/>
        <w:t xml:space="preserve">   - (C) bullet-style</w:t>
        <w:br/>
        <w:t xml:space="preserve">   - (D) type-style</w:t>
      </w:r>
    </w:p>
    <w:p>
      <w:r>
        <w:rPr>
          <w:b/>
        </w:rPr>
        <w:t xml:space="preserve">Question 19 (ID: 4.2.1): </w:t>
      </w:r>
      <w:r>
        <w:t>Multiple Choice: What does the `test()` method do in JavaScript regular expressions?</w:t>
        <w:br/>
        <w:br/>
        <w:t>- (A) It searches for a match in a string and returns the matched substring.</w:t>
        <w:br/>
        <w:t>- (B) It tests if a string matches a pattern and returns true or false.</w:t>
        <w:br/>
        <w:t>- (C) It replaces a substring that matches a pattern.</w:t>
        <w:br/>
        <w:t>- (D) It splits a string into an array of substrings.</w:t>
      </w:r>
    </w:p>
    <w:p>
      <w:r>
        <w:rPr>
          <w:b/>
        </w:rPr>
        <w:t xml:space="preserve">Question 20 (ID: 3.6.1): </w:t>
      </w:r>
      <w:r>
        <w:t>Multiple Choice: What is the correct syntax to declare a function in JavaScript?</w:t>
        <w:br/>
        <w:br/>
        <w:t>- (A) function myFunc {}</w:t>
        <w:br/>
        <w:t>- (B) func myFunc() {}</w:t>
        <w:br/>
        <w:t>- (C) function myFunc() {}</w:t>
        <w:br/>
        <w:t>- (D) declare function myFunc() {}</w:t>
      </w:r>
    </w:p>
    <w:p>
      <w:r>
        <w:rPr>
          <w:b/>
        </w:rPr>
        <w:t xml:space="preserve">Question 21 (ID: 1.2.5): </w:t>
      </w:r>
      <w:r>
        <w:t>Multiple Choice: How is document type declaration (&lt;DOCTYPE&gt;) incorrectly described?</w:t>
        <w:br/>
        <w:t xml:space="preserve">   - (A) It defines the HTML version being used.</w:t>
        <w:br/>
        <w:t xml:space="preserve">   - (B) It is necessary for ensuring modern standards compliance.</w:t>
        <w:br/>
        <w:t xml:space="preserve">   - (C) It activates the browser's quirks mode when omitted.</w:t>
        <w:br/>
        <w:t xml:space="preserve">   - (D) It is an HTML element that contains metadata.</w:t>
      </w:r>
    </w:p>
    <w:p>
      <w:r>
        <w:rPr>
          <w:b/>
        </w:rPr>
        <w:t xml:space="preserve">Question 22 (ID: 1.8.9): </w:t>
      </w:r>
      <w:r>
        <w:t>True/False: A `&lt;footer&gt;` element can only contain text and no other HTML elements.</w:t>
      </w:r>
    </w:p>
    <w:p>
      <w:r>
        <w:rPr>
          <w:b/>
        </w:rPr>
        <w:t xml:space="preserve">Question 23 (ID: 1.4.2): </w:t>
      </w:r>
      <w:r>
        <w:t>Multiple Choice: What is the correct syntax for an HTML comment?</w:t>
        <w:br/>
        <w:t xml:space="preserve">   - (A) &lt;comment&gt;This is a comment&lt;/comment&gt;</w:t>
        <w:br/>
        <w:t xml:space="preserve">   - (B) &lt;!-- This is a comment --&gt;</w:t>
        <w:br/>
        <w:t xml:space="preserve">   - (C) // This is a comment</w:t>
        <w:br/>
        <w:t xml:space="preserve">   - (D) # This is a comment</w:t>
      </w:r>
    </w:p>
    <w:p>
      <w:r>
        <w:rPr>
          <w:b/>
        </w:rPr>
        <w:t xml:space="preserve">Question 24 (ID: 4.6.4): </w:t>
      </w:r>
      <w:r>
        <w:t>Multi-Select: Which of the following are common methods used to interact with the DOM in JavaScript? (Select all that apply)</w:t>
        <w:br/>
        <w:br/>
        <w:t>- (A) document.getElementById()</w:t>
        <w:br/>
        <w:t>- (B) document.createElement()</w:t>
        <w:br/>
        <w:t>- (C) document.addEventListener()</w:t>
        <w:br/>
        <w:t>- (D) document.removeAttribute()</w:t>
      </w:r>
    </w:p>
    <w:p>
      <w:r>
        <w:rPr>
          <w:b/>
        </w:rPr>
        <w:t xml:space="preserve">Question 25 (ID: 4.7.4): </w:t>
      </w:r>
      <w:r>
        <w:t>Multiple Choice: What is the purpose of the `document.createElement()` method in the DOM?</w:t>
        <w:br/>
        <w:br/>
        <w:t>- (A) To create a new text node</w:t>
        <w:br/>
        <w:t>- (B) To remove an existing element</w:t>
        <w:br/>
        <w:t>- (C) To create a new element node</w:t>
        <w:br/>
        <w:t>- (D) To modify an existing element's content</w:t>
      </w:r>
    </w:p>
    <w:p>
      <w:r>
        <w:rPr>
          <w:b/>
        </w:rPr>
        <w:t xml:space="preserve">Question 26 (ID: 4.8.3): </w:t>
      </w:r>
      <w:r>
        <w:t>Multi-Select: Which of the following are valid methods for modifying the DOM structure? (Select all that apply)</w:t>
        <w:br/>
        <w:br/>
        <w:t>- (A) `appendChild()`</w:t>
        <w:br/>
        <w:t>- (B) `insertBefore()`</w:t>
        <w:br/>
        <w:t>- (C) `removeChild()`</w:t>
        <w:br/>
        <w:t>- (D) `createTextNode()`</w:t>
      </w:r>
    </w:p>
    <w:p>
      <w:r>
        <w:rPr>
          <w:b/>
        </w:rPr>
        <w:t xml:space="preserve">Question 27 (ID: 4.10.7): </w:t>
      </w:r>
      <w:r>
        <w:t>Multi-Select: Which of the following are valid ways to modify an element's style in JavaScript? (Select all that apply)</w:t>
        <w:br/>
        <w:br/>
        <w:t>- (A) `element.style.width = "100px"`</w:t>
        <w:br/>
        <w:t>- (B) `element.style.setProperty("color", "blue")`</w:t>
        <w:br/>
        <w:t>- (C) `element.style.removeProperty("height")`</w:t>
        <w:br/>
        <w:t>- (D) `element.style.getElementById("width")`</w:t>
      </w:r>
    </w:p>
    <w:p>
      <w:r>
        <w:rPr>
          <w:b/>
        </w:rPr>
        <w:t xml:space="preserve">Question 28 (ID: 2.1.3): </w:t>
      </w:r>
      <w:r>
        <w:t>Multiple Choice: What does the 'Cascading' in Cascading Style Sheets (CSS) primarily describe?</w:t>
        <w:br/>
        <w:t xml:space="preserve">   - (A) The priority scheme that determines which style rules apply to an element</w:t>
        <w:br/>
        <w:t xml:space="preserve">   - (B) The method by which styles are passed from parent to child elements</w:t>
        <w:br/>
        <w:t xml:space="preserve">   - (C) The flow of styles as they appear from top to bottom in a stylesheet</w:t>
        <w:br/>
        <w:t xml:space="preserve">   - (D) Both (A) and (B)</w:t>
      </w:r>
    </w:p>
    <w:p>
      <w:r>
        <w:rPr>
          <w:b/>
        </w:rPr>
        <w:t xml:space="preserve">Question 29 (ID: 4.6.9): </w:t>
      </w:r>
      <w:r>
        <w:t>Multiple Choice: What is the purpose of the console.log() method in JavaScript?</w:t>
        <w:br/>
        <w:br/>
        <w:t>- (A) To display content in an alert box.</w:t>
        <w:br/>
        <w:t>- (B) To log information or errors to the browser's console for debugging.</w:t>
        <w:br/>
        <w:t>- (C) To change the content of a webpage.</w:t>
        <w:br/>
        <w:t>- (D) To modify the style of an HTML element.</w:t>
      </w:r>
    </w:p>
    <w:p>
      <w:r>
        <w:rPr>
          <w:b/>
        </w:rPr>
        <w:t xml:space="preserve">Question 30 (ID: 2.7.9): </w:t>
      </w:r>
      <w:r>
        <w:t>Multiple Choice: What is the purpose of `flex-basis` in CSS?</w:t>
        <w:br/>
        <w:t xml:space="preserve">   - (A) To specify the maximum size of a flex item</w:t>
        <w:br/>
        <w:t xml:space="preserve">   - (B) To specify the initial size of a flex item before any space distribution</w:t>
        <w:br/>
        <w:t xml:space="preserve">   - (C) To shrink items based on container size</w:t>
        <w:br/>
        <w:t xml:space="preserve">   - (D) To control the flex direction of the container</w:t>
      </w:r>
    </w:p>
    <w:p>
      <w:r>
        <w:rPr>
          <w:b/>
        </w:rPr>
        <w:t xml:space="preserve">Question 31 (ID: 2.4.10): </w:t>
      </w:r>
      <w:r>
        <w:t>Multiple Choice: Which of the following is a generic family name in CSS?</w:t>
        <w:br/>
        <w:t xml:space="preserve">   - (A) Arial</w:t>
        <w:br/>
        <w:t xml:space="preserve">   - (B) sans-serif</w:t>
        <w:br/>
        <w:t xml:space="preserve">   - (C) Georgia</w:t>
        <w:br/>
        <w:t xml:space="preserve">   - (D) Garamond</w:t>
      </w:r>
    </w:p>
    <w:p>
      <w:r>
        <w:rPr>
          <w:b/>
        </w:rPr>
        <w:t xml:space="preserve">Question 32 (ID: 4.1.2): </w:t>
      </w:r>
      <w:r>
        <w:t>Multiple Choice: What is the output of the following code?</w:t>
        <w:br/>
        <w:br/>
        <w:t>let currDateTime = new Date();</w:t>
        <w:br/>
        <w:t>console.log(currDateTime);</w:t>
        <w:br/>
        <w:br/>
        <w:t>- (A) The current time in UTC</w:t>
        <w:br/>
        <w:t>- (B) The current time in the local time zone</w:t>
        <w:br/>
        <w:t>- (C) Jan 1, 1970, 00:00:00 UTC</w:t>
        <w:br/>
        <w:t>- (D) An error</w:t>
      </w:r>
    </w:p>
    <w:p>
      <w:r>
        <w:rPr>
          <w:b/>
        </w:rPr>
        <w:t xml:space="preserve">Question 33 (ID: 3.4.5): </w:t>
      </w:r>
      <w:r>
        <w:t>Multiple Choice: What will be the value of `result` after the following code executes?</w:t>
        <w:br/>
        <w:t>let age = 25; let result = age &gt;= 18 ? "Adult" : "Minor";</w:t>
        <w:br/>
        <w:t>- (A) "Adult"</w:t>
        <w:br/>
        <w:t>- (B) "Minor"</w:t>
        <w:br/>
        <w:t>- (C) undefined</w:t>
        <w:br/>
        <w:t>- (D) NaN</w:t>
      </w:r>
    </w:p>
    <w:p>
      <w:r>
        <w:rPr>
          <w:b/>
        </w:rPr>
        <w:t xml:space="preserve">Question 34 (ID: 2.1.9): </w:t>
      </w:r>
      <w:r>
        <w:t>Multi-Select: What are the effects of using the '!important' declaration in a CSS rule? (Select all that apply)</w:t>
        <w:br/>
        <w:t xml:space="preserve">   - (A) It increases the priority of the CSS rule.</w:t>
        <w:br/>
        <w:t xml:space="preserve">   - (B) It makes the CSS file larger.</w:t>
        <w:br/>
        <w:t xml:space="preserve">   - (C) It overrides other declarations even if they have higher specificity.</w:t>
        <w:br/>
        <w:t xml:space="preserve">   - (D) It can make debugging and maintenance of CSS more difficult.</w:t>
      </w:r>
    </w:p>
    <w:p>
      <w:r>
        <w:rPr>
          <w:b/>
        </w:rPr>
        <w:t xml:space="preserve">Question 35 (ID: 4.6.1): </w:t>
      </w:r>
      <w:r>
        <w:t>Multiple Choice: What is the Document Object Model (DOM) in relation to JavaScript?</w:t>
        <w:br/>
        <w:br/>
        <w:t>- (A) A model representing the visual design of a webpage</w:t>
        <w:br/>
        <w:t>- (B) A data structure representing the content, structure, and style of a document</w:t>
        <w:br/>
        <w:t>- (C) A method for storing variables in JavaScript</w:t>
        <w:br/>
        <w:t>- (D) A technique for minimizing JavaScript files</w:t>
      </w:r>
    </w:p>
    <w:p>
      <w:r>
        <w:rPr>
          <w:b/>
        </w:rPr>
        <w:t xml:space="preserve">Question 36 (ID: 3.1.10): </w:t>
      </w:r>
      <w:r>
        <w:t>Multiple Choice: What is dynamic typing in JavaScript?</w:t>
        <w:br/>
        <w:t>- (A) Variables must be declared with a specific data type</w:t>
        <w:br/>
        <w:t>- (B) Variables can change type depending on the assigned value</w:t>
        <w:br/>
        <w:t>- (C) JavaScript automatically converts variables into strings</w:t>
        <w:br/>
        <w:t>- (D) Variables cannot be reassigned once declared</w:t>
      </w:r>
    </w:p>
    <w:p>
      <w:r>
        <w:rPr>
          <w:b/>
        </w:rPr>
        <w:t xml:space="preserve">Question 37 (ID: 4.6.5): </w:t>
      </w:r>
      <w:r>
        <w:t>Multiple Choice: What will be the output of this JavaScript code?</w:t>
        <w:br/>
        <w:br/>
        <w:t>&lt;div id="myDiv"&gt;Hello&lt;/div&gt;</w:t>
        <w:br/>
        <w:t>&lt;script&gt;</w:t>
        <w:br/>
        <w:t>document.getElementById("myDiv").innerHTML = "Goodbye";</w:t>
        <w:br/>
        <w:t>&lt;/script&gt;</w:t>
        <w:br/>
        <w:br/>
        <w:t>- (A) "Hello" will be replaced with "Goodbye"</w:t>
        <w:br/>
        <w:t>- (B) "Hello" will remain unchanged</w:t>
        <w:br/>
        <w:t>- (C) The div will be removed from the DOM</w:t>
        <w:br/>
        <w:t>- (D) The code will cause an error</w:t>
      </w:r>
    </w:p>
    <w:p>
      <w:r>
        <w:rPr>
          <w:b/>
        </w:rPr>
        <w:t xml:space="preserve">Question 38 (ID: 3.2.1): </w:t>
      </w:r>
      <w:r>
        <w:t>Multiple Choice: Which arithmetic operator in JavaScript is used for exponentiation?</w:t>
        <w:br/>
        <w:t xml:space="preserve">   - (A) `^`</w:t>
        <w:br/>
        <w:t xml:space="preserve">   - (B) `**`</w:t>
        <w:br/>
        <w:t xml:space="preserve">   - (C) `exp()`</w:t>
        <w:br/>
        <w:t xml:space="preserve">   - (D) `++`</w:t>
      </w:r>
    </w:p>
    <w:p>
      <w:r>
        <w:rPr>
          <w:b/>
        </w:rPr>
        <w:t xml:space="preserve">Question 39 (ID: 1.5.2): </w:t>
      </w:r>
      <w:r>
        <w:t>True/False: The 'src' attribute in an &lt;img&gt; tag is optional.</w:t>
      </w:r>
    </w:p>
    <w:p>
      <w:r>
        <w:rPr>
          <w:b/>
        </w:rPr>
        <w:t xml:space="preserve">Question 40 (ID: 2.4.8): </w:t>
      </w:r>
      <w:r>
        <w:t>Multiple Choice: If a specific font in a font-family list is not available, what happens?</w:t>
        <w:br/>
        <w:t xml:space="preserve">   - (A) The browser hides the text</w:t>
        <w:br/>
        <w:t xml:space="preserve">   - (B) The browser chooses the next available font in the list</w:t>
        <w:br/>
        <w:t xml:space="preserve">   - (C) The text is displayed using the default browser font</w:t>
        <w:br/>
        <w:t xml:space="preserve">   - (D) The browser downloads the font from the internet</w:t>
      </w:r>
    </w:p>
    <w:p>
      <w:r>
        <w:rPr>
          <w:b/>
        </w:rPr>
        <w:t xml:space="preserve">Question 41 (ID: 2.2.8): </w:t>
      </w:r>
      <w:r>
        <w:t>Multi-Select: Which statements are true about ID selectors? (Select all that apply)</w:t>
        <w:br/>
        <w:t xml:space="preserve">   - (A) They can be used on more than one element per page.</w:t>
        <w:br/>
        <w:t xml:space="preserve">   - (B) They are unique to a single element on a page.</w:t>
        <w:br/>
        <w:t xml:space="preserve">   - (C) They have higher specificity than class selectors.</w:t>
        <w:br/>
        <w:t xml:space="preserve">   - (D) They are denoted by a period (.)</w:t>
      </w:r>
    </w:p>
    <w:p>
      <w:r>
        <w:rPr>
          <w:b/>
        </w:rPr>
        <w:t xml:space="preserve">Question 42 (ID: 3.3.5): </w:t>
      </w:r>
      <w:r>
        <w:t>Multiple Choice: Given the following code, what will be the output?</w:t>
        <w:br/>
        <w:t xml:space="preserve">let age = 6; </w:t>
        <w:br/>
        <w:t xml:space="preserve">if (age % 2 == 0) { </w:t>
        <w:br/>
        <w:t xml:space="preserve">    console.log("age is even"); </w:t>
        <w:br/>
        <w:t xml:space="preserve">} else { </w:t>
        <w:br/>
        <w:t xml:space="preserve">    console.log("age is odd"); } </w:t>
        <w:br/>
        <w:t xml:space="preserve">    </w:t>
        <w:br/>
        <w:t xml:space="preserve">if (age &gt; 10) { </w:t>
        <w:br/>
        <w:t xml:space="preserve">    console.log("age is greater than 10"); </w:t>
        <w:br/>
        <w:t xml:space="preserve">} else { </w:t>
        <w:br/>
        <w:t xml:space="preserve">    console.log("age is not greater than 10"); </w:t>
        <w:br/>
        <w:t xml:space="preserve">    }</w:t>
        <w:br/>
        <w:br/>
        <w:t>- (A) "age is odd" and "age is greater than 10"</w:t>
        <w:br/>
        <w:t>- (B) "age is even" and "age is not greater than 10"</w:t>
        <w:br/>
        <w:t>- (C) "age is odd" and "age is not greater than 10"</w:t>
        <w:br/>
        <w:t>- (D) "age is even" and "age is greater than 10"</w:t>
      </w:r>
    </w:p>
    <w:p>
      <w:r>
        <w:rPr>
          <w:b/>
        </w:rPr>
        <w:t xml:space="preserve">Question 43 (ID: 2.7.10): </w:t>
      </w:r>
      <w:r>
        <w:t>Multi-Select: Which of the following are valid values for the `flex-direction` property? (Select all that apply)</w:t>
        <w:br/>
        <w:t xml:space="preserve">   - (A) `row`</w:t>
        <w:br/>
        <w:t xml:space="preserve">   - (B) `row-reverse`</w:t>
        <w:br/>
        <w:t xml:space="preserve">   - (C) `column`</w:t>
        <w:br/>
        <w:t xml:space="preserve">   - (D) `column-reverse`</w:t>
      </w:r>
    </w:p>
    <w:p>
      <w:r>
        <w:rPr>
          <w:b/>
        </w:rPr>
        <w:t xml:space="preserve">Question 44 (ID: 1.6.6): </w:t>
      </w:r>
      <w:r>
        <w:t>True/False: It is valid HTML to nest an unordered list within an ordered list.</w:t>
      </w:r>
    </w:p>
    <w:p>
      <w:r>
        <w:rPr>
          <w:b/>
        </w:rPr>
        <w:t xml:space="preserve">Question 45 (ID: 3.7.10): </w:t>
      </w:r>
      <w:r>
        <w:t>Multiple Choice: What is the result of trying to log variables y and z outside of their respective functions in this code?</w:t>
        <w:br/>
        <w:br/>
        <w:t>javascript</w:t>
        <w:br/>
        <w:t>Copy code</w:t>
        <w:br/>
        <w:t>var x = 10;</w:t>
        <w:br/>
        <w:t>function scopeTest() {</w:t>
        <w:br/>
        <w:t xml:space="preserve">  var y = 20;</w:t>
        <w:br/>
        <w:t xml:space="preserve">  let z = 30;</w:t>
        <w:br/>
        <w:t xml:space="preserve">  console.log(y);</w:t>
        <w:br/>
        <w:t xml:space="preserve">  console.log(z);</w:t>
        <w:br/>
        <w:t>}</w:t>
        <w:br/>
        <w:t>scopeTest();</w:t>
        <w:br/>
        <w:t>console.log(x);</w:t>
        <w:br/>
        <w:t>console.log(y);</w:t>
        <w:br/>
        <w:t>console.log(z);</w:t>
        <w:br/>
        <w:t>(A) It logs 10, undefined, and undefined.</w:t>
        <w:br/>
        <w:t>(B) It logs 10, followed by ReferenceError for y and z.</w:t>
        <w:br/>
        <w:t>(C) It logs 10, 20, and 30.</w:t>
        <w:br/>
        <w:t>(D) It throws an error for x, y, and z.</w:t>
      </w:r>
    </w:p>
    <w:p>
      <w:r>
        <w:rPr>
          <w:b/>
        </w:rPr>
        <w:t xml:space="preserve">Question 46 (ID: 4.6.10): </w:t>
      </w:r>
      <w:r>
        <w:t>Multiple Choice: How can you check if a webpage is using HTTPS or HTTP using JavaScript?</w:t>
        <w:br/>
        <w:br/>
        <w:t>- (A) window.protocol</w:t>
        <w:br/>
        <w:t>- (B) window.location.protocol</w:t>
        <w:br/>
        <w:t>- (C) document.protocol</w:t>
        <w:br/>
        <w:t>- (D) window.getProtocol()</w:t>
      </w:r>
    </w:p>
    <w:p>
      <w:r>
        <w:rPr>
          <w:b/>
        </w:rPr>
        <w:t xml:space="preserve">Question 47 (ID: 1.1.10): </w:t>
      </w:r>
      <w:r>
        <w:t>Multiple Choice: What does the '255.255.255.0' number represent in a network setting?</w:t>
        <w:br/>
        <w:t xml:space="preserve">   - (A) IP address</w:t>
        <w:br/>
        <w:t xml:space="preserve">   - (B) Network prefix</w:t>
        <w:br/>
        <w:t xml:space="preserve">   - (C) Subnet mask</w:t>
        <w:br/>
        <w:t xml:space="preserve">   - (D) Default gateway</w:t>
      </w:r>
    </w:p>
    <w:p>
      <w:r>
        <w:rPr>
          <w:b/>
        </w:rPr>
        <w:t xml:space="preserve">Question 48 (ID: 3.8.7): </w:t>
      </w:r>
      <w:r>
        <w:t>Multiple Choice: What will be the output of the following code?</w:t>
        <w:br/>
        <w:br/>
        <w:t>javascript</w:t>
        <w:br/>
        <w:t>Copy code</w:t>
        <w:br/>
        <w:t>let nums = [5, 2, 9, 3];</w:t>
        <w:br/>
        <w:t>nums[0] = nums[1] + nums[2];</w:t>
        <w:br/>
        <w:t>console.log(nums[0]);</w:t>
        <w:br/>
        <w:t>(A) 7</w:t>
        <w:br/>
        <w:t>(B) 5</w:t>
        <w:br/>
        <w:t>(C) 11</w:t>
        <w:br/>
        <w:t>(D) undefined</w:t>
      </w:r>
    </w:p>
    <w:p>
      <w:r>
        <w:rPr>
          <w:b/>
        </w:rPr>
        <w:t xml:space="preserve">Question 49 (ID: 1.6.3): </w:t>
      </w:r>
      <w:r>
        <w:t>True/False: List items within an unordered list are automatically numbered by the browser.</w:t>
      </w:r>
    </w:p>
    <w:p>
      <w:r>
        <w:rPr>
          <w:b/>
        </w:rPr>
        <w:t xml:space="preserve">Question 50 (ID: 3.8.5): </w:t>
      </w:r>
      <w:r>
        <w:t>Multiple Choice: What happens when you try to access an element in an array at an index that doesn’t exist?</w:t>
        <w:br/>
        <w:br/>
        <w:t>(A) It throws an error.</w:t>
        <w:br/>
        <w:t>(B) It returns undefined.</w:t>
        <w:br/>
        <w:t>(C) It returns null.</w:t>
        <w:br/>
        <w:t>(D) It crashes the program.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(B) #banner</w:t>
      </w:r>
    </w:p>
    <w:p>
      <w:r>
        <w:rPr>
          <w:b/>
        </w:rPr>
        <w:t xml:space="preserve">Answer to Question 2: </w:t>
      </w:r>
      <w:r>
        <w:t>False</w:t>
      </w:r>
    </w:p>
    <w:p>
      <w:r>
        <w:rPr>
          <w:b/>
        </w:rPr>
        <w:t xml:space="preserve">Answer to Question 3: </w:t>
      </w:r>
      <w:r>
        <w:t>(B) 1, 2, 4, 5</w:t>
      </w:r>
    </w:p>
    <w:p>
      <w:r>
        <w:rPr>
          <w:b/>
        </w:rPr>
        <w:t xml:space="preserve">Answer to Question 4: </w:t>
      </w:r>
      <w:r>
        <w:t>(A) Accessible throughout the entire program, (C) Can be declared without `var`, `let`, or `const`, (D) Are properties of the global object in a browser environment.</w:t>
      </w:r>
    </w:p>
    <w:p>
      <w:r>
        <w:rPr>
          <w:b/>
        </w:rPr>
        <w:t xml:space="preserve">Answer to Question 5: </w:t>
      </w:r>
      <w:r>
        <w:t>(B) A string starting with "ab".</w:t>
      </w:r>
    </w:p>
    <w:p>
      <w:r>
        <w:rPr>
          <w:b/>
        </w:rPr>
        <w:t xml:space="preserve">Answer to Question 6: </w:t>
      </w:r>
      <w:r>
        <w:t>(B) 25</w:t>
      </w:r>
    </w:p>
    <w:p>
      <w:r>
        <w:rPr>
          <w:b/>
        </w:rPr>
        <w:t xml:space="preserve">Answer to Question 7: </w:t>
      </w:r>
      <w:r>
        <w:t>(A) Associates the label with a specific form element using the element's `id`.</w:t>
      </w:r>
    </w:p>
    <w:p>
      <w:r>
        <w:rPr>
          <w:b/>
        </w:rPr>
        <w:t xml:space="preserve">Answer to Question 8: </w:t>
      </w:r>
      <w:r>
        <w:t>True</w:t>
      </w:r>
    </w:p>
    <w:p>
      <w:r>
        <w:rPr>
          <w:b/>
        </w:rPr>
        <w:t xml:space="preserve">Answer to Question 9: </w:t>
      </w:r>
      <w:r>
        <w:t>(B) array.push(value)</w:t>
      </w:r>
    </w:p>
    <w:p>
      <w:r>
        <w:rPr>
          <w:b/>
        </w:rPr>
        <w:t xml:space="preserve">Answer to Question 10: </w:t>
      </w:r>
      <w:r>
        <w:t>False</w:t>
      </w:r>
    </w:p>
    <w:p>
      <w:r>
        <w:rPr>
          <w:b/>
        </w:rPr>
        <w:t xml:space="preserve">Answer to Question 11: </w:t>
      </w:r>
      <w:r>
        <w:t>(A) It returns the parent node of the current node.</w:t>
      </w:r>
    </w:p>
    <w:p>
      <w:r>
        <w:rPr>
          <w:b/>
        </w:rPr>
        <w:t xml:space="preserve">Answer to Question 12: </w:t>
      </w:r>
      <w:r>
        <w:t>(A), (B), (C)</w:t>
      </w:r>
    </w:p>
    <w:p>
      <w:r>
        <w:rPr>
          <w:b/>
        </w:rPr>
        <w:t xml:space="preserve">Answer to Question 13: </w:t>
      </w:r>
      <w:r>
        <w:t>(B) The alpha channel controls the transparency; 1 is fully opaque, 0 is fully transparent</w:t>
      </w:r>
    </w:p>
    <w:p>
      <w:r>
        <w:rPr>
          <w:b/>
        </w:rPr>
        <w:t xml:space="preserve">Answer to Question 14: </w:t>
      </w:r>
      <w:r>
        <w:t>(A) 10</w:t>
      </w:r>
    </w:p>
    <w:p>
      <w:r>
        <w:rPr>
          <w:b/>
        </w:rPr>
        <w:t xml:space="preserve">Answer to Question 15: </w:t>
      </w:r>
      <w:r>
        <w:t>(A) `===`, (B) `!=`, (D) `&lt;=`</w:t>
      </w:r>
    </w:p>
    <w:p>
      <w:r>
        <w:rPr>
          <w:b/>
        </w:rPr>
        <w:t xml:space="preserve">Answer to Question 16: </w:t>
      </w:r>
      <w:r>
        <w:t>(B) 11</w:t>
      </w:r>
    </w:p>
    <w:p>
      <w:r>
        <w:rPr>
          <w:b/>
        </w:rPr>
        <w:t xml:space="preserve">Answer to Question 17: </w:t>
      </w:r>
      <w:r>
        <w:t>(B) The input field turns light blue when it gains focus.</w:t>
      </w:r>
    </w:p>
    <w:p>
      <w:r>
        <w:rPr>
          <w:b/>
        </w:rPr>
        <w:t xml:space="preserve">Answer to Question 18: </w:t>
      </w:r>
      <w:r>
        <w:t>(A) list-style-type</w:t>
      </w:r>
    </w:p>
    <w:p>
      <w:r>
        <w:rPr>
          <w:b/>
        </w:rPr>
        <w:t xml:space="preserve">Answer to Question 19: </w:t>
      </w:r>
      <w:r>
        <w:t>(B) It tests if a string matches a pattern and returns true or false.</w:t>
      </w:r>
    </w:p>
    <w:p>
      <w:r>
        <w:rPr>
          <w:b/>
        </w:rPr>
        <w:t xml:space="preserve">Answer to Question 20: </w:t>
      </w:r>
      <w:r>
        <w:t>(C) function myFunc() {}</w:t>
      </w:r>
    </w:p>
    <w:p>
      <w:r>
        <w:rPr>
          <w:b/>
        </w:rPr>
        <w:t xml:space="preserve">Answer to Question 21: </w:t>
      </w:r>
      <w:r>
        <w:t>(D) It is an HTML element that contains metadata.</w:t>
      </w:r>
    </w:p>
    <w:p>
      <w:r>
        <w:rPr>
          <w:b/>
        </w:rPr>
        <w:t xml:space="preserve">Answer to Question 22: </w:t>
      </w:r>
      <w:r>
        <w:t>False</w:t>
      </w:r>
    </w:p>
    <w:p>
      <w:r>
        <w:rPr>
          <w:b/>
        </w:rPr>
        <w:t xml:space="preserve">Answer to Question 23: </w:t>
      </w:r>
      <w:r>
        <w:t>(B) &lt;!-- This is a comment --&gt;</w:t>
      </w:r>
    </w:p>
    <w:p>
      <w:r>
        <w:rPr>
          <w:b/>
        </w:rPr>
        <w:t xml:space="preserve">Answer to Question 24: </w:t>
      </w:r>
      <w:r>
        <w:t>(A) document.getElementById(), (B) document.createElement(), (C) document.addEventListener()</w:t>
      </w:r>
    </w:p>
    <w:p>
      <w:r>
        <w:rPr>
          <w:b/>
        </w:rPr>
        <w:t xml:space="preserve">Answer to Question 25: </w:t>
      </w:r>
      <w:r>
        <w:t>(C) To create a new element node</w:t>
      </w:r>
    </w:p>
    <w:p>
      <w:r>
        <w:rPr>
          <w:b/>
        </w:rPr>
        <w:t xml:space="preserve">Answer to Question 26: </w:t>
      </w:r>
      <w:r>
        <w:t>(A) `appendChild()`, (B) `insertBefore()`, (C) `removeChild()`</w:t>
      </w:r>
    </w:p>
    <w:p>
      <w:r>
        <w:rPr>
          <w:b/>
        </w:rPr>
        <w:t xml:space="preserve">Answer to Question 27: </w:t>
      </w:r>
      <w:r>
        <w:t>(A) `element.style.width = "100px"`, (B) `element.style.setProperty("color", "blue")`, (C) `element.style.removeProperty("height")`</w:t>
      </w:r>
    </w:p>
    <w:p>
      <w:r>
        <w:rPr>
          <w:b/>
        </w:rPr>
        <w:t xml:space="preserve">Answer to Question 28: </w:t>
      </w:r>
      <w:r>
        <w:t>(D) Both (A) and (B)</w:t>
      </w:r>
    </w:p>
    <w:p>
      <w:r>
        <w:rPr>
          <w:b/>
        </w:rPr>
        <w:t xml:space="preserve">Answer to Question 29: </w:t>
      </w:r>
      <w:r>
        <w:t>(B) To log information or errors to the browser's console for debugging.</w:t>
      </w:r>
    </w:p>
    <w:p>
      <w:r>
        <w:rPr>
          <w:b/>
        </w:rPr>
        <w:t xml:space="preserve">Answer to Question 30: </w:t>
      </w:r>
      <w:r>
        <w:t>(B) To specify the initial size of a flex item before any space distribution</w:t>
      </w:r>
    </w:p>
    <w:p>
      <w:r>
        <w:rPr>
          <w:b/>
        </w:rPr>
        <w:t xml:space="preserve">Answer to Question 31: </w:t>
      </w:r>
      <w:r>
        <w:t>(B) sans-serif</w:t>
      </w:r>
    </w:p>
    <w:p>
      <w:r>
        <w:rPr>
          <w:b/>
        </w:rPr>
        <w:t xml:space="preserve">Answer to Question 32: </w:t>
      </w:r>
      <w:r>
        <w:t>(B) The current time in the local time zone</w:t>
      </w:r>
    </w:p>
    <w:p>
      <w:r>
        <w:rPr>
          <w:b/>
        </w:rPr>
        <w:t xml:space="preserve">Answer to Question 33: </w:t>
      </w:r>
      <w:r>
        <w:t>(A) "Adult"</w:t>
      </w:r>
    </w:p>
    <w:p>
      <w:r>
        <w:rPr>
          <w:b/>
        </w:rPr>
        <w:t xml:space="preserve">Answer to Question 34: </w:t>
      </w:r>
      <w:r>
        <w:t>(A) It increases the priority of the CSS rule, (C) It overrides other declarations even if they have higher specificity, (D) It can make debugging and maintenance of CSS more difficult.</w:t>
      </w:r>
    </w:p>
    <w:p>
      <w:r>
        <w:rPr>
          <w:b/>
        </w:rPr>
        <w:t xml:space="preserve">Answer to Question 35: </w:t>
      </w:r>
      <w:r>
        <w:t>(B) A data structure representing the content, structure, and style of a document</w:t>
      </w:r>
    </w:p>
    <w:p>
      <w:r>
        <w:rPr>
          <w:b/>
        </w:rPr>
        <w:t xml:space="preserve">Answer to Question 36: </w:t>
      </w:r>
      <w:r>
        <w:t>(B) Variables can change type depending on the assigned value</w:t>
      </w:r>
    </w:p>
    <w:p>
      <w:r>
        <w:rPr>
          <w:b/>
        </w:rPr>
        <w:t xml:space="preserve">Answer to Question 37: </w:t>
      </w:r>
      <w:r>
        <w:t>(A) "Hello" will be replaced with "Goodbye"</w:t>
      </w:r>
    </w:p>
    <w:p>
      <w:r>
        <w:rPr>
          <w:b/>
        </w:rPr>
        <w:t xml:space="preserve">Answer to Question 38: </w:t>
      </w:r>
      <w:r>
        <w:t>(B) `**`</w:t>
      </w:r>
    </w:p>
    <w:p>
      <w:r>
        <w:rPr>
          <w:b/>
        </w:rPr>
        <w:t xml:space="preserve">Answer to Question 39: </w:t>
      </w:r>
      <w:r>
        <w:t>False</w:t>
      </w:r>
    </w:p>
    <w:p>
      <w:r>
        <w:rPr>
          <w:b/>
        </w:rPr>
        <w:t xml:space="preserve">Answer to Question 40: </w:t>
      </w:r>
      <w:r>
        <w:t>(B) The browser chooses the next available font in the list</w:t>
      </w:r>
    </w:p>
    <w:p>
      <w:r>
        <w:rPr>
          <w:b/>
        </w:rPr>
        <w:t xml:space="preserve">Answer to Question 41: </w:t>
      </w:r>
      <w:r>
        <w:t>(B) They are unique to a single element on a page, (C) They have higher specificity than class selectors</w:t>
      </w:r>
    </w:p>
    <w:p>
      <w:r>
        <w:rPr>
          <w:b/>
        </w:rPr>
        <w:t xml:space="preserve">Answer to Question 42: </w:t>
      </w:r>
      <w:r>
        <w:t>(B) "age is even" and "age is not greater than 10"</w:t>
      </w:r>
    </w:p>
    <w:p>
      <w:r>
        <w:rPr>
          <w:b/>
        </w:rPr>
        <w:t xml:space="preserve">Answer to Question 43: </w:t>
      </w:r>
      <w:r>
        <w:t>(A) `row`, (B) `row-reverse`, (C) `column`, (D) `column-reverse`</w:t>
      </w:r>
    </w:p>
    <w:p>
      <w:r>
        <w:rPr>
          <w:b/>
        </w:rPr>
        <w:t xml:space="preserve">Answer to Question 44: </w:t>
      </w:r>
      <w:r>
        <w:t>True</w:t>
      </w:r>
    </w:p>
    <w:p>
      <w:r>
        <w:rPr>
          <w:b/>
        </w:rPr>
        <w:t xml:space="preserve">Answer to Question 45: </w:t>
      </w:r>
      <w:r>
        <w:t>(B) It logs `10`, followed by ReferenceError for `y` and `z`.</w:t>
      </w:r>
    </w:p>
    <w:p>
      <w:r>
        <w:rPr>
          <w:b/>
        </w:rPr>
        <w:t xml:space="preserve">Answer to Question 46: </w:t>
      </w:r>
      <w:r>
        <w:t>(B) window.location.protocol</w:t>
      </w:r>
    </w:p>
    <w:p>
      <w:r>
        <w:rPr>
          <w:b/>
        </w:rPr>
        <w:t xml:space="preserve">Answer to Question 47: </w:t>
      </w:r>
      <w:r>
        <w:t>(C) Subnet mask</w:t>
      </w:r>
    </w:p>
    <w:p>
      <w:r>
        <w:rPr>
          <w:b/>
        </w:rPr>
        <w:t xml:space="preserve">Answer to Question 48: </w:t>
      </w:r>
      <w:r>
        <w:t>(C) 11</w:t>
      </w:r>
    </w:p>
    <w:p>
      <w:r>
        <w:rPr>
          <w:b/>
        </w:rPr>
        <w:t xml:space="preserve">Answer to Question 49: </w:t>
      </w:r>
      <w:r>
        <w:t>False</w:t>
      </w:r>
    </w:p>
    <w:p>
      <w:r>
        <w:rPr>
          <w:b/>
        </w:rPr>
        <w:t xml:space="preserve">Answer to Question 50: </w:t>
      </w:r>
      <w:r>
        <w:t>(B) It returns undefined.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