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Randomly Selected Questions - Set 2</w:t>
      </w:r>
    </w:p>
    <w:p>
      <w:r>
        <w:rPr>
          <w:b/>
        </w:rPr>
        <w:t xml:space="preserve">Question 1 (ID: 4.11.1): </w:t>
      </w:r>
      <w:r>
        <w:t>Multiple Choice: What is the purpose of form data validation in web development?</w:t>
        <w:br/>
        <w:br/>
        <w:t>- (A) To check that the user input is in the correct format before submitting it to the server.</w:t>
        <w:br/>
        <w:t>- (B) To automatically correct invalid user input.</w:t>
        <w:br/>
        <w:t>- (C) To prevent the form from being submitted if the server is down.</w:t>
        <w:br/>
        <w:t>- (D) To allow users to bypass filling out the form.</w:t>
      </w:r>
    </w:p>
    <w:p>
      <w:r>
        <w:rPr>
          <w:b/>
        </w:rPr>
        <w:t xml:space="preserve">Question 2 (ID: 3.11.4): </w:t>
      </w:r>
      <w:r>
        <w:t>Multiple Choice: What will be the output of this code?</w:t>
        <w:br/>
        <w:br/>
        <w:t>let sentence = "I love programming!";</w:t>
        <w:br/>
        <w:t>console.log(sentence.indexOf("love"));</w:t>
        <w:br/>
        <w:br/>
        <w:t>- (A) 0</w:t>
        <w:br/>
        <w:t>- (B) 2</w:t>
        <w:br/>
        <w:t>- (C) 5</w:t>
        <w:br/>
        <w:t>- (D) -1</w:t>
      </w:r>
    </w:p>
    <w:p>
      <w:r>
        <w:rPr>
          <w:b/>
        </w:rPr>
        <w:t xml:space="preserve">Question 3 (ID: 1.3.5): </w:t>
      </w:r>
      <w:r>
        <w:t>True/False: Adding extra spaces within the text in an HTML document will affect the spacing between words in most web browsers.</w:t>
      </w:r>
    </w:p>
    <w:p>
      <w:r>
        <w:rPr>
          <w:b/>
        </w:rPr>
        <w:t xml:space="preserve">Question 4 (ID: 1.7.10): </w:t>
      </w:r>
      <w:r>
        <w:t>True/False: Relative URLs cannot be used within the `&lt;a&gt;` element to link to resources within the same site.</w:t>
      </w:r>
    </w:p>
    <w:p>
      <w:r>
        <w:rPr>
          <w:b/>
        </w:rPr>
        <w:t xml:space="preserve">Question 5 (ID: 2.4.7): </w:t>
      </w:r>
      <w:r>
        <w:t>Multiple Choice: What does the `font-variant` property affect?</w:t>
        <w:br/>
        <w:t xml:space="preserve">   - (A) The transformation of text to uppercase or lowercase</w:t>
        <w:br/>
        <w:t xml:space="preserve">   - (B) The embellishment of text like underlining</w:t>
        <w:br/>
        <w:t xml:space="preserve">   - (C) The presentation of lowercase letters as small capitals</w:t>
        <w:br/>
        <w:t xml:space="preserve">   - (D) The alignment of text</w:t>
      </w:r>
    </w:p>
    <w:p>
      <w:r>
        <w:rPr>
          <w:b/>
        </w:rPr>
        <w:t xml:space="preserve">Question 6 (ID: 3.9.5): </w:t>
      </w:r>
      <w:r>
        <w:t>Multiple Choice: What will happen if you try to delete a property from an object?</w:t>
        <w:br/>
        <w:br/>
        <w:t>(A) The property is permanently removed.</w:t>
        <w:br/>
        <w:t>(B) The property value is set to null.</w:t>
        <w:br/>
        <w:t>(C) The object becomes undefined.</w:t>
        <w:br/>
        <w:t>(D) It throws an error.</w:t>
      </w:r>
    </w:p>
    <w:p>
      <w:r>
        <w:rPr>
          <w:b/>
        </w:rPr>
        <w:t xml:space="preserve">Question 7 (ID: 3.2.5): </w:t>
      </w:r>
      <w:r>
        <w:t>Multiple Choice: Which of the following is the modulus (remainder) operator in JavaScript?</w:t>
        <w:br/>
        <w:t>- (A) `**`</w:t>
        <w:br/>
        <w:t>- (B) `//`</w:t>
        <w:br/>
        <w:t>- (C) `%`</w:t>
        <w:br/>
        <w:t>- (D) `++`</w:t>
      </w:r>
    </w:p>
    <w:p>
      <w:r>
        <w:rPr>
          <w:b/>
        </w:rPr>
        <w:t xml:space="preserve">Question 8 (ID: 1.2.2): </w:t>
      </w:r>
      <w:r>
        <w:t>Multiple Choice: What does the &lt;link&gt; tag primarily use within an HTML document?</w:t>
        <w:br/>
        <w:t xml:space="preserve">   - (A) To link JavaScript files</w:t>
        <w:br/>
        <w:t xml:space="preserve">   - (B) To establish connections between different HTML pages</w:t>
        <w:br/>
        <w:t xml:space="preserve">   - (C) To connect the document to external stylesheets</w:t>
        <w:br/>
        <w:t xml:space="preserve">   - (D) To embed responsive meta tags</w:t>
      </w:r>
    </w:p>
    <w:p>
      <w:r>
        <w:rPr>
          <w:b/>
        </w:rPr>
        <w:t xml:space="preserve">Question 9 (ID: 1.10.4): </w:t>
      </w:r>
      <w:r>
        <w:t>Multiple Choice: Which attribute is used to disable an HTML form input field?</w:t>
        <w:br/>
        <w:t xml:space="preserve">   - (A) disabled</w:t>
        <w:br/>
        <w:t xml:space="preserve">   - (B) off</w:t>
        <w:br/>
        <w:t xml:space="preserve">   - (C) inactive</w:t>
        <w:br/>
        <w:t xml:space="preserve">   - (D) readonly</w:t>
      </w:r>
    </w:p>
    <w:p>
      <w:r>
        <w:rPr>
          <w:b/>
        </w:rPr>
        <w:t xml:space="preserve">Question 10 (ID: 1.4.1): </w:t>
      </w:r>
      <w:r>
        <w:t>True/False: HTML comments are rendered in the browser and visible to the user.</w:t>
      </w:r>
    </w:p>
    <w:p>
      <w:r>
        <w:rPr>
          <w:b/>
        </w:rPr>
        <w:t xml:space="preserve">Question 11 (ID: 4.4.2): </w:t>
      </w:r>
      <w:r>
        <w:t>Multiple Choice: What happens when a checkbox is not selected in a form submission?</w:t>
        <w:br/>
        <w:br/>
        <w:t>- (A) The browser sends a null value.</w:t>
        <w:br/>
        <w:t>- (B) The browser does not send the checkbox value at all.</w:t>
        <w:br/>
        <w:t>- (C) The browser sends a value of "false".</w:t>
        <w:br/>
        <w:t>- (D) The browser sends the default value "off".</w:t>
      </w:r>
    </w:p>
    <w:p>
      <w:r>
        <w:rPr>
          <w:b/>
        </w:rPr>
        <w:t xml:space="preserve">Question 12 (ID: 3.6.9): </w:t>
      </w:r>
      <w:r>
        <w:t>Multiple Choice: What will be the output of the following arrow function?</w:t>
        <w:br/>
        <w:br/>
        <w:t>let double = (x) =&gt; x * 2;</w:t>
        <w:br/>
        <w:t>console.log(double(5));</w:t>
        <w:br/>
        <w:br/>
        <w:t>- (A) 5</w:t>
        <w:br/>
        <w:t>- (B) 10</w:t>
        <w:br/>
        <w:t>- (C) undefined</w:t>
        <w:br/>
        <w:t>- (D) An error will occur</w:t>
      </w:r>
    </w:p>
    <w:p>
      <w:r>
        <w:rPr>
          <w:b/>
        </w:rPr>
        <w:t xml:space="preserve">Question 13 (ID: 1.9.6): </w:t>
      </w:r>
      <w:r>
        <w:t>Multiple Choice: Which tag is used to group the body content in an HTML table?</w:t>
        <w:br/>
        <w:t xml:space="preserve">   - (A) `&lt;thead&gt;`</w:t>
        <w:br/>
        <w:t xml:space="preserve">   - (B) `&lt;tfoot&gt;`</w:t>
        <w:br/>
        <w:t xml:space="preserve">   - (C) `&lt;tbody&gt;`</w:t>
        <w:br/>
        <w:t xml:space="preserve">   - (D) `&lt;tgroup&gt;`</w:t>
      </w:r>
    </w:p>
    <w:p>
      <w:r>
        <w:rPr>
          <w:b/>
        </w:rPr>
        <w:t xml:space="preserve">Question 14 (ID: 4.11.5): </w:t>
      </w:r>
      <w:r>
        <w:t>Multiple Choice: What happens if a form input field is marked as `required` but left empty when submitting the form?</w:t>
        <w:br/>
        <w:br/>
        <w:t>- (A) The form will not submit, and the field will be highlighted as invalid.</w:t>
        <w:br/>
        <w:t>- (B) The form will submit with an empty value.</w:t>
        <w:br/>
        <w:t>- (C) The form will automatically fill in the required field.</w:t>
        <w:br/>
        <w:t>- (D) The form will be submitted, but a warning will be shown.</w:t>
      </w:r>
    </w:p>
    <w:p>
      <w:r>
        <w:rPr>
          <w:b/>
        </w:rPr>
        <w:t xml:space="preserve">Question 15 (ID: 1.4.7): </w:t>
      </w:r>
      <w:r>
        <w:t>True/False: HTML comments can be used to hide scripts from browsers that do not support JavaScript.</w:t>
      </w:r>
    </w:p>
    <w:p>
      <w:r>
        <w:rPr>
          <w:b/>
        </w:rPr>
        <w:t xml:space="preserve">Question 16 (ID: 3.6.8): </w:t>
      </w:r>
      <w:r>
        <w:t>Multiple Choice: Which statement correctly defines an arrow function that calculates the sum of two numbers?</w:t>
        <w:br/>
        <w:br/>
        <w:t>- (A) let sum = (a, b) =&gt; { return a + b; }</w:t>
        <w:br/>
        <w:t>- (B) let sum = a, b =&gt; return a + b;</w:t>
        <w:br/>
        <w:t>- (C) let sum(a, b) = a + b;</w:t>
        <w:br/>
        <w:t>- (D) arrow sum(a, b) =&gt; a + b;</w:t>
      </w:r>
    </w:p>
    <w:p>
      <w:r>
        <w:rPr>
          <w:b/>
        </w:rPr>
        <w:t xml:space="preserve">Question 17 (ID: 4.5.5): </w:t>
      </w:r>
      <w:r>
        <w:t>Multiple Choice: What happens when you set `cursor: pointer` on a submit button?</w:t>
        <w:br/>
        <w:br/>
        <w:t>- (A) The button becomes clickable, but the pointer does not change.</w:t>
        <w:br/>
        <w:t>- (B) The cursor changes to a hand icon when hovering over the button.</w:t>
        <w:br/>
        <w:t>- (C) The button cannot be clicked.</w:t>
        <w:br/>
        <w:t>- (D) The button changes color on hover.</w:t>
      </w:r>
    </w:p>
    <w:p>
      <w:r>
        <w:rPr>
          <w:b/>
        </w:rPr>
        <w:t xml:space="preserve">Question 18 (ID: 3.10.3): </w:t>
      </w:r>
      <w:r>
        <w:t>Multi-Select: Which of the following are valid ways to loop through an object’s properties? (Select all that apply)</w:t>
        <w:br/>
        <w:br/>
        <w:t>- (A) for (let key in object)</w:t>
        <w:br/>
        <w:t>- (B) for (let key of object)</w:t>
        <w:br/>
        <w:t>- (C) Object.keys(object).forEach()</w:t>
        <w:br/>
        <w:t>- (D) for (let value of Object.values(object))</w:t>
      </w:r>
    </w:p>
    <w:p>
      <w:r>
        <w:rPr>
          <w:b/>
        </w:rPr>
        <w:t xml:space="preserve">Question 19 (ID: 4.4.6): </w:t>
      </w:r>
      <w:r>
        <w:t>Multiple Choice: What is sent to the server when a radio button is selected?</w:t>
        <w:br/>
        <w:br/>
        <w:t>- (A) The name and value of the selected radio button.</w:t>
        <w:br/>
        <w:t>- (B) Only the name of the selected radio button.</w:t>
        <w:br/>
        <w:t>- (C) The name of the form element.</w:t>
        <w:br/>
        <w:t>- (D) A boolean value.</w:t>
      </w:r>
    </w:p>
    <w:p>
      <w:r>
        <w:rPr>
          <w:b/>
        </w:rPr>
        <w:t xml:space="preserve">Question 20 (ID: 1.6.8): </w:t>
      </w:r>
      <w:r>
        <w:t>True/False: The &lt;ol&gt; element's numbering can be changed to alphabetical or Roman numerals using the "type" attribute.</w:t>
      </w:r>
    </w:p>
    <w:p>
      <w:r>
        <w:rPr>
          <w:b/>
        </w:rPr>
        <w:t xml:space="preserve">Question 21 (ID: 3.5.8): </w:t>
      </w:r>
      <w:r>
        <w:t>Multiple Choice: What does the `continue` statement do in a loop?</w:t>
        <w:br/>
        <w:br/>
        <w:t>- (A) It skips the rest of the loop body for the current iteration and jumps to the next iteration.</w:t>
        <w:br/>
        <w:t>- (B) It exits the loop immediately.</w:t>
        <w:br/>
        <w:t>- (C) It stops the loop temporarily and then resumes from where it left off.</w:t>
        <w:br/>
        <w:t>- (D) It restarts the loop from the beginning.</w:t>
      </w:r>
    </w:p>
    <w:p>
      <w:r>
        <w:rPr>
          <w:b/>
        </w:rPr>
        <w:t xml:space="preserve">Question 22 (ID: 4.3.5): </w:t>
      </w:r>
      <w:r>
        <w:t>Multiple Choice: What does the `enctype` attribute do in a form element?</w:t>
        <w:br/>
        <w:br/>
        <w:t>- (A) It specifies how the form data should be encoded when submitted.</w:t>
        <w:br/>
        <w:t>- (B) It specifies the URL where the form should be submitted.</w:t>
        <w:br/>
        <w:t>- (C) It specifies the HTTP method to use when submitting the form.</w:t>
        <w:br/>
        <w:t>- (D) It formats the form data as JSON.</w:t>
      </w:r>
    </w:p>
    <w:p>
      <w:r>
        <w:rPr>
          <w:b/>
        </w:rPr>
        <w:t xml:space="preserve">Question 23 (ID: 3.4.10): </w:t>
      </w:r>
      <w:r>
        <w:t>Multi-Select: Which of the following are valid switch statement structures? (Select all that apply)</w:t>
        <w:br/>
        <w:t>- (A) `switch (fruit) { case "apple": eat(); break; case "orange": peel(); break; }`</w:t>
        <w:br/>
        <w:t>- (B) `switch (num) { case 1: one(); case 2: two(); break; }`</w:t>
        <w:br/>
        <w:t>- (C) `switch (day) { case "Monday": rest(); break; default: work(); }`</w:t>
        <w:br/>
        <w:t>- (D) `switch (value) { case true: accept(); default: decline(); }`</w:t>
      </w:r>
    </w:p>
    <w:p>
      <w:r>
        <w:rPr>
          <w:b/>
        </w:rPr>
        <w:t xml:space="preserve">Question 24 (ID: 3.4.4): </w:t>
      </w:r>
      <w:r>
        <w:t>Multiple Choice: What does the ternary operator allow you to do in JavaScript?</w:t>
        <w:br/>
        <w:t>- (A) Declare multiple variables in one statement</w:t>
        <w:br/>
        <w:t>- (B) Write an if-else condition in a single line</w:t>
        <w:br/>
        <w:t>- (C) Loop through arrays more efficiently</w:t>
        <w:br/>
        <w:t>- (D) Create functions without naming them</w:t>
      </w:r>
    </w:p>
    <w:p>
      <w:r>
        <w:rPr>
          <w:b/>
        </w:rPr>
        <w:t xml:space="preserve">Question 25 (ID: 1.3.2): </w:t>
      </w:r>
      <w:r>
        <w:t>Multiple Choice: What is the purpose of the &lt;p&gt; tag in an HTML document?</w:t>
        <w:br/>
        <w:t xml:space="preserve">   - (A) To define a line break</w:t>
        <w:br/>
        <w:t xml:space="preserve">   - (B) To emphasize text</w:t>
        <w:br/>
        <w:t xml:space="preserve">   - (C) To create a paragraph</w:t>
        <w:br/>
        <w:t xml:space="preserve">   - (D) To insert an image</w:t>
      </w:r>
    </w:p>
    <w:p>
      <w:r>
        <w:rPr>
          <w:b/>
        </w:rPr>
        <w:t xml:space="preserve">Question 26 (ID: 1.2.4): </w:t>
      </w:r>
      <w:r>
        <w:t>Multiple Choice: What is the function of the &lt;nav&gt; element?</w:t>
        <w:br/>
        <w:t xml:space="preserve">   - (A) To define a container for navigation links</w:t>
        <w:br/>
        <w:t xml:space="preserve">   - (B) To create a network of connected data</w:t>
        <w:br/>
        <w:t xml:space="preserve">   - (C) To mark the non-scrollable sections of a webpage</w:t>
        <w:br/>
        <w:t xml:space="preserve">   - (D) To navigate through the JavaScript functions in the code</w:t>
      </w:r>
    </w:p>
    <w:p>
      <w:r>
        <w:rPr>
          <w:b/>
        </w:rPr>
        <w:t xml:space="preserve">Question 27 (ID: 4.6.7): </w:t>
      </w:r>
      <w:r>
        <w:t>Multiple Choice: What is the window object in JavaScript?</w:t>
        <w:br/>
        <w:br/>
        <w:t>- (A) It represents the browser's window or frame that displays the document.</w:t>
        <w:br/>
        <w:t>- (B) It represents an HTML element in the DOM.</w:t>
        <w:br/>
        <w:t>- (C) It is a method for creating pop-up windows.</w:t>
        <w:br/>
        <w:t>- (D) It is a method for closing a webpage.</w:t>
      </w:r>
    </w:p>
    <w:p>
      <w:r>
        <w:rPr>
          <w:b/>
        </w:rPr>
        <w:t xml:space="preserve">Question 28 (ID: 1.4.5): </w:t>
      </w:r>
      <w:r>
        <w:t>True/False: Placing a comment inside an HTML tag will prevent the tag from being rendered.</w:t>
      </w:r>
    </w:p>
    <w:p>
      <w:r>
        <w:rPr>
          <w:b/>
        </w:rPr>
        <w:t xml:space="preserve">Question 29 (ID: 1.3.8): </w:t>
      </w:r>
      <w:r>
        <w:t>Multiple Choice: What is the effect of multiple whitespace characters between words in HTML?</w:t>
        <w:br/>
        <w:t xml:space="preserve">   - (A) They add multiple spaces in the rendered document.</w:t>
        <w:br/>
        <w:t xml:space="preserve">   - (B) They are collapsed into a single space.</w:t>
        <w:br/>
        <w:t xml:space="preserve">   - (C) They create a new paragraph.</w:t>
        <w:br/>
        <w:t xml:space="preserve">   - (D) They are ignored by web browsers.</w:t>
      </w:r>
    </w:p>
    <w:p>
      <w:r>
        <w:rPr>
          <w:b/>
        </w:rPr>
        <w:t xml:space="preserve">Question 30 (ID: 4.4.8): </w:t>
      </w:r>
      <w:r>
        <w:t>Multi-Select: Which of the following input types allow the user to select multiple options in a form? (Select all that apply)</w:t>
        <w:br/>
        <w:br/>
        <w:t>- (A) `checkbox`</w:t>
        <w:br/>
        <w:t>- (B) `radio`</w:t>
        <w:br/>
        <w:t>- (C) `select` with the `multiple` attribute</w:t>
        <w:br/>
        <w:t>- (D) `textarea`</w:t>
      </w:r>
    </w:p>
    <w:p>
      <w:r>
        <w:rPr>
          <w:b/>
        </w:rPr>
        <w:t xml:space="preserve">Question 31 (ID: 2.6.3): </w:t>
      </w:r>
      <w:r>
        <w:t>Multi-Select: Which positioning values remove an element from the normal document flow? (Select all that apply)</w:t>
        <w:br/>
        <w:t xml:space="preserve">   - (A) `position: absolute;`</w:t>
        <w:br/>
        <w:t xml:space="preserve">   - (B) `position: relative;`</w:t>
        <w:br/>
        <w:t xml:space="preserve">   - (C) `position: fixed;`</w:t>
        <w:br/>
        <w:t xml:space="preserve">   - (D) `position: sticky;`</w:t>
      </w:r>
    </w:p>
    <w:p>
      <w:r>
        <w:rPr>
          <w:b/>
        </w:rPr>
        <w:t xml:space="preserve">Question 32 (ID: 2.1.8): </w:t>
      </w:r>
      <w:r>
        <w:t>Multiple Choice: Which selector would target all &lt;p&gt; elements inside &lt;div&gt; elements?</w:t>
        <w:br/>
        <w:t xml:space="preserve">   - (A) div p</w:t>
        <w:br/>
        <w:t xml:space="preserve">   - (B) div + p</w:t>
        <w:br/>
        <w:t xml:space="preserve">   - (C) div &gt; p</w:t>
        <w:br/>
        <w:t xml:space="preserve">   - (D) p div</w:t>
      </w:r>
    </w:p>
    <w:p>
      <w:r>
        <w:rPr>
          <w:b/>
        </w:rPr>
        <w:t xml:space="preserve">Question 33 (ID: 3.4.1): </w:t>
      </w:r>
      <w:r>
        <w:t>Multiple Choice: Which of the following is considered a falsy value in JavaScript?</w:t>
        <w:br/>
        <w:t xml:space="preserve">   - (A) "0"</w:t>
        <w:br/>
        <w:t xml:space="preserve">   - (B) 1</w:t>
        <w:br/>
        <w:t xml:space="preserve">   - (C) 0</w:t>
        <w:br/>
        <w:t xml:space="preserve">   - (D) "false"</w:t>
      </w:r>
    </w:p>
    <w:p>
      <w:r>
        <w:rPr>
          <w:b/>
        </w:rPr>
        <w:t xml:space="preserve">Question 34 (ID: 4.3.1): </w:t>
      </w:r>
      <w:r>
        <w:t>Multiple Choice: What is the purpose of the `action` attribute in a `&lt;form&gt;` element?</w:t>
        <w:br/>
        <w:br/>
        <w:t>- (A) It specifies the URL where the form data should be sent.</w:t>
        <w:br/>
        <w:t>- (B) It specifies the method of submitting the form (GET or POST).</w:t>
        <w:br/>
        <w:t>- (C) It validates the form input before submission.</w:t>
        <w:br/>
        <w:t>- (D) It styles the form element.</w:t>
      </w:r>
    </w:p>
    <w:p>
      <w:r>
        <w:rPr>
          <w:b/>
        </w:rPr>
        <w:t xml:space="preserve">Question 35 (ID: 3.2.3): </w:t>
      </w:r>
      <w:r>
        <w:t>Multi-Select: Which of the following are valid arithmetic operations in JavaScript? (Select all that apply)</w:t>
        <w:br/>
        <w:t>- (A) `10 + 2`</w:t>
        <w:br/>
        <w:t>- (B) `5 * 3`</w:t>
        <w:br/>
        <w:t>- (C) `8 / "4"`</w:t>
        <w:br/>
        <w:t>- (D) `"5" - 2`</w:t>
      </w:r>
    </w:p>
    <w:p>
      <w:r>
        <w:rPr>
          <w:b/>
        </w:rPr>
        <w:t xml:space="preserve">Question 36 (ID: 1.9.1): </w:t>
      </w:r>
      <w:r>
        <w:t>True/False: The `&lt;table&gt;` tag is used for creating structured layouts for web pages.</w:t>
      </w:r>
    </w:p>
    <w:p>
      <w:r>
        <w:rPr>
          <w:b/>
        </w:rPr>
        <w:t xml:space="preserve">Question 37 (ID: 2.3.4): </w:t>
      </w:r>
      <w:r>
        <w:t>Multiple Choice: How do you specify a background image for an element in CSS?</w:t>
        <w:br/>
        <w:t xml:space="preserve">   - (A) background-image: url('image.jpg');</w:t>
        <w:br/>
        <w:t xml:space="preserve">   - (B) background: image('image.jpg');</w:t>
        <w:br/>
        <w:t xml:space="preserve">   - (C) background-url: 'image.jpg';</w:t>
        <w:br/>
        <w:t xml:space="preserve">   - (D) bg-image: url('image.jpg');</w:t>
      </w:r>
    </w:p>
    <w:p>
      <w:r>
        <w:rPr>
          <w:b/>
        </w:rPr>
        <w:t xml:space="preserve">Question 38 (ID: 3.3.8): </w:t>
      </w:r>
      <w:r>
        <w:t>Multiple Choice: What does the `else-if` structure provide that a basic `if-else` structure does not?</w:t>
        <w:br/>
        <w:t>- (A) It allows for more than two possible conditions to be evaluated</w:t>
        <w:br/>
        <w:t>- (B) It speeds up the execution of code</w:t>
        <w:br/>
        <w:t>- (C) It allows for a fallback condition when `else` is not enough</w:t>
        <w:br/>
        <w:t>- (D) It enables loops within conditionals</w:t>
      </w:r>
    </w:p>
    <w:p>
      <w:r>
        <w:rPr>
          <w:b/>
        </w:rPr>
        <w:t xml:space="preserve">Question 39 (ID: 2.5.10): </w:t>
      </w:r>
      <w:r>
        <w:t>Multiple Choice: Which CSS property is used to hide elements without affecting the layout?</w:t>
        <w:br/>
        <w:t xml:space="preserve">   - (A) visibility: hidden;</w:t>
        <w:br/>
        <w:t xml:space="preserve">   - (B) display: none;</w:t>
        <w:br/>
        <w:t xml:space="preserve">   - (C) opacity: 0;</w:t>
        <w:br/>
        <w:t xml:space="preserve">   - (D) margin: 0;</w:t>
      </w:r>
    </w:p>
    <w:p>
      <w:r>
        <w:rPr>
          <w:b/>
        </w:rPr>
        <w:t xml:space="preserve">Question 40 (ID: 2.5.7): </w:t>
      </w:r>
      <w:r>
        <w:t>Multiple Choice: When does margin collapsing occur?</w:t>
        <w:br/>
        <w:t xml:space="preserve">   - (A) When adjacent margins of floated elements combine</w:t>
        <w:br/>
        <w:t xml:space="preserve">   - (B) When vertical margins of block elements touch each other</w:t>
        <w:br/>
        <w:t xml:space="preserve">   - (C) Only when horizontal margins of inline elements combine</w:t>
        <w:br/>
        <w:t xml:space="preserve">   - (D) It never occurs in modern CSS</w:t>
      </w:r>
    </w:p>
    <w:p>
      <w:r>
        <w:rPr>
          <w:b/>
        </w:rPr>
        <w:t xml:space="preserve">Question 41 (ID: 1.4.9): </w:t>
      </w:r>
      <w:r>
        <w:t>True/False: It is considered good practice to use comments to explain complex parts of the code.</w:t>
      </w:r>
    </w:p>
    <w:p>
      <w:r>
        <w:rPr>
          <w:b/>
        </w:rPr>
        <w:t xml:space="preserve">Question 42 (ID: 1.6.9): </w:t>
      </w:r>
      <w:r>
        <w:t>Multiple Choice: What is the default list item marker for an unordered list?</w:t>
        <w:br/>
        <w:t xml:space="preserve">   - (A) Numbers</w:t>
        <w:br/>
        <w:t xml:space="preserve">   - (B) Dashes</w:t>
        <w:br/>
        <w:t xml:space="preserve">   - (C) Bullets</w:t>
        <w:br/>
        <w:t xml:space="preserve">   - (D) Squares</w:t>
      </w:r>
    </w:p>
    <w:p>
      <w:r>
        <w:rPr>
          <w:b/>
        </w:rPr>
        <w:t xml:space="preserve">Question 43 (ID: 3.8.8): </w:t>
      </w:r>
      <w:r>
        <w:t>Multi-Select: Which of the following methods can be used to add elements to an array? (Select all that apply)</w:t>
        <w:br/>
        <w:br/>
        <w:t>(A) push()</w:t>
        <w:br/>
        <w:t>(B) unshift()</w:t>
        <w:br/>
        <w:t>(C) splice()</w:t>
        <w:br/>
        <w:t>(D) pop()</w:t>
        <w:br/>
        <w:t>[3.8.9] Multiple Choice: What does the splice() method do in an array?</w:t>
        <w:br/>
        <w:br/>
        <w:t>(A) It adds an element to the beginning of the array.</w:t>
        <w:br/>
        <w:t>(B) It removes an element from the end of the array.</w:t>
        <w:br/>
        <w:t>(C) It removes or adds elements from/to the array at a specific index.</w:t>
        <w:br/>
        <w:t>(D) It sorts the array.</w:t>
      </w:r>
    </w:p>
    <w:p>
      <w:r>
        <w:rPr>
          <w:b/>
        </w:rPr>
        <w:t xml:space="preserve">Question 44 (ID: 3.8.3): </w:t>
      </w:r>
      <w:r>
        <w:t>Multi-Select: Which of the following methods can be used to remove elements from an array? (Select all that apply)</w:t>
        <w:br/>
        <w:br/>
        <w:t>(A) pop()</w:t>
        <w:br/>
        <w:t>(B) shift()</w:t>
        <w:br/>
        <w:t>(C) splice()</w:t>
        <w:br/>
        <w:t>(D) push()</w:t>
      </w:r>
    </w:p>
    <w:p>
      <w:r>
        <w:rPr>
          <w:b/>
        </w:rPr>
        <w:t xml:space="preserve">Question 45 (ID: 2.5.5): </w:t>
      </w:r>
      <w:r>
        <w:t>Multiple Choice: What is the effect of setting the 'margin' property to 'auto'?</w:t>
        <w:br/>
        <w:t xml:space="preserve">   - (A) It removes the margin.</w:t>
        <w:br/>
        <w:t xml:space="preserve">   - (B) It maximizes the margin based on the available space.</w:t>
        <w:br/>
        <w:t xml:space="preserve">   - (C) It centers the element within its containing element if width is specified.</w:t>
        <w:br/>
        <w:t xml:space="preserve">   - (D) It minimizes the margin to zero pixels.</w:t>
      </w:r>
    </w:p>
    <w:p>
      <w:r>
        <w:rPr>
          <w:b/>
        </w:rPr>
        <w:t xml:space="preserve">Question 46 (ID: 4.9.5): </w:t>
      </w:r>
      <w:r>
        <w:t>Multiple Choice: What is the output of the following code?</w:t>
        <w:br/>
        <w:br/>
        <w:t>document.querySelector("#name").addEventListener("focus", function() {</w:t>
        <w:br/>
        <w:t>this.style.border = "1px solid green";</w:t>
        <w:br/>
        <w:t>});</w:t>
        <w:br/>
        <w:br/>
        <w:t>- (A) The input box is highlighted in green when focused.</w:t>
        <w:br/>
        <w:t>- (B) The input box disappears when focused.</w:t>
        <w:br/>
        <w:t>- (C) The input box changes to red when focused.</w:t>
        <w:br/>
        <w:t>- (D) The event is canceled when focused.</w:t>
      </w:r>
    </w:p>
    <w:p>
      <w:r>
        <w:rPr>
          <w:b/>
        </w:rPr>
        <w:t xml:space="preserve">Question 47 (ID: 3.4.3): </w:t>
      </w:r>
      <w:r>
        <w:t>Multi-Select: Which of the following values are considered truthy in JavaScript? (Select all that apply)</w:t>
        <w:br/>
        <w:t>- (A) "Hello"</w:t>
        <w:br/>
        <w:t>- (B) null</w:t>
        <w:br/>
        <w:t>- (C) 1</w:t>
        <w:br/>
        <w:t>- (D) 0</w:t>
      </w:r>
    </w:p>
    <w:p>
      <w:r>
        <w:rPr>
          <w:b/>
        </w:rPr>
        <w:t xml:space="preserve">Question 48 (ID: 4.7.3): </w:t>
      </w:r>
      <w:r>
        <w:t>Multi-Select: Which of the following are valid DOM node types? (Select all that apply)</w:t>
        <w:br/>
        <w:br/>
        <w:t>- (A) Element node</w:t>
        <w:br/>
        <w:t>- (B) Attribute node</w:t>
        <w:br/>
        <w:t>- (C) Text node</w:t>
        <w:br/>
        <w:t>- (D) Document node</w:t>
      </w:r>
    </w:p>
    <w:p>
      <w:r>
        <w:rPr>
          <w:b/>
        </w:rPr>
        <w:t xml:space="preserve">Question 49 (ID: 3.6.7): </w:t>
      </w:r>
      <w:r>
        <w:t>Multi-Select: Which of the following are valid function expressions in JavaScript? (Select all that apply)</w:t>
        <w:br/>
        <w:br/>
        <w:t>- (A) let add = function(a, b) { return a + b; }</w:t>
        <w:br/>
        <w:t>- (B) let square = function(x) { return x * x; }</w:t>
        <w:br/>
        <w:t>- (C) let greet = (name) =&gt; "Hello " + name;</w:t>
        <w:br/>
        <w:t>- (D) let divide = (a, b) =&gt; { return a / b };</w:t>
      </w:r>
    </w:p>
    <w:p>
      <w:r>
        <w:rPr>
          <w:b/>
        </w:rPr>
        <w:t xml:space="preserve">Question 50 (ID: 3.5.5): </w:t>
      </w:r>
      <w:r>
        <w:t>Multiple Choice: What is the purpose of the `break` statement in a loop?</w:t>
        <w:br/>
        <w:br/>
        <w:t>- (A) To skip to the next iteration of the loop</w:t>
        <w:br/>
        <w:t>- (B) To exit the loop immediately</w:t>
        <w:br/>
        <w:t>- (C) To stop the loop and re-enter after one iteration</w:t>
        <w:br/>
        <w:t>- (D) To continue the loop from the last point</w:t>
      </w:r>
    </w:p>
    <w:p>
      <w:r>
        <w:br w:type="page"/>
      </w:r>
    </w:p>
    <w:p>
      <w:pPr>
        <w:pStyle w:val="Heading1"/>
      </w:pPr>
      <w:r>
        <w:t>Answers</w:t>
      </w:r>
    </w:p>
    <w:p>
      <w:r>
        <w:rPr>
          <w:b/>
        </w:rPr>
        <w:t xml:space="preserve">Answer to Question 1: </w:t>
      </w:r>
      <w:r>
        <w:t>(A) To check that the user input is in the correct format before submitting it to the server.</w:t>
      </w:r>
    </w:p>
    <w:p>
      <w:r>
        <w:rPr>
          <w:b/>
        </w:rPr>
        <w:t xml:space="preserve">Answer to Question 2: </w:t>
      </w:r>
      <w:r>
        <w:t>(B) 2</w:t>
      </w:r>
    </w:p>
    <w:p>
      <w:r>
        <w:rPr>
          <w:b/>
        </w:rPr>
        <w:t xml:space="preserve">Answer to Question 3: </w:t>
      </w:r>
      <w:r>
        <w:t>False</w:t>
      </w:r>
    </w:p>
    <w:p>
      <w:r>
        <w:rPr>
          <w:b/>
        </w:rPr>
        <w:t xml:space="preserve">Answer to Question 4: </w:t>
      </w:r>
      <w:r>
        <w:t>False</w:t>
      </w:r>
    </w:p>
    <w:p>
      <w:r>
        <w:rPr>
          <w:b/>
        </w:rPr>
        <w:t xml:space="preserve">Answer to Question 5: </w:t>
      </w:r>
      <w:r>
        <w:t>(C) The presentation of lowercase letters as small capitals</w:t>
      </w:r>
    </w:p>
    <w:p>
      <w:r>
        <w:rPr>
          <w:b/>
        </w:rPr>
        <w:t xml:space="preserve">Answer to Question 6: </w:t>
      </w:r>
      <w:r>
        <w:t>(A) The property is permanently removed.</w:t>
      </w:r>
    </w:p>
    <w:p>
      <w:r>
        <w:rPr>
          <w:b/>
        </w:rPr>
        <w:t xml:space="preserve">Answer to Question 7: </w:t>
      </w:r>
      <w:r>
        <w:t>(C) `%`</w:t>
      </w:r>
    </w:p>
    <w:p>
      <w:r>
        <w:rPr>
          <w:b/>
        </w:rPr>
        <w:t xml:space="preserve">Answer to Question 8: </w:t>
      </w:r>
      <w:r>
        <w:t>(C) To connect the document to external stylesheets</w:t>
      </w:r>
    </w:p>
    <w:p>
      <w:r>
        <w:rPr>
          <w:b/>
        </w:rPr>
        <w:t xml:space="preserve">Answer to Question 9: </w:t>
      </w:r>
      <w:r>
        <w:t>(A) disabled</w:t>
      </w:r>
    </w:p>
    <w:p>
      <w:r>
        <w:rPr>
          <w:b/>
        </w:rPr>
        <w:t xml:space="preserve">Answer to Question 10: </w:t>
      </w:r>
      <w:r>
        <w:t>False</w:t>
      </w:r>
    </w:p>
    <w:p>
      <w:r>
        <w:rPr>
          <w:b/>
        </w:rPr>
        <w:t xml:space="preserve">Answer to Question 11: </w:t>
      </w:r>
      <w:r>
        <w:t>(B) The browser does not send the checkbox value at all.</w:t>
      </w:r>
    </w:p>
    <w:p>
      <w:r>
        <w:rPr>
          <w:b/>
        </w:rPr>
        <w:t xml:space="preserve">Answer to Question 12: </w:t>
      </w:r>
      <w:r>
        <w:t>(B) 10</w:t>
      </w:r>
    </w:p>
    <w:p>
      <w:r>
        <w:rPr>
          <w:b/>
        </w:rPr>
        <w:t xml:space="preserve">Answer to Question 13: </w:t>
      </w:r>
      <w:r>
        <w:t>(C) `&lt;tbody&gt;`</w:t>
      </w:r>
    </w:p>
    <w:p>
      <w:r>
        <w:rPr>
          <w:b/>
        </w:rPr>
        <w:t xml:space="preserve">Answer to Question 14: </w:t>
      </w:r>
      <w:r>
        <w:t>(A) The form will not submit, and the field will be highlighted as invalid.</w:t>
      </w:r>
    </w:p>
    <w:p>
      <w:r>
        <w:rPr>
          <w:b/>
        </w:rPr>
        <w:t xml:space="preserve">Answer to Question 15: </w:t>
      </w:r>
      <w:r>
        <w:t>True</w:t>
      </w:r>
    </w:p>
    <w:p>
      <w:r>
        <w:rPr>
          <w:b/>
        </w:rPr>
        <w:t xml:space="preserve">Answer to Question 16: </w:t>
      </w:r>
      <w:r>
        <w:t>(A) let sum = (a, b) =&gt; { return a + b; }</w:t>
      </w:r>
    </w:p>
    <w:p>
      <w:r>
        <w:rPr>
          <w:b/>
        </w:rPr>
        <w:t xml:space="preserve">Answer to Question 17: </w:t>
      </w:r>
      <w:r>
        <w:t>(B) The cursor changes to a hand icon when hovering over the button.</w:t>
      </w:r>
    </w:p>
    <w:p>
      <w:r>
        <w:rPr>
          <w:b/>
        </w:rPr>
        <w:t xml:space="preserve">Answer to Question 18: </w:t>
      </w:r>
      <w:r>
        <w:t>(A) for (let key in object), (C) Object.keys(object).forEach(), (D) for (let value of Object.values(object))</w:t>
      </w:r>
    </w:p>
    <w:p>
      <w:r>
        <w:rPr>
          <w:b/>
        </w:rPr>
        <w:t xml:space="preserve">Answer to Question 19: </w:t>
      </w:r>
      <w:r>
        <w:t>(A) The name and value of the selected radio button.</w:t>
      </w:r>
    </w:p>
    <w:p>
      <w:r>
        <w:rPr>
          <w:b/>
        </w:rPr>
        <w:t xml:space="preserve">Answer to Question 20: </w:t>
      </w:r>
      <w:r>
        <w:t>True</w:t>
      </w:r>
    </w:p>
    <w:p>
      <w:r>
        <w:rPr>
          <w:b/>
        </w:rPr>
        <w:t xml:space="preserve">Answer to Question 21: </w:t>
      </w:r>
      <w:r>
        <w:t>(A) It skips the rest of the loop body for the current iteration and jumps to the next iteration.</w:t>
      </w:r>
    </w:p>
    <w:p>
      <w:r>
        <w:rPr>
          <w:b/>
        </w:rPr>
        <w:t xml:space="preserve">Answer to Question 22: </w:t>
      </w:r>
      <w:r>
        <w:t>(A) It specifies how the form data should be encoded when submitted.</w:t>
      </w:r>
    </w:p>
    <w:p>
      <w:r>
        <w:rPr>
          <w:b/>
        </w:rPr>
        <w:t xml:space="preserve">Answer to Question 23: </w:t>
      </w:r>
      <w:r>
        <w:t>(A), (C)</w:t>
      </w:r>
    </w:p>
    <w:p>
      <w:r>
        <w:rPr>
          <w:b/>
        </w:rPr>
        <w:t xml:space="preserve">Answer to Question 24: </w:t>
      </w:r>
      <w:r>
        <w:t>(B) Write an if-else condition in a single line</w:t>
      </w:r>
    </w:p>
    <w:p>
      <w:r>
        <w:rPr>
          <w:b/>
        </w:rPr>
        <w:t xml:space="preserve">Answer to Question 25: </w:t>
      </w:r>
      <w:r>
        <w:t>(C) To create a paragraph</w:t>
      </w:r>
    </w:p>
    <w:p>
      <w:r>
        <w:rPr>
          <w:b/>
        </w:rPr>
        <w:t xml:space="preserve">Answer to Question 26: </w:t>
      </w:r>
      <w:r>
        <w:t>(A) To define a container for navigation links</w:t>
      </w:r>
    </w:p>
    <w:p>
      <w:r>
        <w:rPr>
          <w:b/>
        </w:rPr>
        <w:t xml:space="preserve">Answer to Question 27: </w:t>
      </w:r>
      <w:r>
        <w:t>(A) It represents the browser's window or frame that displays the document.</w:t>
      </w:r>
    </w:p>
    <w:p>
      <w:r>
        <w:rPr>
          <w:b/>
        </w:rPr>
        <w:t xml:space="preserve">Answer to Question 28: </w:t>
      </w:r>
      <w:r>
        <w:t>False</w:t>
      </w:r>
    </w:p>
    <w:p>
      <w:r>
        <w:rPr>
          <w:b/>
        </w:rPr>
        <w:t xml:space="preserve">Answer to Question 29: </w:t>
      </w:r>
      <w:r>
        <w:t>(B) They are collapsed into a single space.</w:t>
      </w:r>
    </w:p>
    <w:p>
      <w:r>
        <w:rPr>
          <w:b/>
        </w:rPr>
        <w:t xml:space="preserve">Answer to Question 30: </w:t>
      </w:r>
      <w:r>
        <w:t>(A) `checkbox`, (C) `select` with the `multiple` attribute</w:t>
      </w:r>
    </w:p>
    <w:p>
      <w:r>
        <w:rPr>
          <w:b/>
        </w:rPr>
        <w:t xml:space="preserve">Answer to Question 31: </w:t>
      </w:r>
      <w:r>
        <w:t>(A) `position: absolute;`, (C) `position: fixed;`</w:t>
      </w:r>
    </w:p>
    <w:p>
      <w:r>
        <w:rPr>
          <w:b/>
        </w:rPr>
        <w:t xml:space="preserve">Answer to Question 32: </w:t>
      </w:r>
      <w:r>
        <w:t>(A) div p</w:t>
      </w:r>
    </w:p>
    <w:p>
      <w:r>
        <w:rPr>
          <w:b/>
        </w:rPr>
        <w:t xml:space="preserve">Answer to Question 33: </w:t>
      </w:r>
      <w:r>
        <w:t>(C) 0</w:t>
      </w:r>
    </w:p>
    <w:p>
      <w:r>
        <w:rPr>
          <w:b/>
        </w:rPr>
        <w:t xml:space="preserve">Answer to Question 34: </w:t>
      </w:r>
      <w:r>
        <w:t>(A) It specifies the URL where the form data should be sent.</w:t>
      </w:r>
    </w:p>
    <w:p>
      <w:r>
        <w:rPr>
          <w:b/>
        </w:rPr>
        <w:t xml:space="preserve">Answer to Question 35: </w:t>
      </w:r>
      <w:r>
        <w:t>(A) `10 + 2`, (B) `5 * 3`, (C) `8 / "4"`, (D) `"5" - 2`</w:t>
      </w:r>
    </w:p>
    <w:p>
      <w:r>
        <w:rPr>
          <w:b/>
        </w:rPr>
        <w:t xml:space="preserve">Answer to Question 36: </w:t>
      </w:r>
      <w:r>
        <w:t>False</w:t>
      </w:r>
    </w:p>
    <w:p>
      <w:r>
        <w:rPr>
          <w:b/>
        </w:rPr>
        <w:t xml:space="preserve">Answer to Question 37: </w:t>
      </w:r>
      <w:r>
        <w:t>(A) background-image: url('image.jpg');</w:t>
      </w:r>
    </w:p>
    <w:p>
      <w:r>
        <w:rPr>
          <w:b/>
        </w:rPr>
        <w:t xml:space="preserve">Answer to Question 38: </w:t>
      </w:r>
      <w:r>
        <w:t>(A) It allows for more than two possible conditions to be evaluated</w:t>
      </w:r>
    </w:p>
    <w:p>
      <w:r>
        <w:rPr>
          <w:b/>
        </w:rPr>
        <w:t xml:space="preserve">Answer to Question 39: </w:t>
      </w:r>
      <w:r>
        <w:t>(A) visibility: hidden;</w:t>
      </w:r>
    </w:p>
    <w:p>
      <w:r>
        <w:rPr>
          <w:b/>
        </w:rPr>
        <w:t xml:space="preserve">Answer to Question 40: </w:t>
      </w:r>
      <w:r>
        <w:t>(B) When vertical margins of block elements touch each other</w:t>
      </w:r>
    </w:p>
    <w:p>
      <w:r>
        <w:rPr>
          <w:b/>
        </w:rPr>
        <w:t xml:space="preserve">Answer to Question 41: </w:t>
      </w:r>
      <w:r>
        <w:t>True</w:t>
      </w:r>
    </w:p>
    <w:p>
      <w:r>
        <w:rPr>
          <w:b/>
        </w:rPr>
        <w:t xml:space="preserve">Answer to Question 42: </w:t>
      </w:r>
      <w:r>
        <w:t>(C) Bullets</w:t>
      </w:r>
    </w:p>
    <w:p>
      <w:r>
        <w:rPr>
          <w:b/>
        </w:rPr>
        <w:t xml:space="preserve">Answer to Question 43: </w:t>
      </w:r>
      <w:r>
        <w:t>(A) push(), (B) unshift(), (C) splice()</w:t>
      </w:r>
    </w:p>
    <w:p>
      <w:r>
        <w:rPr>
          <w:b/>
        </w:rPr>
        <w:t xml:space="preserve">Answer to Question 44: </w:t>
      </w:r>
      <w:r>
        <w:t>(A) pop(), (B) shift(), (C) splice()</w:t>
      </w:r>
    </w:p>
    <w:p>
      <w:r>
        <w:rPr>
          <w:b/>
        </w:rPr>
        <w:t xml:space="preserve">Answer to Question 45: </w:t>
      </w:r>
      <w:r>
        <w:t>(C) It centers the element within its containing element if width is specified.</w:t>
      </w:r>
    </w:p>
    <w:p>
      <w:r>
        <w:rPr>
          <w:b/>
        </w:rPr>
        <w:t xml:space="preserve">Answer to Question 46: </w:t>
      </w:r>
      <w:r>
        <w:t>(A) The input box is highlighted in green when focused.</w:t>
      </w:r>
    </w:p>
    <w:p>
      <w:r>
        <w:rPr>
          <w:b/>
        </w:rPr>
        <w:t xml:space="preserve">Answer to Question 47: </w:t>
      </w:r>
      <w:r>
        <w:t>(A) "Hello", (C) 1</w:t>
      </w:r>
    </w:p>
    <w:p>
      <w:r>
        <w:rPr>
          <w:b/>
        </w:rPr>
        <w:t xml:space="preserve">Answer to Question 48: </w:t>
      </w:r>
      <w:r>
        <w:t>(A) Element node, (B) Attribute node, (C) Text node, (D) Document node</w:t>
      </w:r>
    </w:p>
    <w:p>
      <w:r>
        <w:rPr>
          <w:b/>
        </w:rPr>
        <w:t xml:space="preserve">Answer to Question 49: </w:t>
      </w:r>
      <w:r>
        <w:t>(A) let add = function(a, b) { return a + b; }, (B) let square = function(x) { return x * x; }, (C) let greet = (name) =&gt; "Hello " + name;, (D) let divide = (a, b) =&gt; { return a / b; }</w:t>
      </w:r>
    </w:p>
    <w:p>
      <w:r>
        <w:rPr>
          <w:b/>
        </w:rPr>
        <w:t xml:space="preserve">Answer to Question 50: </w:t>
      </w:r>
      <w:r>
        <w:t>(B) To exit the loop immediately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