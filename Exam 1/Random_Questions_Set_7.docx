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7</w:t>
      </w:r>
    </w:p>
    <w:p>
      <w:r>
        <w:rPr>
          <w:b/>
        </w:rPr>
        <w:t xml:space="preserve">Question 1 (ID: 1.3.3): </w:t>
      </w:r>
      <w:r>
        <w:t>True/False: Nested &lt;p&gt; tags are valid in HTML and do not cause any errors in document rendering.</w:t>
      </w:r>
    </w:p>
    <w:p>
      <w:r>
        <w:rPr>
          <w:b/>
        </w:rPr>
        <w:t xml:space="preserve">Question 2 (ID: 1.5.8): </w:t>
      </w:r>
      <w:r>
        <w:t>True/False: The dimensions specified in the &lt;img&gt; tag always override the natural size of the image.</w:t>
      </w:r>
    </w:p>
    <w:p>
      <w:r>
        <w:rPr>
          <w:b/>
        </w:rPr>
        <w:t xml:space="preserve">Question 3 (ID: 4.10.10): </w:t>
      </w:r>
      <w:r>
        <w:t>Multiple Choice: What is the purpose of the CSS Object Model (CSSOM)?</w:t>
        <w:br/>
        <w:br/>
        <w:t>- (A) To provide APIs for accessing and manipulating CSS styles via JavaScript.</w:t>
        <w:br/>
        <w:t>- (B) To store JavaScript functions.</w:t>
        <w:br/>
        <w:t>- (C) To create HTML elements.</w:t>
        <w:br/>
        <w:t>- (D) To validate CSS properties.</w:t>
      </w:r>
    </w:p>
    <w:p>
      <w:r>
        <w:rPr>
          <w:b/>
        </w:rPr>
        <w:t xml:space="preserve">Question 4 (ID: 4.10.4): </w:t>
      </w:r>
      <w:r>
        <w:t>Multiple Choice: What is the output of the following code?</w:t>
        <w:br/>
        <w:br/>
        <w:t>let myDiv = document.getElementById("mydiv");</w:t>
        <w:br/>
        <w:t>myDiv.style.setProperty("width", "200px");</w:t>
        <w:br/>
        <w:t>myDiv.style.setProperty("background-color", "red");</w:t>
        <w:br/>
        <w:br/>
        <w:t>- (A) The div's width changes to 200px and the background color changes to red.</w:t>
        <w:br/>
        <w:t>- (B) The div's width changes to 100px and the background color stays green.</w:t>
        <w:br/>
        <w:t>- (C) The div is hidden.</w:t>
        <w:br/>
        <w:t>- (D) The code throws an error.</w:t>
      </w:r>
    </w:p>
    <w:p>
      <w:r>
        <w:rPr>
          <w:b/>
        </w:rPr>
        <w:t xml:space="preserve">Question 5 (ID: 1.6.2): </w:t>
      </w:r>
      <w:r>
        <w:t>Multiple Choice: Which HTML element is used to create an unordered list?</w:t>
        <w:br/>
        <w:t xml:space="preserve">   - (A) &lt;ol&gt;</w:t>
        <w:br/>
        <w:t xml:space="preserve">   - (B) &lt;ul&gt;</w:t>
        <w:br/>
        <w:t xml:space="preserve">   - (C) &lt;li&gt;</w:t>
        <w:br/>
        <w:t xml:space="preserve">   - (D) &lt;list&gt;</w:t>
      </w:r>
    </w:p>
    <w:p>
      <w:r>
        <w:rPr>
          <w:b/>
        </w:rPr>
        <w:t xml:space="preserve">Question 6 (ID: 1.2.10): </w:t>
      </w:r>
      <w:r>
        <w:t>Multiple Choice: Which tag is specifically designed to programmatically access the content?</w:t>
        <w:br/>
        <w:t xml:space="preserve">   - (A) &lt;script&gt;</w:t>
        <w:br/>
        <w:t xml:space="preserve">   - (B) &lt;output&gt;</w:t>
        <w:br/>
        <w:t xml:space="preserve">   - (C) &lt;template&gt;</w:t>
        <w:br/>
        <w:t xml:space="preserve">   - (D) &lt;object&gt;</w:t>
      </w:r>
    </w:p>
    <w:p>
      <w:r>
        <w:rPr>
          <w:b/>
        </w:rPr>
        <w:t xml:space="preserve">Question 7 (ID: 3.9.3): </w:t>
      </w:r>
      <w:r>
        <w:t>Multi-Select: Which of the following methods can be used to access object properties? (Select all that apply)</w:t>
        <w:br/>
        <w:br/>
        <w:t>(A) Dot notation</w:t>
        <w:br/>
        <w:t>(B) Bracket notation</w:t>
        <w:br/>
        <w:t>(C) Object.keys()</w:t>
        <w:br/>
        <w:t>(D) Object.getOwnPropertyNames()</w:t>
      </w:r>
    </w:p>
    <w:p>
      <w:r>
        <w:rPr>
          <w:b/>
        </w:rPr>
        <w:t xml:space="preserve">Question 8 (ID: 3.2.8): </w:t>
      </w:r>
      <w:r>
        <w:t>Multiple Choice: What happens when you try to add a number and a string in JavaScript?</w:t>
        <w:br/>
        <w:t>- (A) The number is converted to a string, and concatenation occurs</w:t>
        <w:br/>
        <w:t>- (B) The string is converted to a number, and addition occurs</w:t>
        <w:br/>
        <w:t>- (C) An error is thrown</w:t>
        <w:br/>
        <w:t>- (D) The result is always NaN (Not a Number)</w:t>
      </w:r>
    </w:p>
    <w:p>
      <w:r>
        <w:rPr>
          <w:b/>
        </w:rPr>
        <w:t xml:space="preserve">Question 9 (ID: 1.8.6): </w:t>
      </w:r>
      <w:r>
        <w:t>Multiple Choice: What does it mean if an element is described as an "inline" element?</w:t>
        <w:br/>
        <w:t xml:space="preserve">   - (A) It occupies the full width of its parent container.</w:t>
        <w:br/>
        <w:t xml:space="preserve">   - (B) It does not start on a new line and only takes up as much width as necessary.</w:t>
        <w:br/>
        <w:t xml:space="preserve">   - (C) It cannot contain other elements.</w:t>
        <w:br/>
        <w:t xml:space="preserve">   - (D) It is always hidden from view.</w:t>
      </w:r>
    </w:p>
    <w:p>
      <w:r>
        <w:rPr>
          <w:b/>
        </w:rPr>
        <w:t xml:space="preserve">Question 10 (ID: 4.8.5): </w:t>
      </w:r>
      <w:r>
        <w:t>Multiple Choice: What happens when you call `removeChild()` on a DOM node?</w:t>
        <w:br/>
        <w:br/>
        <w:t>- (A) It moves the child node to another parent.</w:t>
        <w:br/>
        <w:t>- (B) It deletes the child node from the DOM.</w:t>
        <w:br/>
        <w:t>- (C) It hides the child node without removing it.</w:t>
        <w:br/>
        <w:t>- (D) It duplicates the child node.</w:t>
      </w:r>
    </w:p>
    <w:p>
      <w:r>
        <w:rPr>
          <w:b/>
        </w:rPr>
        <w:t xml:space="preserve">Question 11 (ID: 1.1.9): </w:t>
      </w:r>
      <w:r>
        <w:t>True/False: Every device connected to the Internet must have a unique IP address in the IPv4 or IPv6 standard.</w:t>
      </w:r>
    </w:p>
    <w:p>
      <w:r>
        <w:rPr>
          <w:b/>
        </w:rPr>
        <w:t xml:space="preserve">Question 12 (ID: 1.5.4): </w:t>
      </w:r>
      <w:r>
        <w:t>True/False: The 'alt' attribute is required in &lt;img&gt; tags to pass HTML validation.</w:t>
      </w:r>
    </w:p>
    <w:p>
      <w:r>
        <w:rPr>
          <w:b/>
        </w:rPr>
        <w:t xml:space="preserve">Question 13 (ID: 2.3.8): </w:t>
      </w:r>
      <w:r>
        <w:t>Multiple Choice: Which CSS property combines the definitions of `background-color`, `background-image`, `background-position`, and `background-repeat`?</w:t>
        <w:br/>
        <w:t xml:space="preserve">   - (A) background-combine</w:t>
        <w:br/>
        <w:t xml:space="preserve">   - (B) background</w:t>
        <w:br/>
        <w:t xml:space="preserve">   - (C) background-set</w:t>
        <w:br/>
        <w:t xml:space="preserve">   - (D) background-all</w:t>
      </w:r>
    </w:p>
    <w:p>
      <w:r>
        <w:rPr>
          <w:b/>
        </w:rPr>
        <w:t xml:space="preserve">Question 14 (ID: 2.1.2): </w:t>
      </w:r>
      <w:r>
        <w:t>Multiple Choice: Which CSS property is used to change the text color of an element?</w:t>
        <w:br/>
        <w:t xml:space="preserve">   - (A) color</w:t>
        <w:br/>
        <w:t xml:space="preserve">   - (B) background-color</w:t>
        <w:br/>
        <w:t xml:space="preserve">   - (C) font-style</w:t>
        <w:br/>
        <w:t xml:space="preserve">   - (D) text-decoration</w:t>
      </w:r>
    </w:p>
    <w:p>
      <w:r>
        <w:rPr>
          <w:b/>
        </w:rPr>
        <w:t xml:space="preserve">Question 15 (ID: 4.3.8): </w:t>
      </w:r>
      <w:r>
        <w:t>Multiple Choice: What is the primary difference between the `GET` and `POST` methods when submitting form data?</w:t>
        <w:br/>
        <w:br/>
        <w:t>- (A) GET sends data as part of the URL, while POST sends data in the request body.</w:t>
        <w:br/>
        <w:t>- (B) GET is faster than POST.</w:t>
        <w:br/>
        <w:t>- (C) POST can only be used for file uploads.</w:t>
        <w:br/>
        <w:t>- (D) POST does not send data.</w:t>
      </w:r>
    </w:p>
    <w:p>
      <w:r>
        <w:rPr>
          <w:b/>
        </w:rPr>
        <w:t xml:space="preserve">Question 16 (ID: 3.4.9): </w:t>
      </w:r>
      <w:r>
        <w:t>Multiple Choice: In a switch statement, what happens if a case block does not include a `break` statement?</w:t>
        <w:br/>
        <w:t>- (A) The code execution stops and no further cases are evaluated</w:t>
        <w:br/>
        <w:t>- (B) The next case's block is executed, even if it does not match</w:t>
        <w:br/>
        <w:t>- (C) The default case is automatically executed</w:t>
        <w:br/>
        <w:t>- (D) The code throws an error</w:t>
      </w:r>
    </w:p>
    <w:p>
      <w:r>
        <w:rPr>
          <w:b/>
        </w:rPr>
        <w:t xml:space="preserve">Question 17 (ID: 4.5.10): </w:t>
      </w:r>
      <w:r>
        <w:t>Multi-Select: Which of the following CSS properties can be applied to improve the usability of input fields in a form? (Select all that apply)</w:t>
        <w:br/>
        <w:br/>
        <w:t>- (A) padding</w:t>
        <w:br/>
        <w:t>- (B) border</w:t>
        <w:br/>
        <w:t>- (C) width</w:t>
        <w:br/>
        <w:t>- (D) height</w:t>
      </w:r>
    </w:p>
    <w:p>
      <w:r>
        <w:rPr>
          <w:b/>
        </w:rPr>
        <w:t xml:space="preserve">Question 18 (ID: 3.6.10): </w:t>
      </w:r>
      <w:r>
        <w:t>Multi-Select: Which of the following are advantages of using arrow functions in JavaScript? (Select all that apply)</w:t>
        <w:br/>
        <w:br/>
        <w:t>- (A) Shorter syntax compared to regular functions</w:t>
        <w:br/>
        <w:t>- (B) Implicit return when only one expression is present</w:t>
        <w:br/>
        <w:t>- (C) They automatically bind `this` to the current context</w:t>
        <w:br/>
        <w:t>- (D) Arrow functions are faster than regular functions</w:t>
      </w:r>
    </w:p>
    <w:p>
      <w:r>
        <w:rPr>
          <w:b/>
        </w:rPr>
        <w:t xml:space="preserve">Question 19 (ID: 2.7.8): </w:t>
      </w:r>
      <w:r>
        <w:t>Multiple Choice: How do you center flex items along the cross-axis in a flex container?</w:t>
        <w:br/>
        <w:t xml:space="preserve">   - (A) `justify-content: center;`</w:t>
        <w:br/>
        <w:t xml:space="preserve">   - (B) `align-items: center;`</w:t>
        <w:br/>
        <w:t xml:space="preserve">   - (C) `flex-grow: 1;`</w:t>
        <w:br/>
        <w:t xml:space="preserve">   - (D) `flex-shrink: 0;`</w:t>
      </w:r>
    </w:p>
    <w:p>
      <w:r>
        <w:rPr>
          <w:b/>
        </w:rPr>
        <w:t xml:space="preserve">Question 20 (ID: 4.4.5): </w:t>
      </w:r>
      <w:r>
        <w:t>Multiple Choice: What is the difference between checkboxes and radio buttons?</w:t>
        <w:br/>
        <w:br/>
        <w:t>- (A) Only checkboxes can be used in forms.</w:t>
        <w:br/>
        <w:t>- (B) Checkboxes allow multiple selections, while radio buttons only allow one selection per group.</w:t>
        <w:br/>
        <w:t>- (C) Radio buttons are limited to numerical input.</w:t>
        <w:br/>
        <w:t>- (D) Radio buttons can be selected or deselected, while checkboxes cannot.</w:t>
      </w:r>
    </w:p>
    <w:p>
      <w:r>
        <w:rPr>
          <w:b/>
        </w:rPr>
        <w:t xml:space="preserve">Question 21 (ID: 1.2.6): </w:t>
      </w:r>
      <w:r>
        <w:t>True/False: The &lt;aside&gt; tag is used to denote content that is tangentially related to the content around it.</w:t>
      </w:r>
    </w:p>
    <w:p>
      <w:r>
        <w:rPr>
          <w:b/>
        </w:rPr>
        <w:t xml:space="preserve">Question 22 (ID: 3.8.4): </w:t>
      </w:r>
      <w:r>
        <w:t>Multiple Choice: What will be the output of the following code?</w:t>
        <w:br/>
        <w:br/>
        <w:t>javascript</w:t>
        <w:br/>
        <w:t>Copy code</w:t>
        <w:br/>
        <w:t>let teams = ["Tigers", "Bisons", "Eagles", "Cobras"];</w:t>
        <w:br/>
        <w:t>console.log(teams.length);</w:t>
        <w:br/>
        <w:t>(A) 0</w:t>
        <w:br/>
        <w:t>(B) 2</w:t>
        <w:br/>
        <w:t>(C) 4</w:t>
        <w:br/>
        <w:t>(D) undefined</w:t>
      </w:r>
    </w:p>
    <w:p>
      <w:r>
        <w:rPr>
          <w:b/>
        </w:rPr>
        <w:t xml:space="preserve">Question 23 (ID: 1.9.4): </w:t>
      </w:r>
      <w:r>
        <w:t>Multiple Choice: What attribute of the `&lt;td&gt;` element makes it span multiple columns?</w:t>
        <w:br/>
        <w:t xml:space="preserve">   - (A) `expand`</w:t>
        <w:br/>
        <w:t xml:space="preserve">   - (B) `colspan`</w:t>
        <w:br/>
        <w:t xml:space="preserve">   - (C) `stretch`</w:t>
        <w:br/>
        <w:t xml:space="preserve">   - (D) `widthspan`</w:t>
      </w:r>
    </w:p>
    <w:p>
      <w:r>
        <w:rPr>
          <w:b/>
        </w:rPr>
        <w:t xml:space="preserve">Question 24 (ID: 3.1.3): </w:t>
      </w:r>
      <w:r>
        <w:t>Multiple Choice: JavaScript uses an interpreter to execute code. What is an interpreter's main role?</w:t>
        <w:br/>
        <w:t xml:space="preserve">   - (A) To compile code into machine language before execution</w:t>
        <w:br/>
        <w:t xml:space="preserve">   - (B) To execute code without compiling it into machine language first</w:t>
        <w:br/>
        <w:t xml:space="preserve">   - (C) To optimize JavaScript code for web browsers</w:t>
        <w:br/>
        <w:t xml:space="preserve">   - (D) To compile JavaScript into assembly code</w:t>
      </w:r>
    </w:p>
    <w:p>
      <w:r>
        <w:rPr>
          <w:b/>
        </w:rPr>
        <w:t xml:space="preserve">Question 25 (ID: 3.10.5): </w:t>
      </w:r>
      <w:r>
        <w:t>Multiple Choice: What is the output of the following code?</w:t>
        <w:br/>
        <w:br/>
        <w:t>let contacts = {</w:t>
        <w:br/>
        <w:t xml:space="preserve">  Rosa: { phone: "303-555-4321", email: "rosa@gmail.com" },</w:t>
        <w:br/>
        <w:t xml:space="preserve">  Dave: { phone: "501-533-9988", email: "dave@yahoo.com" }</w:t>
        <w:br/>
        <w:t>};</w:t>
        <w:br/>
        <w:t>console.log(contacts["Dave"].email);</w:t>
        <w:br/>
        <w:br/>
        <w:t>- (A) rosa@gmail.com</w:t>
        <w:br/>
        <w:t>- (B) 501-533-9988</w:t>
        <w:br/>
        <w:t>- (C) dave@yahoo.com</w:t>
        <w:br/>
        <w:t>- (D) undefined</w:t>
      </w:r>
    </w:p>
    <w:p>
      <w:r>
        <w:rPr>
          <w:b/>
        </w:rPr>
        <w:t xml:space="preserve">Question 26 (ID: 2.7.7): </w:t>
      </w:r>
      <w:r>
        <w:t>Multi-Select: Which values can the `align-items` property accept? (Select all that apply)</w:t>
        <w:br/>
        <w:t xml:space="preserve">   - (A) `flex-start`</w:t>
        <w:br/>
        <w:t xml:space="preserve">   - (B) `center`</w:t>
        <w:br/>
        <w:t xml:space="preserve">   - (C) `space-between`</w:t>
        <w:br/>
        <w:t xml:space="preserve">   - (D) `flex-end`</w:t>
      </w:r>
    </w:p>
    <w:p>
      <w:r>
        <w:rPr>
          <w:b/>
        </w:rPr>
        <w:t xml:space="preserve">Question 27 (ID: 1.3.9): </w:t>
      </w:r>
      <w:r>
        <w:t>True/False: The use of the &lt;br&gt; tag is recommended for managing the layout and spacing of elements in a webpage.</w:t>
      </w:r>
    </w:p>
    <w:p>
      <w:r>
        <w:rPr>
          <w:b/>
        </w:rPr>
        <w:t xml:space="preserve">Question 28 (ID: 1.2.9): </w:t>
      </w:r>
      <w:r>
        <w:t>True/False: Inline styles added directly to HTML elements using the 'style' attribute are discouraged in modern web development practices.</w:t>
      </w:r>
    </w:p>
    <w:p>
      <w:r>
        <w:rPr>
          <w:b/>
        </w:rPr>
        <w:t xml:space="preserve">Question 29 (ID: 4.8.9): </w:t>
      </w:r>
      <w:r>
        <w:t>Multiple Choice: Which method is used to insert a node before another node in the DOM?</w:t>
        <w:br/>
        <w:br/>
        <w:t>- (A) `removeChild()`</w:t>
        <w:br/>
        <w:t>- (B) `appendChild()`</w:t>
        <w:br/>
        <w:t>- (C) `insertBefore()`</w:t>
        <w:br/>
        <w:t>- (D) `createElement()`</w:t>
      </w:r>
    </w:p>
    <w:p>
      <w:r>
        <w:rPr>
          <w:b/>
        </w:rPr>
        <w:t xml:space="preserve">Question 30 (ID: 3.5.6): </w:t>
      </w:r>
      <w:r>
        <w:t>Multiple Choice: What is the output of the following code?</w:t>
        <w:br/>
        <w:t xml:space="preserve">let count = 10; do { </w:t>
        <w:br/>
        <w:t xml:space="preserve">    console.log(count); count--; </w:t>
        <w:br/>
        <w:t xml:space="preserve">    } while (count &gt; 5);</w:t>
        <w:br/>
        <w:br/>
        <w:t>- (A) 10, 9, 8, 7, 6</w:t>
        <w:br/>
        <w:t>- (B) 9, 8, 7, 6, 5</w:t>
        <w:br/>
        <w:t>- (C) 10, 9, 8, 7, 6, 5</w:t>
        <w:br/>
        <w:t>- (D) The code will not execute.</w:t>
      </w:r>
    </w:p>
    <w:p>
      <w:r>
        <w:rPr>
          <w:b/>
        </w:rPr>
        <w:t xml:space="preserve">Question 31 (ID: 3.8.6): </w:t>
      </w:r>
      <w:r>
        <w:t>Multiple Choice: What is the purpose of the forEach() method in JavaScript?</w:t>
        <w:br/>
        <w:br/>
        <w:t>(A) To return a new array with modified values.</w:t>
        <w:br/>
        <w:t>(B) To loop through each element of an array and apply a function to each element.</w:t>
        <w:br/>
        <w:t>(C) To remove elements from an array.</w:t>
        <w:br/>
        <w:t>(D) To concatenate two arrays.</w:t>
      </w:r>
    </w:p>
    <w:p>
      <w:r>
        <w:rPr>
          <w:b/>
        </w:rPr>
        <w:t xml:space="preserve">Question 32 (ID: 1.7.9): </w:t>
      </w:r>
      <w:r>
        <w:t>Multiple Choice: How do you create a hyperlink that points to a specific section of the same webpage?</w:t>
        <w:br/>
        <w:t xml:space="preserve">   - (A) Use the `id` attribute in the `&lt;a&gt;` tag</w:t>
        <w:br/>
        <w:t xml:space="preserve">   - (B) Use the `name` attribute in the `&lt;a&gt;` tag</w:t>
        <w:br/>
        <w:t xml:space="preserve">   - (C) Use a hash (`#`) followed by the section's identifier in the `href` attribute</w:t>
        <w:br/>
        <w:t xml:space="preserve">   - (D) Use the `link` element</w:t>
      </w:r>
    </w:p>
    <w:p>
      <w:r>
        <w:rPr>
          <w:b/>
        </w:rPr>
        <w:t xml:space="preserve">Question 33 (ID: 3.11.3): </w:t>
      </w:r>
      <w:r>
        <w:t>Multi-Select: Which of the following methods can be used to extract a substring from a string? (Select all that apply)</w:t>
        <w:br/>
        <w:br/>
        <w:t>- (A) `substring()`</w:t>
        <w:br/>
        <w:t>- (B) `substr()`</w:t>
        <w:br/>
        <w:t>- (C) `slice()`</w:t>
        <w:br/>
        <w:t>- (D) `charAt()`</w:t>
      </w:r>
    </w:p>
    <w:p>
      <w:r>
        <w:rPr>
          <w:b/>
        </w:rPr>
        <w:t xml:space="preserve">Question 34 (ID: 2.4.2): </w:t>
      </w:r>
      <w:r>
        <w:t>Multiple Choice: Which unit is relative to the parent element’s font size?</w:t>
        <w:br/>
        <w:t xml:space="preserve">   - (A) px</w:t>
        <w:br/>
        <w:t xml:space="preserve">   - (B) em</w:t>
        <w:br/>
        <w:t xml:space="preserve">   - (C) cm</w:t>
        <w:br/>
        <w:t xml:space="preserve">   - (D) pt</w:t>
      </w:r>
    </w:p>
    <w:p>
      <w:r>
        <w:rPr>
          <w:b/>
        </w:rPr>
        <w:t xml:space="preserve">Question 35 (ID: 2.6.1): </w:t>
      </w:r>
      <w:r>
        <w:t>Multiple Choice: What does `position: relative;` do in CSS?</w:t>
        <w:br/>
        <w:t xml:space="preserve">   - (A) Positions an element relative to its parent element</w:t>
        <w:br/>
        <w:t xml:space="preserve">   - (B) Positions an element based on the top-left corner of the viewport</w:t>
        <w:br/>
        <w:t xml:space="preserve">   - (C) Positions an element relative to its normal position in the document flow</w:t>
        <w:br/>
        <w:t xml:space="preserve">   - (D) Positions an element relative to the first parent with a position other than `static`</w:t>
      </w:r>
    </w:p>
    <w:p>
      <w:r>
        <w:rPr>
          <w:b/>
        </w:rPr>
        <w:t xml:space="preserve">Question 36 (ID: 2.2.2): </w:t>
      </w:r>
      <w:r>
        <w:t>Multiple Choice: What does an ID selector begin with in CSS?</w:t>
        <w:br/>
        <w:t xml:space="preserve">   - (A) A hash (#)</w:t>
        <w:br/>
        <w:t xml:space="preserve">   - (B) A dot (.)</w:t>
        <w:br/>
        <w:t xml:space="preserve">   - (C) An at sign (@)</w:t>
        <w:br/>
        <w:t xml:space="preserve">   - (D) A dollar sign ($)</w:t>
      </w:r>
    </w:p>
    <w:p>
      <w:r>
        <w:rPr>
          <w:b/>
        </w:rPr>
        <w:t xml:space="preserve">Question 37 (ID: 1.5.1): </w:t>
      </w:r>
      <w:r>
        <w:t>Multiple Choice: What is the purpose of the 'alt' attribute in an &lt;img&gt; tag?</w:t>
        <w:br/>
        <w:t xml:space="preserve">   - (A) To provide a caption for the image</w:t>
        <w:br/>
        <w:t xml:space="preserve">   - (B) To display an alternative text description if the image cannot be loaded</w:t>
        <w:br/>
        <w:t xml:space="preserve">   - (C) To increase the image size</w:t>
        <w:br/>
        <w:t xml:space="preserve">   - (D) To link to another webpage</w:t>
      </w:r>
    </w:p>
    <w:p>
      <w:r>
        <w:rPr>
          <w:b/>
        </w:rPr>
        <w:t xml:space="preserve">Question 38 (ID: 3.10.8): </w:t>
      </w:r>
      <w:r>
        <w:t>Multiple Choice: What will the following code output?</w:t>
        <w:br/>
        <w:br/>
        <w:t>let courses = {</w:t>
        <w:br/>
        <w:t xml:space="preserve">  "101": "Math",</w:t>
        <w:br/>
        <w:t xml:space="preserve">  "102": "English",</w:t>
        <w:br/>
        <w:t xml:space="preserve">  "103": "History"</w:t>
        <w:br/>
        <w:t>};</w:t>
        <w:br/>
        <w:t>for (let course in courses) {</w:t>
        <w:br/>
        <w:t xml:space="preserve">  console.log(course + ": " + courses[course]);</w:t>
        <w:br/>
        <w:t>}</w:t>
        <w:br/>
        <w:br/>
        <w:t>- (A) "101: Math", "102: English", "103: History"</w:t>
        <w:br/>
        <w:t>- (B) "Math", "English", "History"</w:t>
        <w:br/>
        <w:t>- (C) "101: History", "102: English", "103: Math"</w:t>
        <w:br/>
        <w:t>- (D) undefined</w:t>
      </w:r>
    </w:p>
    <w:p>
      <w:r>
        <w:rPr>
          <w:b/>
        </w:rPr>
        <w:t xml:space="preserve">Question 39 (ID: 3.10.9): </w:t>
      </w:r>
      <w:r>
        <w:t>Multiple Choice: How do you check if an object contains a specific key?</w:t>
        <w:br/>
        <w:br/>
        <w:t>- (A) if (object.key !== undefined)</w:t>
        <w:br/>
        <w:t>- (B) if (key in object)</w:t>
        <w:br/>
        <w:t>- (C) if (Object.hasKey(object, key))</w:t>
        <w:br/>
        <w:t>- (D) if (object.includes(key))</w:t>
      </w:r>
    </w:p>
    <w:p>
      <w:r>
        <w:rPr>
          <w:b/>
        </w:rPr>
        <w:t xml:space="preserve">Question 40 (ID: 3.11.6): </w:t>
      </w:r>
      <w:r>
        <w:t>Multiple Choice: What is the result of this code?</w:t>
        <w:br/>
        <w:br/>
        <w:t>let text = "Hello World!";</w:t>
        <w:br/>
        <w:t>let newText = text.replace("World", "JavaScript");</w:t>
        <w:br/>
        <w:t>console.log(newText);</w:t>
        <w:br/>
        <w:br/>
        <w:t>- (A) Hello World!</w:t>
        <w:br/>
        <w:t>- (B) Hello JavaScript!</w:t>
        <w:br/>
        <w:t>- (C) Hello Java!</w:t>
        <w:br/>
        <w:t>- (D) Error</w:t>
      </w:r>
    </w:p>
    <w:p>
      <w:r>
        <w:rPr>
          <w:b/>
        </w:rPr>
        <w:t xml:space="preserve">Question 41 (ID: 3.1.7): </w:t>
      </w:r>
      <w:r>
        <w:t>Multi-Select: Which of the following are valid data types in JavaScript? (Select all that apply)</w:t>
        <w:br/>
        <w:t xml:space="preserve">   - (A) string</w:t>
        <w:br/>
        <w:t xml:space="preserve">   - (B) boolean</w:t>
        <w:br/>
        <w:t xml:space="preserve">   - (C) number</w:t>
        <w:br/>
        <w:t xml:space="preserve">   - (D) char</w:t>
      </w:r>
    </w:p>
    <w:p>
      <w:r>
        <w:rPr>
          <w:b/>
        </w:rPr>
        <w:t xml:space="preserve">Question 42 (ID: 2.7.2): </w:t>
      </w:r>
      <w:r>
        <w:t>Multiple Choice: In a flex container, how do you align the items along the main axis?</w:t>
        <w:br/>
        <w:t xml:space="preserve">   - (A) `align-items`</w:t>
        <w:br/>
        <w:t xml:space="preserve">   - (B) `justify-content`</w:t>
        <w:br/>
        <w:t xml:space="preserve">   - (C) `align-content`</w:t>
        <w:br/>
        <w:t xml:space="preserve">   - (D) `flex-direction`</w:t>
      </w:r>
    </w:p>
    <w:p>
      <w:r>
        <w:rPr>
          <w:b/>
        </w:rPr>
        <w:t xml:space="preserve">Question 43 (ID: 3.5.2): </w:t>
      </w:r>
      <w:r>
        <w:t>Multiple Choice: What is the output of the following code?</w:t>
        <w:br/>
        <w:br/>
        <w:t xml:space="preserve">let i = 1; while (i &lt;= 3) { </w:t>
        <w:br/>
        <w:t xml:space="preserve">    console.log(i); i++; </w:t>
        <w:br/>
        <w:t xml:space="preserve">    } </w:t>
        <w:br/>
        <w:t xml:space="preserve">    console.log("Done!");</w:t>
        <w:br/>
        <w:br/>
        <w:br/>
        <w:t>- (A) 1, 2, 3, Done!</w:t>
        <w:br/>
        <w:t>- (B) 1, 2, 3</w:t>
        <w:br/>
        <w:t>- (C) 1, 2, 3, 4, Done!</w:t>
        <w:br/>
        <w:t>- (D) Done!</w:t>
      </w:r>
    </w:p>
    <w:p>
      <w:r>
        <w:rPr>
          <w:b/>
        </w:rPr>
        <w:t xml:space="preserve">Question 44 (ID: 2.2.1): </w:t>
      </w:r>
      <w:r>
        <w:t>Multiple Choice: Which selector is used to apply styles to elements with a specific class?</w:t>
        <w:br/>
        <w:t xml:space="preserve">   - (A) #</w:t>
        <w:br/>
        <w:t xml:space="preserve">   - (B) .</w:t>
        <w:br/>
        <w:t xml:space="preserve">   - (C) :</w:t>
        <w:br/>
        <w:t xml:space="preserve">   - (D) *</w:t>
      </w:r>
    </w:p>
    <w:p>
      <w:r>
        <w:rPr>
          <w:b/>
        </w:rPr>
        <w:t xml:space="preserve">Question 45 (ID: 4.10.6): </w:t>
      </w:r>
      <w:r>
        <w:t>Multiple Choice: What is the effect of the following code?</w:t>
        <w:br/>
        <w:br/>
        <w:t>let myDiv = document.getElementById("mydiv");</w:t>
        <w:br/>
        <w:t>myDiv.style.removeProperty("width");</w:t>
        <w:br/>
        <w:br/>
        <w:t>- (A) The div's width is removed, making it span the entire width of the page.</w:t>
        <w:br/>
        <w:t>- (B) The div is deleted from the DOM.</w:t>
        <w:br/>
        <w:t>- (C) The div's background color changes.</w:t>
        <w:br/>
        <w:t>- (D) The div's height is set to 0.</w:t>
      </w:r>
    </w:p>
    <w:p>
      <w:r>
        <w:rPr>
          <w:b/>
        </w:rPr>
        <w:t xml:space="preserve">Question 46 (ID: 4.10.9): </w:t>
      </w:r>
      <w:r>
        <w:t>Multiple Choice: What happens when `getPropertyValue("width")` is called on an element?</w:t>
        <w:br/>
        <w:br/>
        <w:t>- (A) It returns the current value of the element's width property.</w:t>
        <w:br/>
        <w:t>- (B) It sets the element's width to 100px.</w:t>
        <w:br/>
        <w:t>- (C) It removes the width property from the element.</w:t>
        <w:br/>
        <w:t>- (D) It adds a new width property to the element.</w:t>
      </w:r>
    </w:p>
    <w:p>
      <w:r>
        <w:rPr>
          <w:b/>
        </w:rPr>
        <w:t xml:space="preserve">Question 47 (ID: 3.11.2): </w:t>
      </w:r>
      <w:r>
        <w:t>Multiple Choice: What is the output of the following code?</w:t>
        <w:br/>
        <w:br/>
        <w:t>let str = "JavaScript";</w:t>
        <w:br/>
        <w:t>console.log(str.charAt(4));</w:t>
        <w:br/>
        <w:br/>
        <w:t>- (A) "J"</w:t>
        <w:br/>
        <w:t>- (B) "S"</w:t>
        <w:br/>
        <w:t>- (C) "v"</w:t>
        <w:br/>
        <w:t>- (D) "a"</w:t>
      </w:r>
    </w:p>
    <w:p>
      <w:r>
        <w:rPr>
          <w:b/>
        </w:rPr>
        <w:t xml:space="preserve">Question 48 (ID: 2.4.6): </w:t>
      </w:r>
      <w:r>
        <w:t>Multiple Choice: Which CSS property changes the text style to italic?</w:t>
        <w:br/>
        <w:t xml:space="preserve">   - (A) font-weight</w:t>
        <w:br/>
        <w:t xml:space="preserve">   - (B) font-style</w:t>
        <w:br/>
        <w:t xml:space="preserve">   - (C) text-decoration</w:t>
        <w:br/>
        <w:t xml:space="preserve">   - (D) text-align</w:t>
      </w:r>
    </w:p>
    <w:p>
      <w:r>
        <w:rPr>
          <w:b/>
        </w:rPr>
        <w:t xml:space="preserve">Question 49 (ID: 3.10.6): </w:t>
      </w:r>
      <w:r>
        <w:t>Multiple Choice: What is the result of this code?</w:t>
        <w:br/>
        <w:br/>
        <w:t>let stateCapitals = {</w:t>
        <w:br/>
        <w:t xml:space="preserve">  AR: "Little Rock",</w:t>
        <w:br/>
        <w:t xml:space="preserve">  CO: "Denver"</w:t>
        <w:br/>
        <w:t>};</w:t>
        <w:br/>
        <w:t>delete stateCapitals["CO"];</w:t>
        <w:br/>
        <w:t>console.log("CO" in stateCapitals);</w:t>
        <w:br/>
        <w:br/>
        <w:t>- (A) true</w:t>
        <w:br/>
        <w:t>- (B) false</w:t>
        <w:br/>
        <w:t>- (C) undefined</w:t>
        <w:br/>
        <w:t>- (D) An error is thrown</w:t>
      </w:r>
    </w:p>
    <w:p>
      <w:r>
        <w:rPr>
          <w:b/>
        </w:rPr>
        <w:t xml:space="preserve">Question 50 (ID: 1.8.3): </w:t>
      </w:r>
      <w:r>
        <w:t>True/False: The `&lt;span&gt;` element is used for creating block containers.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False</w:t>
      </w:r>
    </w:p>
    <w:p>
      <w:r>
        <w:rPr>
          <w:b/>
        </w:rPr>
        <w:t xml:space="preserve">Answer to Question 2: </w:t>
      </w:r>
      <w:r>
        <w:t>False</w:t>
      </w:r>
    </w:p>
    <w:p>
      <w:r>
        <w:rPr>
          <w:b/>
        </w:rPr>
        <w:t xml:space="preserve">Answer to Question 3: </w:t>
      </w:r>
      <w:r>
        <w:t>(A) To provide APIs for accessing and manipulating CSS styles via JavaScript.</w:t>
      </w:r>
    </w:p>
    <w:p>
      <w:r>
        <w:rPr>
          <w:b/>
        </w:rPr>
        <w:t xml:space="preserve">Answer to Question 4: </w:t>
      </w:r>
      <w:r>
        <w:t>(A) The div's width changes to 200px and the background color changes to red.</w:t>
      </w:r>
    </w:p>
    <w:p>
      <w:r>
        <w:rPr>
          <w:b/>
        </w:rPr>
        <w:t xml:space="preserve">Answer to Question 5: </w:t>
      </w:r>
      <w:r>
        <w:t>(B) &lt;ul&gt;</w:t>
      </w:r>
    </w:p>
    <w:p>
      <w:r>
        <w:rPr>
          <w:b/>
        </w:rPr>
        <w:t xml:space="preserve">Answer to Question 6: </w:t>
      </w:r>
      <w:r>
        <w:t>(A) &lt;script&gt;</w:t>
      </w:r>
    </w:p>
    <w:p>
      <w:r>
        <w:rPr>
          <w:b/>
        </w:rPr>
        <w:t xml:space="preserve">Answer to Question 7: </w:t>
      </w:r>
      <w:r>
        <w:t>(A) Dot notation, (B) Bracket notation</w:t>
      </w:r>
    </w:p>
    <w:p>
      <w:r>
        <w:rPr>
          <w:b/>
        </w:rPr>
        <w:t xml:space="preserve">Answer to Question 8: </w:t>
      </w:r>
      <w:r>
        <w:t>(A) The number is converted to a string, and concatenation occurs</w:t>
      </w:r>
    </w:p>
    <w:p>
      <w:r>
        <w:rPr>
          <w:b/>
        </w:rPr>
        <w:t xml:space="preserve">Answer to Question 9: </w:t>
      </w:r>
      <w:r>
        <w:t>(B) It does not start on a new line and only takes up as much width as necessary.</w:t>
      </w:r>
    </w:p>
    <w:p>
      <w:r>
        <w:rPr>
          <w:b/>
        </w:rPr>
        <w:t xml:space="preserve">Answer to Question 10: </w:t>
      </w:r>
      <w:r>
        <w:t>(B) It deletes the child node from the DOM.</w:t>
      </w:r>
    </w:p>
    <w:p>
      <w:r>
        <w:rPr>
          <w:b/>
        </w:rPr>
        <w:t xml:space="preserve">Answer to Question 11: </w:t>
      </w:r>
      <w:r>
        <w:t>True</w:t>
      </w:r>
    </w:p>
    <w:p>
      <w:r>
        <w:rPr>
          <w:b/>
        </w:rPr>
        <w:t xml:space="preserve">Answer to Question 12: </w:t>
      </w:r>
      <w:r>
        <w:t>True</w:t>
      </w:r>
    </w:p>
    <w:p>
      <w:r>
        <w:rPr>
          <w:b/>
        </w:rPr>
        <w:t xml:space="preserve">Answer to Question 13: </w:t>
      </w:r>
      <w:r>
        <w:t>(B) background</w:t>
      </w:r>
    </w:p>
    <w:p>
      <w:r>
        <w:rPr>
          <w:b/>
        </w:rPr>
        <w:t xml:space="preserve">Answer to Question 14: </w:t>
      </w:r>
      <w:r>
        <w:t>(A) color</w:t>
      </w:r>
    </w:p>
    <w:p>
      <w:r>
        <w:rPr>
          <w:b/>
        </w:rPr>
        <w:t xml:space="preserve">Answer to Question 15: </w:t>
      </w:r>
      <w:r>
        <w:t>(A) GET sends data as part of the URL, while POST sends data in the request body.</w:t>
      </w:r>
    </w:p>
    <w:p>
      <w:r>
        <w:rPr>
          <w:b/>
        </w:rPr>
        <w:t xml:space="preserve">Answer to Question 16: </w:t>
      </w:r>
      <w:r>
        <w:t>(B) The next case's block is executed, even if it does not match</w:t>
      </w:r>
    </w:p>
    <w:p>
      <w:r>
        <w:rPr>
          <w:b/>
        </w:rPr>
        <w:t xml:space="preserve">Answer to Question 17: </w:t>
      </w:r>
      <w:r>
        <w:t>(A) padding, (B) border, (C) width, (D) height</w:t>
      </w:r>
    </w:p>
    <w:p>
      <w:r>
        <w:rPr>
          <w:b/>
        </w:rPr>
        <w:t xml:space="preserve">Answer to Question 18: </w:t>
      </w:r>
      <w:r>
        <w:t>(A) Shorter syntax compared to regular functions, (B) Implicit return when only one expression is present, (C) They automatically bind `this` to the current context</w:t>
      </w:r>
    </w:p>
    <w:p>
      <w:r>
        <w:rPr>
          <w:b/>
        </w:rPr>
        <w:t xml:space="preserve">Answer to Question 19: </w:t>
      </w:r>
      <w:r>
        <w:t>(B) `align-items: center;`</w:t>
      </w:r>
    </w:p>
    <w:p>
      <w:r>
        <w:rPr>
          <w:b/>
        </w:rPr>
        <w:t xml:space="preserve">Answer to Question 20: </w:t>
      </w:r>
      <w:r>
        <w:t>(B) Checkboxes allow multiple selections, while radio buttons only allow one selection per group.</w:t>
      </w:r>
    </w:p>
    <w:p>
      <w:r>
        <w:rPr>
          <w:b/>
        </w:rPr>
        <w:t xml:space="preserve">Answer to Question 21: </w:t>
      </w:r>
      <w:r>
        <w:t>True</w:t>
      </w:r>
    </w:p>
    <w:p>
      <w:r>
        <w:rPr>
          <w:b/>
        </w:rPr>
        <w:t xml:space="preserve">Answer to Question 22: </w:t>
      </w:r>
      <w:r>
        <w:t>(C) 4</w:t>
      </w:r>
    </w:p>
    <w:p>
      <w:r>
        <w:rPr>
          <w:b/>
        </w:rPr>
        <w:t xml:space="preserve">Answer to Question 23: </w:t>
      </w:r>
      <w:r>
        <w:t>(B) `colspan`</w:t>
      </w:r>
    </w:p>
    <w:p>
      <w:r>
        <w:rPr>
          <w:b/>
        </w:rPr>
        <w:t xml:space="preserve">Answer to Question 24: </w:t>
      </w:r>
      <w:r>
        <w:t>(B) To execute code without compiling it into machine language first</w:t>
      </w:r>
    </w:p>
    <w:p>
      <w:r>
        <w:rPr>
          <w:b/>
        </w:rPr>
        <w:t xml:space="preserve">Answer to Question 25: </w:t>
      </w:r>
      <w:r>
        <w:t>(C) dave@yahoo.com</w:t>
      </w:r>
    </w:p>
    <w:p>
      <w:r>
        <w:rPr>
          <w:b/>
        </w:rPr>
        <w:t xml:space="preserve">Answer to Question 26: </w:t>
      </w:r>
      <w:r>
        <w:t>(A) `flex-start`, (B) `center`, (D) `flex-end`</w:t>
      </w:r>
    </w:p>
    <w:p>
      <w:r>
        <w:rPr>
          <w:b/>
        </w:rPr>
        <w:t xml:space="preserve">Answer to Question 27: </w:t>
      </w:r>
      <w:r>
        <w:t>False</w:t>
      </w:r>
    </w:p>
    <w:p>
      <w:r>
        <w:rPr>
          <w:b/>
        </w:rPr>
        <w:t xml:space="preserve">Answer to Question 28: </w:t>
      </w:r>
      <w:r>
        <w:t>True</w:t>
      </w:r>
    </w:p>
    <w:p>
      <w:r>
        <w:rPr>
          <w:b/>
        </w:rPr>
        <w:t xml:space="preserve">Answer to Question 29: </w:t>
      </w:r>
      <w:r>
        <w:t>(C) `insertBefore()`</w:t>
      </w:r>
    </w:p>
    <w:p>
      <w:r>
        <w:rPr>
          <w:b/>
        </w:rPr>
        <w:t xml:space="preserve">Answer to Question 30: </w:t>
      </w:r>
      <w:r>
        <w:t>(A) 10, 9, 8, 7, 6</w:t>
      </w:r>
    </w:p>
    <w:p>
      <w:r>
        <w:rPr>
          <w:b/>
        </w:rPr>
        <w:t xml:space="preserve">Answer to Question 31: </w:t>
      </w:r>
      <w:r>
        <w:t>(B) To loop through each element of an array and apply a function to each element.</w:t>
      </w:r>
    </w:p>
    <w:p>
      <w:r>
        <w:rPr>
          <w:b/>
        </w:rPr>
        <w:t xml:space="preserve">Answer to Question 32: </w:t>
      </w:r>
      <w:r>
        <w:t>(C) Use a hash (`#`) followed by the section's identifier in the `href` attribute</w:t>
      </w:r>
    </w:p>
    <w:p>
      <w:r>
        <w:rPr>
          <w:b/>
        </w:rPr>
        <w:t xml:space="preserve">Answer to Question 33: </w:t>
      </w:r>
      <w:r>
        <w:t>(A) `substring()`, (B) `substr()`, (C) `slice()`</w:t>
      </w:r>
    </w:p>
    <w:p>
      <w:r>
        <w:rPr>
          <w:b/>
        </w:rPr>
        <w:t xml:space="preserve">Answer to Question 34: </w:t>
      </w:r>
      <w:r>
        <w:t>(B) em</w:t>
      </w:r>
    </w:p>
    <w:p>
      <w:r>
        <w:rPr>
          <w:b/>
        </w:rPr>
        <w:t xml:space="preserve">Answer to Question 35: </w:t>
      </w:r>
      <w:r>
        <w:t>(C) Positions an element relative to its normal position in the document flow</w:t>
      </w:r>
    </w:p>
    <w:p>
      <w:r>
        <w:rPr>
          <w:b/>
        </w:rPr>
        <w:t xml:space="preserve">Answer to Question 36: </w:t>
      </w:r>
      <w:r>
        <w:t>(A) A hash (#)</w:t>
      </w:r>
    </w:p>
    <w:p>
      <w:r>
        <w:rPr>
          <w:b/>
        </w:rPr>
        <w:t xml:space="preserve">Answer to Question 37: </w:t>
      </w:r>
      <w:r>
        <w:t>(B) To display an alternative text description if the image cannot be loaded</w:t>
      </w:r>
    </w:p>
    <w:p>
      <w:r>
        <w:rPr>
          <w:b/>
        </w:rPr>
        <w:t xml:space="preserve">Answer to Question 38: </w:t>
      </w:r>
      <w:r>
        <w:t>(A) "101: Math", "102: English", "103: History"</w:t>
      </w:r>
    </w:p>
    <w:p>
      <w:r>
        <w:rPr>
          <w:b/>
        </w:rPr>
        <w:t xml:space="preserve">Answer to Question 39: </w:t>
      </w:r>
      <w:r>
        <w:t>(B) if (key in object)</w:t>
      </w:r>
    </w:p>
    <w:p>
      <w:r>
        <w:rPr>
          <w:b/>
        </w:rPr>
        <w:t xml:space="preserve">Answer to Question 40: </w:t>
      </w:r>
      <w:r>
        <w:t>(B) Hello JavaScript!</w:t>
      </w:r>
    </w:p>
    <w:p>
      <w:r>
        <w:rPr>
          <w:b/>
        </w:rPr>
        <w:t xml:space="preserve">Answer to Question 41: </w:t>
      </w:r>
      <w:r>
        <w:t>(A) string, (B) boolean, (C) number</w:t>
      </w:r>
    </w:p>
    <w:p>
      <w:r>
        <w:rPr>
          <w:b/>
        </w:rPr>
        <w:t xml:space="preserve">Answer to Question 42: </w:t>
      </w:r>
      <w:r>
        <w:t>(B) `justify-content`</w:t>
      </w:r>
    </w:p>
    <w:p>
      <w:r>
        <w:rPr>
          <w:b/>
        </w:rPr>
        <w:t xml:space="preserve">Answer to Question 43: </w:t>
      </w:r>
      <w:r>
        <w:t>(A) 1, 2, 3, Done!</w:t>
      </w:r>
    </w:p>
    <w:p>
      <w:r>
        <w:rPr>
          <w:b/>
        </w:rPr>
        <w:t xml:space="preserve">Answer to Question 44: </w:t>
      </w:r>
      <w:r>
        <w:t>(B) .</w:t>
      </w:r>
    </w:p>
    <w:p>
      <w:r>
        <w:rPr>
          <w:b/>
        </w:rPr>
        <w:t xml:space="preserve">Answer to Question 45: </w:t>
      </w:r>
      <w:r>
        <w:t>(A) The div's width is removed, making it span the entire width of the page.</w:t>
      </w:r>
    </w:p>
    <w:p>
      <w:r>
        <w:rPr>
          <w:b/>
        </w:rPr>
        <w:t xml:space="preserve">Answer to Question 46: </w:t>
      </w:r>
      <w:r>
        <w:t>(A) It returns the current value of the element's width property.</w:t>
      </w:r>
    </w:p>
    <w:p>
      <w:r>
        <w:rPr>
          <w:b/>
        </w:rPr>
        <w:t xml:space="preserve">Answer to Question 47: </w:t>
      </w:r>
      <w:r>
        <w:t>(D) "a"</w:t>
      </w:r>
    </w:p>
    <w:p>
      <w:r>
        <w:rPr>
          <w:b/>
        </w:rPr>
        <w:t xml:space="preserve">Answer to Question 48: </w:t>
      </w:r>
      <w:r>
        <w:t>(B) font-style</w:t>
      </w:r>
    </w:p>
    <w:p>
      <w:r>
        <w:rPr>
          <w:b/>
        </w:rPr>
        <w:t xml:space="preserve">Answer to Question 49: </w:t>
      </w:r>
      <w:r>
        <w:t>(B) false</w:t>
      </w:r>
    </w:p>
    <w:p>
      <w:r>
        <w:rPr>
          <w:b/>
        </w:rPr>
        <w:t xml:space="preserve">Answer to Question 50: </w:t>
      </w:r>
      <w:r>
        <w:t>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