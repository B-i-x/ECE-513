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Randomly Selected Questions - Set 4</w:t>
      </w:r>
    </w:p>
    <w:p>
      <w:r>
        <w:rPr>
          <w:b/>
        </w:rPr>
        <w:t xml:space="preserve">Question 1 (ID: 2.2.6): </w:t>
      </w:r>
      <w:r>
        <w:t>Multiple Choice: What does a descendant selector use to combine two selectors?</w:t>
        <w:br/>
        <w:t xml:space="preserve">   - (A) A comma (,)</w:t>
        <w:br/>
        <w:t xml:space="preserve">   - (B) A plus sign (+)</w:t>
        <w:br/>
        <w:t xml:space="preserve">   - (C) A greater than sign (&gt;)</w:t>
        <w:br/>
        <w:t xml:space="preserve">   - (D) A space</w:t>
      </w:r>
    </w:p>
    <w:p>
      <w:r>
        <w:rPr>
          <w:b/>
        </w:rPr>
        <w:t xml:space="preserve">Question 2 (ID: 3.3.4): </w:t>
      </w:r>
      <w:r>
        <w:t>Multiple Choice: What is the purpose of an `if-else` statement in JavaScript?</w:t>
        <w:br/>
        <w:t>- (A) To execute one block of code if a condition is true and another if it is false</w:t>
        <w:br/>
        <w:t>- (B) To execute multiple blocks of code if multiple conditions are true</w:t>
        <w:br/>
        <w:t>- (C) To compare two variables and return a Boolean value</w:t>
        <w:br/>
        <w:t>- (D) To loop through an array of values</w:t>
      </w:r>
    </w:p>
    <w:p>
      <w:r>
        <w:rPr>
          <w:b/>
        </w:rPr>
        <w:t xml:space="preserve">Question 3 (ID: 4.1.7): </w:t>
      </w:r>
      <w:r>
        <w:t>Multiple Choice: What is the output of this code?</w:t>
        <w:br/>
        <w:br/>
        <w:t>let theFuture = new Date(2035, 9, 21, 7, 28, 0);</w:t>
        <w:br/>
        <w:t>console.log(theFuture);</w:t>
        <w:br/>
        <w:br/>
        <w:t>- (A) Sun Oct 21 2035 07:28:00 GMT-0500</w:t>
        <w:br/>
        <w:t>- (B) Sun Nov 21 2035 07:28:00 GMT-0500</w:t>
        <w:br/>
        <w:t>- (C) Sun Oct 21 2035 00:00:00 UTC</w:t>
        <w:br/>
        <w:t>- (D) Undefined</w:t>
      </w:r>
    </w:p>
    <w:p>
      <w:r>
        <w:rPr>
          <w:b/>
        </w:rPr>
        <w:t xml:space="preserve">Question 4 (ID: 4.2.10): </w:t>
      </w:r>
      <w:r>
        <w:t>Multiple Choice: Which of the following regex patterns would match "cat", "bat", and "mat"?</w:t>
        <w:br/>
        <w:br/>
        <w:t>- (A) /c|b|m/</w:t>
        <w:br/>
        <w:t>- (B) /cat|bat|mat/</w:t>
        <w:br/>
        <w:t>- (C) /c(b|m)at/</w:t>
        <w:br/>
        <w:t>- (D) /(c|b|m)at/</w:t>
      </w:r>
    </w:p>
    <w:p>
      <w:r>
        <w:rPr>
          <w:b/>
        </w:rPr>
        <w:t xml:space="preserve">Question 5 (ID: 1.9.9): </w:t>
      </w:r>
      <w:r>
        <w:t>True/False: Table headers created with `&lt;th&gt;` are automatically bolded and centered by default in most browsers.</w:t>
      </w:r>
    </w:p>
    <w:p>
      <w:r>
        <w:rPr>
          <w:b/>
        </w:rPr>
        <w:t xml:space="preserve">Question 6 (ID: 3.9.2): </w:t>
      </w:r>
      <w:r>
        <w:t>Multiple Choice: Which of the following is a valid way to add a new property to an existing object?</w:t>
        <w:br/>
        <w:br/>
        <w:t>(A) book.author = "Malcolm Gladwell";</w:t>
        <w:br/>
        <w:t>(B) book.addProperty("author", "Malcolm Gladwell");</w:t>
        <w:br/>
        <w:t>(C) book["author"] = "Malcolm Gladwell";</w:t>
        <w:br/>
        <w:t>(D) Both (A) and (C)</w:t>
      </w:r>
    </w:p>
    <w:p>
      <w:r>
        <w:rPr>
          <w:b/>
        </w:rPr>
        <w:t xml:space="preserve">Question 7 (ID: 4.4.1): </w:t>
      </w:r>
      <w:r>
        <w:t>Multiple Choice: What does the `checked` attribute do in a checkbox input?</w:t>
        <w:br/>
        <w:br/>
        <w:t>- (A) It specifies the value of the checkbox.</w:t>
        <w:br/>
        <w:t>- (B) It sets the checkbox to be selected by default.</w:t>
        <w:br/>
        <w:t>- (C) It prevents the checkbox from being unselected.</w:t>
        <w:br/>
        <w:t>- (D) It submits the checkbox value as "on" to the server.</w:t>
      </w:r>
    </w:p>
    <w:p>
      <w:r>
        <w:rPr>
          <w:b/>
        </w:rPr>
        <w:t xml:space="preserve">Question 8 (ID: 2.1.10): </w:t>
      </w:r>
      <w:r>
        <w:t>Multiple Choice: Which property is used to create space around elements, inside of any defined borders?</w:t>
        <w:br/>
        <w:t xml:space="preserve">   - (A) margin</w:t>
        <w:br/>
        <w:t xml:space="preserve">   - (B) padding</w:t>
        <w:br/>
        <w:t xml:space="preserve">   - (C) border</w:t>
        <w:br/>
        <w:t xml:space="preserve">   - (D) width</w:t>
      </w:r>
    </w:p>
    <w:p>
      <w:r>
        <w:rPr>
          <w:b/>
        </w:rPr>
        <w:t xml:space="preserve">Question 9 (ID: 1.10.5): </w:t>
      </w:r>
      <w:r>
        <w:t>True/False: The `&lt;label&gt;` element is optional for `&lt;input&gt;` elements but recommended for accessibility.</w:t>
      </w:r>
    </w:p>
    <w:p>
      <w:r>
        <w:rPr>
          <w:b/>
        </w:rPr>
        <w:t xml:space="preserve">Question 10 (ID: 4.8.4): </w:t>
      </w:r>
      <w:r>
        <w:t>Multiple Choice: What does the `nextElementSibling` property return?</w:t>
        <w:br/>
        <w:br/>
        <w:t>- (A) The next sibling node, regardless of type</w:t>
        <w:br/>
        <w:t>- (B) The next element node that shares the same parent</w:t>
        <w:br/>
        <w:t>- (C) The last child node in the current parent</w:t>
        <w:br/>
        <w:t>- (D) The first child node of the parent</w:t>
      </w:r>
    </w:p>
    <w:p>
      <w:r>
        <w:rPr>
          <w:b/>
        </w:rPr>
        <w:t xml:space="preserve">Question 11 (ID: 4.11.7): </w:t>
      </w:r>
      <w:r>
        <w:t>Multi-Select: Which of the following are ways to ensure a user enters valid input in a form field? (Select all that apply)</w:t>
        <w:br/>
        <w:br/>
        <w:t>(A) Using the pattern attribute with a regular expression</w:t>
        <w:br/>
        <w:t>(B) Using JavaScript to validate input during the input event</w:t>
        <w:br/>
        <w:t>(C) Using the min and max attributes for numerical input</w:t>
        <w:br/>
        <w:t>(D) Using CSS to highlight invalid fields</w:t>
      </w:r>
    </w:p>
    <w:p>
      <w:r>
        <w:rPr>
          <w:b/>
        </w:rPr>
        <w:t xml:space="preserve">Question 12 (ID: 3.11.5): </w:t>
      </w:r>
      <w:r>
        <w:t>Multiple Choice: What does the `replace()` method do in JavaScript?</w:t>
        <w:br/>
        <w:br/>
        <w:t>- (A) Removes the specified substring.</w:t>
        <w:br/>
        <w:t>- (B) Finds and replaces a substring in a string.</w:t>
        <w:br/>
        <w:t>- (C) Finds and appends a substring to a string.</w:t>
        <w:br/>
        <w:t>- (D) Duplicates a substring within a string.</w:t>
      </w:r>
    </w:p>
    <w:p>
      <w:r>
        <w:rPr>
          <w:b/>
        </w:rPr>
        <w:t xml:space="preserve">Question 13 (ID: 2.3.10): </w:t>
      </w:r>
      <w:r>
        <w:t>Multiple Choice: What is the CSS `background-clip` property used for?</w:t>
        <w:br/>
        <w:t xml:space="preserve">   - (A) To define the painting area of the background</w:t>
        <w:br/>
        <w:t xml:space="preserve">   - (B) To clip the background to fit the content area only</w:t>
        <w:br/>
        <w:t xml:space="preserve">   - (C) To add animation effects to the background</w:t>
        <w:br/>
        <w:t xml:space="preserve">   - (D) To prevent the background from scrolling with the content</w:t>
      </w:r>
    </w:p>
    <w:p>
      <w:r>
        <w:rPr>
          <w:b/>
        </w:rPr>
        <w:t xml:space="preserve">Question 14 (ID: 4.3.7): </w:t>
      </w:r>
      <w:r>
        <w:t>Multiple Choice: What does the `label` element do in a form?</w:t>
        <w:br/>
        <w:br/>
        <w:t>- (A) It adds descriptive text to a form field.</w:t>
        <w:br/>
        <w:t>- (B) It validates the input data.</w:t>
        <w:br/>
        <w:t>- (C) It adds styling to a form field.</w:t>
        <w:br/>
        <w:t>- (D) It hides the form field.</w:t>
      </w:r>
    </w:p>
    <w:p>
      <w:r>
        <w:rPr>
          <w:b/>
        </w:rPr>
        <w:t xml:space="preserve">Question 15 (ID: 4.4.10): </w:t>
      </w:r>
      <w:r>
        <w:t>Multiple Choice: What is the default value sent to the server if a checkbox is selected and no `value` attribute is specified?</w:t>
        <w:br/>
        <w:br/>
        <w:t>- (A) "true"</w:t>
        <w:br/>
        <w:t>- (B) "on"</w:t>
        <w:br/>
        <w:t>- (C) "checked"</w:t>
        <w:br/>
        <w:t>- (D) An empty string</w:t>
      </w:r>
    </w:p>
    <w:p>
      <w:r>
        <w:rPr>
          <w:b/>
        </w:rPr>
        <w:t xml:space="preserve">Question 16 (ID: 2.6.2): </w:t>
      </w:r>
      <w:r>
        <w:t>Multiple Choice: When using `position: absolute;`, what happens if no ancestor elements have a position other than `static`?</w:t>
        <w:br/>
        <w:t xml:space="preserve">   - (A) The element is positioned relative to the viewport</w:t>
        <w:br/>
        <w:t xml:space="preserve">   - (B) The element is positioned relative to its parent element</w:t>
        <w:br/>
        <w:t xml:space="preserve">   - (C) The element does not appear on the page</w:t>
        <w:br/>
        <w:t xml:space="preserve">   - (D) The element is positioned relative to the document's root element</w:t>
      </w:r>
    </w:p>
    <w:p>
      <w:r>
        <w:rPr>
          <w:b/>
        </w:rPr>
        <w:t xml:space="preserve">Question 17 (ID: 1.7.4): </w:t>
      </w:r>
      <w:r>
        <w:t>Multiple Choice: Which URL scheme starts an email program to send an email?</w:t>
        <w:br/>
        <w:t xml:space="preserve">   - (A) http://</w:t>
        <w:br/>
        <w:t xml:space="preserve">   - (B) ftp://</w:t>
        <w:br/>
        <w:t xml:space="preserve">   - (C) mailto:</w:t>
        <w:br/>
        <w:t xml:space="preserve">   - (D) https://</w:t>
      </w:r>
    </w:p>
    <w:p>
      <w:r>
        <w:rPr>
          <w:b/>
        </w:rPr>
        <w:t xml:space="preserve">Question 18 (ID: 2.1.6): </w:t>
      </w:r>
      <w:r>
        <w:t>Multiple Choice: Which CSS property controls the text size?</w:t>
        <w:br/>
        <w:t xml:space="preserve">   - (A) text-size</w:t>
        <w:br/>
        <w:t xml:space="preserve">   - (B) font-style</w:t>
        <w:br/>
        <w:t xml:space="preserve">   - (C) font-weight</w:t>
        <w:br/>
        <w:t xml:space="preserve">   - (D) font-size</w:t>
      </w:r>
    </w:p>
    <w:p>
      <w:r>
        <w:rPr>
          <w:b/>
        </w:rPr>
        <w:t xml:space="preserve">Question 19 (ID: 2.7.6): </w:t>
      </w:r>
      <w:r>
        <w:t>Multiple Choice: Which flexbox property allows items to grow to fill available space in the container?</w:t>
        <w:br/>
        <w:t xml:space="preserve">   - (A) `flex-grow`</w:t>
        <w:br/>
        <w:t xml:space="preserve">   - (B) `flex-shrink`</w:t>
        <w:br/>
        <w:t xml:space="preserve">   - (C) `flex-basis`</w:t>
        <w:br/>
        <w:t xml:space="preserve">   - (D) `align-self`</w:t>
      </w:r>
    </w:p>
    <w:p>
      <w:r>
        <w:rPr>
          <w:b/>
        </w:rPr>
        <w:t xml:space="preserve">Question 20 (ID: 2.4.9): </w:t>
      </w:r>
      <w:r>
        <w:t>Multiple Choice: What unit is best used for defining font sizes that scale with device settings?</w:t>
        <w:br/>
        <w:t xml:space="preserve">   - (A) pixels (px)</w:t>
        <w:br/>
        <w:t xml:space="preserve">   - (B) points (pt)</w:t>
        <w:br/>
        <w:t xml:space="preserve">   - (C) viewport width (vw)</w:t>
        <w:br/>
        <w:t xml:space="preserve">   - (D) root em (rem)</w:t>
      </w:r>
    </w:p>
    <w:p>
      <w:r>
        <w:rPr>
          <w:b/>
        </w:rPr>
        <w:t xml:space="preserve">Question 21 (ID: 1.8.2): </w:t>
      </w:r>
      <w:r>
        <w:t>Multiple Choice: What is the primary purpose of a container element like `&lt;div&gt;`?</w:t>
        <w:br/>
        <w:t xml:space="preserve">   - (A) To create hyperlinks</w:t>
        <w:br/>
        <w:t xml:space="preserve">   - (B) To structure the document and group content</w:t>
        <w:br/>
        <w:t xml:space="preserve">   - (C) To display content as inline</w:t>
        <w:br/>
        <w:t xml:space="preserve">   - (D) To underline text</w:t>
      </w:r>
    </w:p>
    <w:p>
      <w:r>
        <w:rPr>
          <w:b/>
        </w:rPr>
        <w:t xml:space="preserve">Question 22 (ID: 1.9.2): </w:t>
      </w:r>
      <w:r>
        <w:t>Multiple Choice: Which HTML element defines a single cell in a table header?</w:t>
        <w:br/>
        <w:t xml:space="preserve">   - (A) `&lt;td&gt;`</w:t>
        <w:br/>
        <w:t xml:space="preserve">   - (B) `&lt;tr&gt;`</w:t>
        <w:br/>
        <w:t xml:space="preserve">   - (C) `&lt;th&gt;`</w:t>
        <w:br/>
        <w:t xml:space="preserve">   - (D) `&lt;caption&gt;`</w:t>
      </w:r>
    </w:p>
    <w:p>
      <w:r>
        <w:rPr>
          <w:b/>
        </w:rPr>
        <w:t xml:space="preserve">Question 23 (ID: 2.6.5): </w:t>
      </w:r>
      <w:r>
        <w:t>Multiple Choice: What happens when `position: sticky;` is applied to an element?</w:t>
        <w:br/>
        <w:t xml:space="preserve">   - (A) The element remains static until it reaches a specified threshold, after which it becomes fixed.</w:t>
        <w:br/>
        <w:t xml:space="preserve">   - (B) The element is hidden until a scroll event occurs.</w:t>
        <w:br/>
        <w:t xml:space="preserve">   - (C) The element remains fixed in place once it is rendered.</w:t>
        <w:br/>
        <w:t xml:space="preserve">   - (D) The element behaves the same as an absolutely positioned element.</w:t>
      </w:r>
    </w:p>
    <w:p>
      <w:r>
        <w:rPr>
          <w:b/>
        </w:rPr>
        <w:t xml:space="preserve">Question 24 (ID: 1.2.3): </w:t>
      </w:r>
      <w:r>
        <w:t>Multiple Choice: Which tag is used to define an independent, self-contained content that could be syndicated?</w:t>
        <w:br/>
        <w:t xml:space="preserve">   - (A) &lt;div&gt;</w:t>
        <w:br/>
        <w:t xml:space="preserve">   - (B) &lt;section&gt;</w:t>
        <w:br/>
        <w:t xml:space="preserve">   - (C) &lt;article&gt;</w:t>
        <w:br/>
        <w:t xml:space="preserve">   - (D) &lt;span&gt;</w:t>
      </w:r>
    </w:p>
    <w:p>
      <w:r>
        <w:rPr>
          <w:b/>
        </w:rPr>
        <w:t xml:space="preserve">Question 25 (ID: 4.6.2): </w:t>
      </w:r>
      <w:r>
        <w:t>Multiple Choice: Which of the following methods is used to select an HTML element by its `id`?</w:t>
        <w:br/>
        <w:br/>
        <w:t>- (A) document.querySelector()</w:t>
        <w:br/>
        <w:t>- (B) document.getElementById()</w:t>
        <w:br/>
        <w:t>- (C) document.getElementsByClassName()</w:t>
        <w:br/>
        <w:t>- (D) document.selectById()</w:t>
      </w:r>
    </w:p>
    <w:p>
      <w:r>
        <w:rPr>
          <w:b/>
        </w:rPr>
        <w:t xml:space="preserve">Question 26 (ID: 4.6.6): </w:t>
      </w:r>
      <w:r>
        <w:t>Multiple Choice: Which of the following methods adds an event listener to an HTML element?</w:t>
        <w:br/>
        <w:br/>
        <w:t>- (A) addEventListener()</w:t>
        <w:br/>
        <w:t>- (B) attachListener()</w:t>
        <w:br/>
        <w:t>- (C) setEvent()</w:t>
        <w:br/>
        <w:t>- (D) createListener()</w:t>
      </w:r>
    </w:p>
    <w:p>
      <w:r>
        <w:rPr>
          <w:b/>
        </w:rPr>
        <w:t xml:space="preserve">Question 27 (ID: 3.2.4): </w:t>
      </w:r>
      <w:r>
        <w:t>Multiple Choice: What does the following compound assignment operation do?</w:t>
        <w:br/>
        <w:t>x += 2;</w:t>
        <w:br/>
        <w:t>- (A) Adds 2 to x and stores the result in x</w:t>
        <w:br/>
        <w:t>- (B) Subtracts 2 from x and stores the result in x</w:t>
        <w:br/>
        <w:t>- (C) Multiplies x by 2 and stores the result in x</w:t>
        <w:br/>
        <w:t>- (D) Divides x by 2 and stores the result in x</w:t>
      </w:r>
    </w:p>
    <w:p>
      <w:r>
        <w:rPr>
          <w:b/>
        </w:rPr>
        <w:t xml:space="preserve">Question 28 (ID: 1.1.2): </w:t>
      </w:r>
      <w:r>
        <w:t>Multiple Choice: What is the maximum number in any single part of an IPv4 address?</w:t>
        <w:br/>
        <w:t xml:space="preserve">   - (A) 100</w:t>
        <w:br/>
        <w:t xml:space="preserve">   - (B) 255</w:t>
        <w:br/>
        <w:t xml:space="preserve">   - (C) 500</w:t>
        <w:br/>
        <w:t xml:space="preserve">   - (D) 1024</w:t>
      </w:r>
    </w:p>
    <w:p>
      <w:r>
        <w:rPr>
          <w:b/>
        </w:rPr>
        <w:t xml:space="preserve">Question 29 (ID: 2.5.4): </w:t>
      </w:r>
      <w:r>
        <w:t>Multiple Choice: How is the 'border' property of a box typically defined in CSS?</w:t>
        <w:br/>
        <w:t xml:space="preserve">   - (A) Using the border-color property only</w:t>
        <w:br/>
        <w:t xml:space="preserve">   - (B) Through separate properties for width, style, and color</w:t>
        <w:br/>
        <w:t xml:space="preserve">   - (C) As a shorthand that combines padding, border, and margin settings</w:t>
        <w:br/>
        <w:t xml:space="preserve">   - (D) It is not a standalone property but a subset of the padding property</w:t>
      </w:r>
    </w:p>
    <w:p>
      <w:r>
        <w:rPr>
          <w:b/>
        </w:rPr>
        <w:t xml:space="preserve">Question 30 (ID: 1.9.7): </w:t>
      </w:r>
      <w:r>
        <w:t>True/False: You can use the `&lt;th&gt;` element within `&lt;tbody&gt;` to emphasize certain rows.</w:t>
      </w:r>
    </w:p>
    <w:p>
      <w:r>
        <w:rPr>
          <w:b/>
        </w:rPr>
        <w:t xml:space="preserve">Question 31 (ID: 3.10.2): </w:t>
      </w:r>
      <w:r>
        <w:t>Multiple Choice: How can you add a new key/value pair to an existing object in JavaScript?</w:t>
        <w:br/>
        <w:br/>
        <w:t>- (A) object.add("key", "value");</w:t>
        <w:br/>
        <w:t>- (B) object["key"] = "value";</w:t>
        <w:br/>
        <w:t>- (C) object.insert("key", "value");</w:t>
        <w:br/>
        <w:t>- (D) object.key("value");</w:t>
      </w:r>
    </w:p>
    <w:p>
      <w:r>
        <w:rPr>
          <w:b/>
        </w:rPr>
        <w:t xml:space="preserve">Question 32 (ID: 4.7.6): </w:t>
      </w:r>
      <w:r>
        <w:t>Multiple Choice: What happens when you modify the `textContent` property of a DOM element?</w:t>
        <w:br/>
        <w:br/>
        <w:t>- (A) It replaces the element with a new element.</w:t>
        <w:br/>
        <w:t>- (B) It updates the text inside the element.</w:t>
        <w:br/>
        <w:t>- (C) It changes the element's CSS styling.</w:t>
        <w:br/>
        <w:t>- (D) It removes the element from the DOM.</w:t>
      </w:r>
    </w:p>
    <w:p>
      <w:r>
        <w:rPr>
          <w:b/>
        </w:rPr>
        <w:t xml:space="preserve">Question 33 (ID: 2.7.1): </w:t>
      </w:r>
      <w:r>
        <w:t>Multiple Choice: What CSS property turns an element into a flex container?</w:t>
        <w:br/>
        <w:t xml:space="preserve">   - (A) `display: block;`</w:t>
        <w:br/>
        <w:t xml:space="preserve">   - (B) `display: inline-block;`</w:t>
        <w:br/>
        <w:t xml:space="preserve">   - (C) `display: flex;`</w:t>
        <w:br/>
        <w:t xml:space="preserve">   - (D) `display: grid;`</w:t>
      </w:r>
    </w:p>
    <w:p>
      <w:r>
        <w:rPr>
          <w:b/>
        </w:rPr>
        <w:t xml:space="preserve">Question 34 (ID: 1.3.10): </w:t>
      </w:r>
      <w:r>
        <w:t>Multiple Choice: How should line breaks be managed in HTML for content such as addresses or poetry?</w:t>
        <w:br/>
        <w:t xml:space="preserve">   - (A) Using &lt;p&gt; tags at the end of each line</w:t>
        <w:br/>
        <w:t xml:space="preserve">   - (B) Using CSS to manage spacing</w:t>
        <w:br/>
        <w:t xml:space="preserve">   - (C) Using &lt;br&gt; tags at the end of each line</w:t>
        <w:br/>
        <w:t xml:space="preserve">   - (D) Using &lt;div&gt; tags for each new line</w:t>
      </w:r>
    </w:p>
    <w:p>
      <w:r>
        <w:rPr>
          <w:b/>
        </w:rPr>
        <w:t xml:space="preserve">Question 35 (ID: 3.4.7): </w:t>
      </w:r>
      <w:r>
        <w:t>Multiple Choice: What is the main difference between using a switch statement and an if-else chain?</w:t>
        <w:br/>
        <w:t>- (A) Switch uses strict equality (===) while if-else does not</w:t>
        <w:br/>
        <w:t>- (B) If-else can only evaluate strings while switch can evaluate numbers</w:t>
        <w:br/>
        <w:t>- (C) If-else is faster in execution than switch</w:t>
        <w:br/>
        <w:t>- (D) Switch allows for more flexible comparisons than if-else</w:t>
      </w:r>
    </w:p>
    <w:p>
      <w:r>
        <w:rPr>
          <w:b/>
        </w:rPr>
        <w:t xml:space="preserve">Question 36 (ID: 2.5.2): </w:t>
      </w:r>
      <w:r>
        <w:t>Multiple Choice: Which property directly affects the spacing between the content of a box and its border?</w:t>
        <w:br/>
        <w:t xml:space="preserve">   - (A) margin</w:t>
        <w:br/>
        <w:t xml:space="preserve">   - (B) border</w:t>
        <w:br/>
        <w:t xml:space="preserve">   - (C) padding</w:t>
        <w:br/>
        <w:t xml:space="preserve">   - (D) width</w:t>
      </w:r>
    </w:p>
    <w:p>
      <w:r>
        <w:rPr>
          <w:b/>
        </w:rPr>
        <w:t xml:space="preserve">Question 37 (ID: 1.2.7): </w:t>
      </w:r>
      <w:r>
        <w:t>Multiple Choice: Which statement is true about the &lt;footer&gt; element?</w:t>
        <w:br/>
        <w:t xml:space="preserve">   - (A) It should only appear once at the bottom of the document.</w:t>
        <w:br/>
        <w:t xml:space="preserve">   - (B) It can be used multiple times within sections or articles.</w:t>
        <w:br/>
        <w:t xml:space="preserve">   - (C) It is deprecated in HTML5.</w:t>
        <w:br/>
        <w:t xml:space="preserve">   - (D) It is reserved for bottom page copyrights only.</w:t>
      </w:r>
    </w:p>
    <w:p>
      <w:r>
        <w:rPr>
          <w:b/>
        </w:rPr>
        <w:t xml:space="preserve">Question 38 (ID: 4.3.3): </w:t>
      </w:r>
      <w:r>
        <w:t>Multiple Choice: What happens when a form with the `GET` method is submitted?</w:t>
        <w:br/>
        <w:br/>
        <w:t>- (A) The form data is added to the URL as query parameters.</w:t>
        <w:br/>
        <w:t>- (B) The form data is hidden and sent in the request body.</w:t>
        <w:br/>
        <w:t>- (C) The form data is saved in local storage.</w:t>
        <w:br/>
        <w:t>- (D) The form submission is cancelled if the data is invalid.</w:t>
      </w:r>
    </w:p>
    <w:p>
      <w:r>
        <w:rPr>
          <w:b/>
        </w:rPr>
        <w:t xml:space="preserve">Question 39 (ID: 4.2.4): </w:t>
      </w:r>
      <w:r>
        <w:t>Multiple Choice: What does the following regular expression match?</w:t>
        <w:br/>
        <w:br/>
        <w:t>/[aeiou]/g</w:t>
        <w:br/>
        <w:br/>
        <w:t>- (A) Matches a single vowel in a string.</w:t>
        <w:br/>
        <w:t>- (B) Matches all vowels in a string.</w:t>
        <w:br/>
        <w:t>- (C) Matches all consonants in a string.</w:t>
        <w:br/>
        <w:t>- (D) Matches numbers in a string.</w:t>
      </w:r>
    </w:p>
    <w:p>
      <w:r>
        <w:rPr>
          <w:b/>
        </w:rPr>
        <w:t xml:space="preserve">Question 40 (ID: 2.2.3): </w:t>
      </w:r>
      <w:r>
        <w:t>Multi-Select: Which of the following are true about class selectors? (Select all that apply)</w:t>
        <w:br/>
        <w:t xml:space="preserve">   - (A) They can be used to style multiple elements simultaneously.</w:t>
        <w:br/>
        <w:t xml:space="preserve">   - (B) They must be unique within a page.</w:t>
        <w:br/>
        <w:t xml:space="preserve">   - (C) They are represented by a period (.) prefix.</w:t>
        <w:br/>
        <w:t xml:space="preserve">   - (D) They have higher specificity than element selectors.</w:t>
      </w:r>
    </w:p>
    <w:p>
      <w:r>
        <w:rPr>
          <w:b/>
        </w:rPr>
        <w:t xml:space="preserve">Question 41 (ID: 1.1.3): </w:t>
      </w:r>
      <w:r>
        <w:t>Matching: Match the following domain types to their description:</w:t>
        <w:br/>
        <w:t xml:space="preserve">   - (A) .com</w:t>
        <w:br/>
        <w:t xml:space="preserve">   - (B) .edu</w:t>
        <w:br/>
        <w:t xml:space="preserve">   - (C) .gov</w:t>
        <w:br/>
        <w:t xml:space="preserve">   - ___ Commercial</w:t>
        <w:br/>
        <w:t xml:space="preserve">   - ___ Educational</w:t>
        <w:br/>
        <w:t xml:space="preserve">   - ___ Government</w:t>
      </w:r>
    </w:p>
    <w:p>
      <w:r>
        <w:rPr>
          <w:b/>
        </w:rPr>
        <w:t xml:space="preserve">Question 42 (ID: 1.10.2): </w:t>
      </w:r>
      <w:r>
        <w:t>Multiple Choice: What attribute of the `&lt;input&gt;` element specifies the kind of data expected to be entered by the user?</w:t>
        <w:br/>
        <w:t xml:space="preserve">   - (A) type</w:t>
        <w:br/>
        <w:t xml:space="preserve">   - (B) name</w:t>
        <w:br/>
        <w:t xml:space="preserve">   - (C) value</w:t>
        <w:br/>
        <w:t xml:space="preserve">   - (D) placeholder</w:t>
      </w:r>
    </w:p>
    <w:p>
      <w:r>
        <w:rPr>
          <w:b/>
        </w:rPr>
        <w:t xml:space="preserve">Question 43 (ID: 1.9.10): </w:t>
      </w:r>
      <w:r>
        <w:t>Multiple Choice: What is the purpose of the `&lt;tfoot&gt;` element in an HTML table?</w:t>
        <w:br/>
        <w:t xml:space="preserve">   - (A) To provide a summary or total row at the bottom of the table sections</w:t>
        <w:br/>
        <w:t xml:space="preserve">   - (B) To define the main content of the table</w:t>
        <w:br/>
        <w:t xml:space="preserve">   - (C) To add a header to the table</w:t>
        <w:br/>
        <w:t xml:space="preserve">   - (D) To decorate the table with additional styling</w:t>
      </w:r>
    </w:p>
    <w:p>
      <w:r>
        <w:rPr>
          <w:b/>
        </w:rPr>
        <w:t xml:space="preserve">Question 44 (ID: 4.8.10): </w:t>
      </w:r>
      <w:r>
        <w:t>Multiple Choice: What does the `previousElementSibling` property return in the DOM?</w:t>
        <w:br/>
        <w:br/>
        <w:t>- (A) The previous sibling node of any type</w:t>
        <w:br/>
        <w:t>- (B) The previous element node that shares the same parent</w:t>
        <w:br/>
        <w:t>- (C) The last sibling of the parent node</w:t>
        <w:br/>
        <w:t>- (D) The first sibling of the parent node</w:t>
      </w:r>
    </w:p>
    <w:p>
      <w:r>
        <w:rPr>
          <w:b/>
        </w:rPr>
        <w:t xml:space="preserve">Question 45 (ID: 4.3.4): </w:t>
      </w:r>
      <w:r>
        <w:t>Multi-Select: Which of the following elements are typically used to create a form? (Select all that apply)</w:t>
        <w:br/>
        <w:br/>
        <w:t>- (A) `&lt;input&gt;`</w:t>
        <w:br/>
        <w:t>- (B) `&lt;form&gt;`</w:t>
        <w:br/>
        <w:t>- (C) `&lt;label&gt;`</w:t>
        <w:br/>
        <w:t>- (D) `&lt;span&gt;`</w:t>
      </w:r>
    </w:p>
    <w:p>
      <w:r>
        <w:rPr>
          <w:b/>
        </w:rPr>
        <w:t xml:space="preserve">Question 46 (ID: 2.6.9): </w:t>
      </w:r>
      <w:r>
        <w:t>Multiple Choice: When `position: fixed;` is applied, the element is positioned relative to:</w:t>
        <w:br/>
        <w:t xml:space="preserve">   - (A) The nearest positioned ancestor</w:t>
        <w:br/>
        <w:t xml:space="preserve">   - (B) The document’s root element</w:t>
        <w:br/>
        <w:t xml:space="preserve">   - (C) The viewport</w:t>
        <w:br/>
        <w:t xml:space="preserve">   - (D) The container's padding box</w:t>
      </w:r>
    </w:p>
    <w:p>
      <w:r>
        <w:rPr>
          <w:b/>
        </w:rPr>
        <w:t xml:space="preserve">Question 47 (ID: 3.1.2): </w:t>
      </w:r>
      <w:r>
        <w:t>Multiple Choice: What is ECMAScript?</w:t>
        <w:br/>
        <w:t xml:space="preserve">   - (A) Another name for Java</w:t>
        <w:br/>
        <w:t xml:space="preserve">   - (B) A standardized version of JavaScript</w:t>
        <w:br/>
        <w:t xml:space="preserve">   - (C) A JavaScript framework for server-side development</w:t>
        <w:br/>
        <w:t xml:space="preserve">   - (D) A deprecated web programming language</w:t>
      </w:r>
    </w:p>
    <w:p>
      <w:r>
        <w:rPr>
          <w:b/>
        </w:rPr>
        <w:t xml:space="preserve">Question 48 (ID: 2.4.5): </w:t>
      </w:r>
      <w:r>
        <w:t>Multiple Choice: What is the default size of the font-size property if not specified?</w:t>
        <w:br/>
        <w:t xml:space="preserve">   - (A) 16px</w:t>
        <w:br/>
        <w:t xml:space="preserve">   - (B) 12px</w:t>
        <w:br/>
        <w:t xml:space="preserve">   - (C) 10px</w:t>
        <w:br/>
        <w:t xml:space="preserve">   - (D) 14px</w:t>
      </w:r>
    </w:p>
    <w:p>
      <w:r>
        <w:rPr>
          <w:b/>
        </w:rPr>
        <w:t xml:space="preserve">Question 49 (ID: 4.9.7): </w:t>
      </w:r>
      <w:r>
        <w:t>Multi-Select: Which of the following are valid ways to register an event handler in JavaScript? (Select all that apply)</w:t>
        <w:br/>
        <w:br/>
        <w:t>- (A) Embedding the event handler in the HTML as an attribute</w:t>
        <w:br/>
        <w:t>- (B) Using `addEventListener()`</w:t>
        <w:br/>
        <w:t>- (C) Overwriting the event property on a DOM node</w:t>
        <w:br/>
        <w:t>- (D) Using the CSS `event-handler` property</w:t>
      </w:r>
    </w:p>
    <w:p>
      <w:r>
        <w:rPr>
          <w:b/>
        </w:rPr>
        <w:t xml:space="preserve">Question 50 (ID: 4.9.2): </w:t>
      </w:r>
      <w:r>
        <w:t>Multiple Choice: What is event-driven programming?</w:t>
        <w:br/>
        <w:br/>
        <w:t>- (A) Programming that responds only to events triggered by the user</w:t>
        <w:br/>
        <w:t>- (B) A programming style where code runs in response to events</w:t>
        <w:br/>
        <w:t>- (C) A method to organize JavaScript files</w:t>
        <w:br/>
        <w:t>- (D) A way to trigger events automatically without user interaction</w:t>
      </w:r>
    </w:p>
    <w:p>
      <w:r>
        <w:br w:type="page"/>
      </w:r>
    </w:p>
    <w:p>
      <w:pPr>
        <w:pStyle w:val="Heading1"/>
      </w:pPr>
      <w:r>
        <w:t>Answers</w:t>
      </w:r>
    </w:p>
    <w:p>
      <w:r>
        <w:rPr>
          <w:b/>
        </w:rPr>
        <w:t xml:space="preserve">Answer to Question 1: </w:t>
      </w:r>
      <w:r>
        <w:t>(D) A space</w:t>
      </w:r>
    </w:p>
    <w:p>
      <w:r>
        <w:rPr>
          <w:b/>
        </w:rPr>
        <w:t xml:space="preserve">Answer to Question 2: </w:t>
      </w:r>
      <w:r>
        <w:t>(A) To execute one block of code if a condition is true and another if it is false</w:t>
      </w:r>
    </w:p>
    <w:p>
      <w:r>
        <w:rPr>
          <w:b/>
        </w:rPr>
        <w:t xml:space="preserve">Answer to Question 3: </w:t>
      </w:r>
      <w:r>
        <w:t>(A) Sun Oct 21 2035 07:28:00 GMT-0500</w:t>
      </w:r>
    </w:p>
    <w:p>
      <w:r>
        <w:rPr>
          <w:b/>
        </w:rPr>
        <w:t xml:space="preserve">Answer to Question 4: </w:t>
      </w:r>
      <w:r>
        <w:t>(D) /(c|b|m)at/</w:t>
      </w:r>
    </w:p>
    <w:p>
      <w:r>
        <w:rPr>
          <w:b/>
        </w:rPr>
        <w:t xml:space="preserve">Answer to Question 5: </w:t>
      </w:r>
      <w:r>
        <w:t>True</w:t>
      </w:r>
    </w:p>
    <w:p>
      <w:r>
        <w:rPr>
          <w:b/>
        </w:rPr>
        <w:t xml:space="preserve">Answer to Question 6: </w:t>
      </w:r>
      <w:r>
        <w:t>(D) Both (A) and (C)</w:t>
      </w:r>
    </w:p>
    <w:p>
      <w:r>
        <w:rPr>
          <w:b/>
        </w:rPr>
        <w:t xml:space="preserve">Answer to Question 7: </w:t>
      </w:r>
      <w:r>
        <w:t>(B) It sets the checkbox to be selected by default.</w:t>
      </w:r>
    </w:p>
    <w:p>
      <w:r>
        <w:rPr>
          <w:b/>
        </w:rPr>
        <w:t xml:space="preserve">Answer to Question 8: </w:t>
      </w:r>
      <w:r>
        <w:t>(B) padding</w:t>
      </w:r>
    </w:p>
    <w:p>
      <w:r>
        <w:rPr>
          <w:b/>
        </w:rPr>
        <w:t xml:space="preserve">Answer to Question 9: </w:t>
      </w:r>
      <w:r>
        <w:t>True</w:t>
      </w:r>
    </w:p>
    <w:p>
      <w:r>
        <w:rPr>
          <w:b/>
        </w:rPr>
        <w:t xml:space="preserve">Answer to Question 10: </w:t>
      </w:r>
      <w:r>
        <w:t>(B) The next element node that shares the same parent.</w:t>
      </w:r>
    </w:p>
    <w:p>
      <w:r>
        <w:rPr>
          <w:b/>
        </w:rPr>
        <w:t xml:space="preserve">Answer to Question 11: </w:t>
      </w:r>
      <w:r>
        <w:t>(A) Using the `pattern` attribute with a regular expression, (B) Using JavaScript to validate input during the `input` event, (C) Using the `min` and `max` attributes for numerical input</w:t>
      </w:r>
    </w:p>
    <w:p>
      <w:r>
        <w:rPr>
          <w:b/>
        </w:rPr>
        <w:t xml:space="preserve">Answer to Question 12: </w:t>
      </w:r>
      <w:r>
        <w:t>(B) Finds and replaces a substring in a string.</w:t>
      </w:r>
    </w:p>
    <w:p>
      <w:r>
        <w:rPr>
          <w:b/>
        </w:rPr>
        <w:t xml:space="preserve">Answer to Question 13: </w:t>
      </w:r>
      <w:r>
        <w:t>(A) To define the painting area of the background</w:t>
      </w:r>
    </w:p>
    <w:p>
      <w:r>
        <w:rPr>
          <w:b/>
        </w:rPr>
        <w:t xml:space="preserve">Answer to Question 14: </w:t>
      </w:r>
      <w:r>
        <w:t>(A) It adds descriptive text to a form field.</w:t>
      </w:r>
    </w:p>
    <w:p>
      <w:r>
        <w:rPr>
          <w:b/>
        </w:rPr>
        <w:t xml:space="preserve">Answer to Question 15: </w:t>
      </w:r>
      <w:r>
        <w:t>(B) "on"</w:t>
      </w:r>
    </w:p>
    <w:p>
      <w:r>
        <w:rPr>
          <w:b/>
        </w:rPr>
        <w:t xml:space="preserve">Answer to Question 16: </w:t>
      </w:r>
      <w:r>
        <w:t>(A) The element is positioned relative to the viewport</w:t>
      </w:r>
    </w:p>
    <w:p>
      <w:r>
        <w:rPr>
          <w:b/>
        </w:rPr>
        <w:t xml:space="preserve">Answer to Question 17: </w:t>
      </w:r>
      <w:r>
        <w:t>(C) mailto:</w:t>
      </w:r>
    </w:p>
    <w:p>
      <w:r>
        <w:rPr>
          <w:b/>
        </w:rPr>
        <w:t xml:space="preserve">Answer to Question 18: </w:t>
      </w:r>
      <w:r>
        <w:t>(D) font-size</w:t>
      </w:r>
    </w:p>
    <w:p>
      <w:r>
        <w:rPr>
          <w:b/>
        </w:rPr>
        <w:t xml:space="preserve">Answer to Question 19: </w:t>
      </w:r>
      <w:r>
        <w:t>(A) `flex-grow`</w:t>
      </w:r>
    </w:p>
    <w:p>
      <w:r>
        <w:rPr>
          <w:b/>
        </w:rPr>
        <w:t xml:space="preserve">Answer to Question 20: </w:t>
      </w:r>
      <w:r>
        <w:t>(D) root em (rem)</w:t>
      </w:r>
    </w:p>
    <w:p>
      <w:r>
        <w:rPr>
          <w:b/>
        </w:rPr>
        <w:t xml:space="preserve">Answer to Question 21: </w:t>
      </w:r>
      <w:r>
        <w:t>(B) To structure the document and group content</w:t>
      </w:r>
    </w:p>
    <w:p>
      <w:r>
        <w:rPr>
          <w:b/>
        </w:rPr>
        <w:t xml:space="preserve">Answer to Question 22: </w:t>
      </w:r>
      <w:r>
        <w:t>(C) `&lt;th&gt;`</w:t>
      </w:r>
    </w:p>
    <w:p>
      <w:r>
        <w:rPr>
          <w:b/>
        </w:rPr>
        <w:t xml:space="preserve">Answer to Question 23: </w:t>
      </w:r>
      <w:r>
        <w:t>(A) The element remains static until it reaches a specified threshold, after which it becomes fixed.</w:t>
      </w:r>
    </w:p>
    <w:p>
      <w:r>
        <w:rPr>
          <w:b/>
        </w:rPr>
        <w:t xml:space="preserve">Answer to Question 24: </w:t>
      </w:r>
      <w:r>
        <w:t>(C) &lt;article&gt;</w:t>
      </w:r>
    </w:p>
    <w:p>
      <w:r>
        <w:rPr>
          <w:b/>
        </w:rPr>
        <w:t xml:space="preserve">Answer to Question 25: </w:t>
      </w:r>
      <w:r>
        <w:t>(B) document.getElementById()</w:t>
      </w:r>
    </w:p>
    <w:p>
      <w:r>
        <w:rPr>
          <w:b/>
        </w:rPr>
        <w:t xml:space="preserve">Answer to Question 26: </w:t>
      </w:r>
      <w:r>
        <w:t>(A) addEventListener()</w:t>
      </w:r>
    </w:p>
    <w:p>
      <w:r>
        <w:rPr>
          <w:b/>
        </w:rPr>
        <w:t xml:space="preserve">Answer to Question 27: </w:t>
      </w:r>
      <w:r>
        <w:t>(A) Adds 2 to x and stores the result in x</w:t>
      </w:r>
    </w:p>
    <w:p>
      <w:r>
        <w:rPr>
          <w:b/>
        </w:rPr>
        <w:t xml:space="preserve">Answer to Question 28: </w:t>
      </w:r>
      <w:r>
        <w:t>(B) 255</w:t>
      </w:r>
    </w:p>
    <w:p>
      <w:r>
        <w:rPr>
          <w:b/>
        </w:rPr>
        <w:t xml:space="preserve">Answer to Question 29: </w:t>
      </w:r>
      <w:r>
        <w:t>(B) Through separate properties for width, style, and color</w:t>
      </w:r>
    </w:p>
    <w:p>
      <w:r>
        <w:rPr>
          <w:b/>
        </w:rPr>
        <w:t xml:space="preserve">Answer to Question 30: </w:t>
      </w:r>
      <w:r>
        <w:t>True</w:t>
      </w:r>
    </w:p>
    <w:p>
      <w:r>
        <w:rPr>
          <w:b/>
        </w:rPr>
        <w:t xml:space="preserve">Answer to Question 31: </w:t>
      </w:r>
      <w:r>
        <w:t>(B) object["key"] = "value";</w:t>
      </w:r>
    </w:p>
    <w:p>
      <w:r>
        <w:rPr>
          <w:b/>
        </w:rPr>
        <w:t xml:space="preserve">Answer to Question 32: </w:t>
      </w:r>
      <w:r>
        <w:t>(B) It updates the text inside the element.</w:t>
      </w:r>
    </w:p>
    <w:p>
      <w:r>
        <w:rPr>
          <w:b/>
        </w:rPr>
        <w:t xml:space="preserve">Answer to Question 33: </w:t>
      </w:r>
      <w:r>
        <w:t>(C) `display: flex;`</w:t>
      </w:r>
    </w:p>
    <w:p>
      <w:r>
        <w:rPr>
          <w:b/>
        </w:rPr>
        <w:t xml:space="preserve">Answer to Question 34: </w:t>
      </w:r>
      <w:r>
        <w:t>(C) Using &lt;br&gt; tags at the end of each line</w:t>
      </w:r>
    </w:p>
    <w:p>
      <w:r>
        <w:rPr>
          <w:b/>
        </w:rPr>
        <w:t xml:space="preserve">Answer to Question 35: </w:t>
      </w:r>
      <w:r>
        <w:t>(A) Switch uses strict equality (===) while if-else does not</w:t>
      </w:r>
    </w:p>
    <w:p>
      <w:r>
        <w:rPr>
          <w:b/>
        </w:rPr>
        <w:t xml:space="preserve">Answer to Question 36: </w:t>
      </w:r>
      <w:r>
        <w:t>(C) padding</w:t>
      </w:r>
    </w:p>
    <w:p>
      <w:r>
        <w:rPr>
          <w:b/>
        </w:rPr>
        <w:t xml:space="preserve">Answer to Question 37: </w:t>
      </w:r>
      <w:r>
        <w:t>(B) It can be used multiple times within sections or articles.</w:t>
      </w:r>
    </w:p>
    <w:p>
      <w:r>
        <w:rPr>
          <w:b/>
        </w:rPr>
        <w:t xml:space="preserve">Answer to Question 38: </w:t>
      </w:r>
      <w:r>
        <w:t>(A) The form data is added to the URL as query parameters.</w:t>
      </w:r>
    </w:p>
    <w:p>
      <w:r>
        <w:rPr>
          <w:b/>
        </w:rPr>
        <w:t xml:space="preserve">Answer to Question 39: </w:t>
      </w:r>
      <w:r>
        <w:t>(B) Matches all vowels in a string.</w:t>
      </w:r>
    </w:p>
    <w:p>
      <w:r>
        <w:rPr>
          <w:b/>
        </w:rPr>
        <w:t xml:space="preserve">Answer to Question 40: </w:t>
      </w:r>
      <w:r>
        <w:t>(A) They can be used to style multiple elements simultaneously, (C) They are represented by a period (.) prefix, (D) They have higher specificity than element selectors.</w:t>
      </w:r>
    </w:p>
    <w:p>
      <w:r>
        <w:rPr>
          <w:b/>
        </w:rPr>
        <w:t xml:space="preserve">Answer to Question 41: </w:t>
      </w:r>
      <w:r>
        <w:t>(A) Commercial, (B) Educational, (C) Government</w:t>
      </w:r>
    </w:p>
    <w:p>
      <w:r>
        <w:rPr>
          <w:b/>
        </w:rPr>
        <w:t xml:space="preserve">Answer to Question 42: </w:t>
      </w:r>
      <w:r>
        <w:t>(A) type</w:t>
      </w:r>
    </w:p>
    <w:p>
      <w:r>
        <w:rPr>
          <w:b/>
        </w:rPr>
        <w:t xml:space="preserve">Answer to Question 43: </w:t>
      </w:r>
      <w:r>
        <w:t>(A) To provide a summary or total row at the bottom of the table sections</w:t>
      </w:r>
    </w:p>
    <w:p>
      <w:r>
        <w:rPr>
          <w:b/>
        </w:rPr>
        <w:t xml:space="preserve">Answer to Question 44: </w:t>
      </w:r>
      <w:r>
        <w:t>(B) The previous element node that shares the same parent.</w:t>
      </w:r>
    </w:p>
    <w:p>
      <w:r>
        <w:rPr>
          <w:b/>
        </w:rPr>
        <w:t xml:space="preserve">Answer to Question 45: </w:t>
      </w:r>
      <w:r>
        <w:t>(A) `&lt;input&gt;`, (B) `&lt;form&gt;`, (C) `&lt;label&gt;`</w:t>
      </w:r>
    </w:p>
    <w:p>
      <w:r>
        <w:rPr>
          <w:b/>
        </w:rPr>
        <w:t xml:space="preserve">Answer to Question 46: </w:t>
      </w:r>
      <w:r>
        <w:t>(C) The viewport</w:t>
      </w:r>
    </w:p>
    <w:p>
      <w:r>
        <w:rPr>
          <w:b/>
        </w:rPr>
        <w:t xml:space="preserve">Answer to Question 47: </w:t>
      </w:r>
      <w:r>
        <w:t>(B) A standardized version of JavaScript</w:t>
      </w:r>
    </w:p>
    <w:p>
      <w:r>
        <w:rPr>
          <w:b/>
        </w:rPr>
        <w:t xml:space="preserve">Answer to Question 48: </w:t>
      </w:r>
      <w:r>
        <w:t>(A) 16px</w:t>
      </w:r>
    </w:p>
    <w:p>
      <w:r>
        <w:rPr>
          <w:b/>
        </w:rPr>
        <w:t xml:space="preserve">Answer to Question 49: </w:t>
      </w:r>
      <w:r>
        <w:t>(A) Embedding the event handler in the HTML as an attribute, (B) Using `addEventListener()`, (C) Overwriting the event property on a DOM node</w:t>
      </w:r>
    </w:p>
    <w:p>
      <w:r>
        <w:rPr>
          <w:b/>
        </w:rPr>
        <w:t xml:space="preserve">Answer to Question 50: </w:t>
      </w:r>
      <w:r>
        <w:t>(B) A programming style where code runs in response to events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