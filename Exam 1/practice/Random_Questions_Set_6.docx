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6</w:t>
      </w:r>
    </w:p>
    <w:p>
      <w:r>
        <w:rPr>
          <w:b/>
        </w:rPr>
        <w:t xml:space="preserve">Question 1 (ID: 4.3.4): </w:t>
      </w:r>
      <w:r>
        <w:t>Multi-Select: Which of the following elements are typically used to create a form? (Select all that apply)</w:t>
        <w:br/>
        <w:br/>
        <w:t>- (A) `&lt;input&gt;`</w:t>
        <w:br/>
        <w:t>- (B) `&lt;form&gt;`</w:t>
        <w:br/>
        <w:t>- (C) `&lt;label&gt;`</w:t>
        <w:br/>
        <w:t>- (D) `&lt;span&gt;`</w:t>
      </w:r>
    </w:p>
    <w:p>
      <w:r>
        <w:rPr>
          <w:b/>
        </w:rPr>
        <w:t xml:space="preserve">Question 2 (ID: 3.8.10): </w:t>
      </w:r>
      <w:r>
        <w:t>Multiple Choice: What is the result of the following code?</w:t>
        <w:br/>
        <w:br/>
        <w:t>javascript</w:t>
        <w:br/>
        <w:t>Copy code</w:t>
        <w:br/>
        <w:t>let groceries = ["bread", "milk", "peanut butter"];</w:t>
        <w:br/>
        <w:t>groceries.push("eggs");</w:t>
        <w:br/>
        <w:t>console.log(groceries.length);</w:t>
        <w:br/>
        <w:t>(A) 2</w:t>
        <w:br/>
        <w:t>(B) 3</w:t>
        <w:br/>
        <w:t>(C) 4</w:t>
        <w:br/>
        <w:t>(D) 5</w:t>
      </w:r>
    </w:p>
    <w:p>
      <w:r>
        <w:rPr>
          <w:b/>
        </w:rPr>
        <w:t xml:space="preserve">Question 3 (ID: 4.3.8): </w:t>
      </w:r>
      <w:r>
        <w:t>Multiple Choice: What is the primary difference between the `GET` and `POST` methods when submitting form data?</w:t>
        <w:br/>
        <w:br/>
        <w:t>- (A) GET sends data as part of the URL, while POST sends data in the request body.</w:t>
        <w:br/>
        <w:t>- (B) GET is faster than POST.</w:t>
        <w:br/>
        <w:t>- (C) POST can only be used for file uploads.</w:t>
        <w:br/>
        <w:t>- (D) POST does not send data.</w:t>
      </w:r>
    </w:p>
    <w:p>
      <w:r>
        <w:rPr>
          <w:b/>
        </w:rPr>
        <w:t xml:space="preserve">Question 4 (ID: 1.5.4): </w:t>
      </w:r>
      <w:r>
        <w:t>True/False: The 'alt' attribute is required in &lt;img&gt; tags to pass HTML validation.</w:t>
      </w:r>
    </w:p>
    <w:p>
      <w:r>
        <w:rPr>
          <w:b/>
        </w:rPr>
        <w:t xml:space="preserve">Question 5 (ID: 3.8.8): </w:t>
      </w:r>
      <w:r>
        <w:t>Multi-Select: Which of the following methods can be used to add elements to an array? (Select all that apply)</w:t>
        <w:br/>
        <w:br/>
        <w:t>(A) push()</w:t>
        <w:br/>
        <w:t>(B) unshift()</w:t>
        <w:br/>
        <w:t>(C) splice()</w:t>
        <w:br/>
        <w:t>(D) pop()</w:t>
        <w:br/>
        <w:t>[3.8.9] Multiple Choice: What does the splice() method do in an array?</w:t>
        <w:br/>
        <w:br/>
        <w:t>(A) It adds an element to the beginning of the array.</w:t>
        <w:br/>
        <w:t>(B) It removes an element from the end of the array.</w:t>
        <w:br/>
        <w:t>(C) It removes or adds elements from/to the array at a specific index.</w:t>
        <w:br/>
        <w:t>(D) It sorts the array.</w:t>
      </w:r>
    </w:p>
    <w:p>
      <w:r>
        <w:rPr>
          <w:b/>
        </w:rPr>
        <w:t xml:space="preserve">Question 6 (ID: 1.9.5): </w:t>
      </w:r>
      <w:r>
        <w:t>True/False: The `&lt;tbody&gt;` element is optional in HTML tables.</w:t>
      </w:r>
    </w:p>
    <w:p>
      <w:r>
        <w:rPr>
          <w:b/>
        </w:rPr>
        <w:t xml:space="preserve">Question 7 (ID: 1.4.5): </w:t>
      </w:r>
      <w:r>
        <w:t>True/False: Placing a comment inside an HTML tag will prevent the tag from being rendered.</w:t>
      </w:r>
    </w:p>
    <w:p>
      <w:r>
        <w:rPr>
          <w:b/>
        </w:rPr>
        <w:t xml:space="preserve">Question 8 (ID: 2.4.3): </w:t>
      </w:r>
      <w:r>
        <w:t>Multi-Select: Which properties are set by the shorthand `font` property? (Select all that apply)</w:t>
        <w:br/>
        <w:t xml:space="preserve">   - (A) font-family</w:t>
        <w:br/>
        <w:t xml:space="preserve">   - (B) font-size</w:t>
        <w:br/>
        <w:t xml:space="preserve">   - (C) font-weight</w:t>
        <w:br/>
        <w:t xml:space="preserve">   - (D) line-height</w:t>
      </w:r>
    </w:p>
    <w:p>
      <w:r>
        <w:rPr>
          <w:b/>
        </w:rPr>
        <w:t xml:space="preserve">Question 9 (ID: 2.7.7): </w:t>
      </w:r>
      <w:r>
        <w:t>Multi-Select: Which values can the `align-items` property accept? (Select all that apply)</w:t>
        <w:br/>
        <w:t xml:space="preserve">   - (A) `flex-start`</w:t>
        <w:br/>
        <w:t xml:space="preserve">   - (B) `center`</w:t>
        <w:br/>
        <w:t xml:space="preserve">   - (C) `space-between`</w:t>
        <w:br/>
        <w:t xml:space="preserve">   - (D) `flex-end`</w:t>
      </w:r>
    </w:p>
    <w:p>
      <w:r>
        <w:rPr>
          <w:b/>
        </w:rPr>
        <w:t xml:space="preserve">Question 10 (ID: 1.1.6): </w:t>
      </w:r>
      <w:r>
        <w:t>Multiple Choice: What protocol is used by a browser to retrieve the IP address of a domain name?</w:t>
        <w:br/>
        <w:t xml:space="preserve">   - (A) HTTPS</w:t>
        <w:br/>
        <w:t xml:space="preserve">   - (B) SMTP</w:t>
        <w:br/>
        <w:t xml:space="preserve">   - (C) DNS</w:t>
        <w:br/>
        <w:t xml:space="preserve">   - (D) TCP</w:t>
      </w:r>
    </w:p>
    <w:p>
      <w:r>
        <w:rPr>
          <w:b/>
        </w:rPr>
        <w:t xml:space="preserve">Question 11 (ID: 1.6.3): </w:t>
      </w:r>
      <w:r>
        <w:t>True/False: List items within an unordered list are automatically numbered by the browser.</w:t>
      </w:r>
    </w:p>
    <w:p>
      <w:r>
        <w:rPr>
          <w:b/>
        </w:rPr>
        <w:t xml:space="preserve">Question 12 (ID: 4.11.4): </w:t>
      </w:r>
      <w:r>
        <w:t>Multiple Choice: What is the purpose of the `required` attribute in HTML form input elements?</w:t>
        <w:br/>
        <w:br/>
        <w:t>- (A) To ensure that the field has a value before the form can be submitted.</w:t>
        <w:br/>
        <w:t>- (B) To prevent the user from modifying the input field.</w:t>
        <w:br/>
        <w:t>- (C) To provide a default value for the input field.</w:t>
        <w:br/>
        <w:t>- (D) To limit the length of the input field.</w:t>
      </w:r>
    </w:p>
    <w:p>
      <w:r>
        <w:rPr>
          <w:b/>
        </w:rPr>
        <w:t xml:space="preserve">Question 13 (ID: 4.11.8): </w:t>
      </w:r>
      <w:r>
        <w:t>Multiple Choice: What happens when isNaN() is used in form validation?</w:t>
        <w:br/>
        <w:br/>
        <w:t>(A) It checks if the value entered is not a number.</w:t>
        <w:br/>
        <w:t>(B) It checks if the value entered is a string.</w:t>
        <w:br/>
        <w:t>(C) It replaces the current value with a number.</w:t>
        <w:br/>
        <w:t>(D) It submits the form only if the value is a number.</w:t>
      </w:r>
    </w:p>
    <w:p>
      <w:r>
        <w:rPr>
          <w:b/>
        </w:rPr>
        <w:t xml:space="preserve">Question 14 (ID: 4.6.9): </w:t>
      </w:r>
      <w:r>
        <w:t>Multiple Choice: What is the purpose of the console.log() method in JavaScript?</w:t>
        <w:br/>
        <w:br/>
        <w:t>- (A) To display content in an alert box.</w:t>
        <w:br/>
        <w:t>- (B) To log information or errors to the browser's console for debugging.</w:t>
        <w:br/>
        <w:t>- (C) To change the content of a webpage.</w:t>
        <w:br/>
        <w:t>- (D) To modify the style of an HTML element.</w:t>
      </w:r>
    </w:p>
    <w:p>
      <w:r>
        <w:rPr>
          <w:b/>
        </w:rPr>
        <w:t xml:space="preserve">Question 15 (ID: 1.8.1): </w:t>
      </w:r>
      <w:r>
        <w:t>True/False: Containers in HTML are always block-level elements.</w:t>
      </w:r>
    </w:p>
    <w:p>
      <w:r>
        <w:rPr>
          <w:b/>
        </w:rPr>
        <w:t xml:space="preserve">Question 16 (ID: 1.2.10): </w:t>
      </w:r>
      <w:r>
        <w:t>Multiple Choice: Which tag is specifically designed to programmatically access the content?</w:t>
        <w:br/>
        <w:t xml:space="preserve">   - (A) &lt;script&gt;</w:t>
        <w:br/>
        <w:t xml:space="preserve">   - (B) &lt;output&gt;</w:t>
        <w:br/>
        <w:t xml:space="preserve">   - (C) &lt;template&gt;</w:t>
        <w:br/>
        <w:t xml:space="preserve">   - (D) &lt;object&gt;</w:t>
      </w:r>
    </w:p>
    <w:p>
      <w:r>
        <w:rPr>
          <w:b/>
        </w:rPr>
        <w:t xml:space="preserve">Question 17 (ID: 3.1.9): </w:t>
      </w:r>
      <w:r>
        <w:t>Multi-Select: Which of the following are common ways to obtain user input in JavaScript? (Select all that apply)</w:t>
        <w:br/>
        <w:t>- (A) console.log()</w:t>
        <w:br/>
        <w:t>- (B) prompt()</w:t>
        <w:br/>
        <w:t>- (C) alert()</w:t>
        <w:br/>
        <w:t>- (D) input()</w:t>
      </w:r>
    </w:p>
    <w:p>
      <w:r>
        <w:rPr>
          <w:b/>
        </w:rPr>
        <w:t xml:space="preserve">Question 18 (ID: 1.8.7): </w:t>
      </w:r>
      <w:r>
        <w:t>True/False: An `&lt;a&gt;` tag can be used as a container for both text and images.</w:t>
      </w:r>
    </w:p>
    <w:p>
      <w:r>
        <w:rPr>
          <w:b/>
        </w:rPr>
        <w:t xml:space="preserve">Question 19 (ID: 3.8.6): </w:t>
      </w:r>
      <w:r>
        <w:t>Multiple Choice: What is the purpose of the forEach() method in JavaScript?</w:t>
        <w:br/>
        <w:br/>
        <w:t>(A) To return a new array with modified values.</w:t>
        <w:br/>
        <w:t>(B) To loop through each element of an array and apply a function to each element.</w:t>
        <w:br/>
        <w:t>(C) To remove elements from an array.</w:t>
        <w:br/>
        <w:t>(D) To concatenate two arrays.</w:t>
      </w:r>
    </w:p>
    <w:p>
      <w:r>
        <w:rPr>
          <w:b/>
        </w:rPr>
        <w:t xml:space="preserve">Question 20 (ID: 1.2.2): </w:t>
      </w:r>
      <w:r>
        <w:t>Multiple Choice: What does the &lt;link&gt; tag primarily use within an HTML document?</w:t>
        <w:br/>
        <w:t xml:space="preserve">   - (A) To link JavaScript files</w:t>
        <w:br/>
        <w:t xml:space="preserve">   - (B) To establish connections between different HTML pages</w:t>
        <w:br/>
        <w:t xml:space="preserve">   - (C) To connect the document to external stylesheets</w:t>
        <w:br/>
        <w:t xml:space="preserve">   - (D) To embed responsive meta tags</w:t>
      </w:r>
    </w:p>
    <w:p>
      <w:r>
        <w:rPr>
          <w:b/>
        </w:rPr>
        <w:t xml:space="preserve">Question 21 (ID: 1.9.2): </w:t>
      </w:r>
      <w:r>
        <w:t>Multiple Choice: Which HTML element defines a single cell in a table header?</w:t>
        <w:br/>
        <w:t xml:space="preserve">   - (A) `&lt;td&gt;`</w:t>
        <w:br/>
        <w:t xml:space="preserve">   - (B) `&lt;tr&gt;`</w:t>
        <w:br/>
        <w:t xml:space="preserve">   - (C) `&lt;th&gt;`</w:t>
        <w:br/>
        <w:t xml:space="preserve">   - (D) `&lt;caption&gt;`</w:t>
      </w:r>
    </w:p>
    <w:p>
      <w:r>
        <w:rPr>
          <w:b/>
        </w:rPr>
        <w:t xml:space="preserve">Question 22 (ID: 3.5.5): </w:t>
      </w:r>
      <w:r>
        <w:t>Multiple Choice: What is the purpose of the `break` statement in a loop?</w:t>
        <w:br/>
        <w:br/>
        <w:t>- (A) To skip to the next iteration of the loop</w:t>
        <w:br/>
        <w:t>- (B) To exit the loop immediately</w:t>
        <w:br/>
        <w:t>- (C) To stop the loop and re-enter after one iteration</w:t>
        <w:br/>
        <w:t>- (D) To continue the loop from the last point</w:t>
      </w:r>
    </w:p>
    <w:p>
      <w:r>
        <w:rPr>
          <w:b/>
        </w:rPr>
        <w:t xml:space="preserve">Question 23 (ID: 4.9.6): </w:t>
      </w:r>
      <w:r>
        <w:t>Multiple Choice: What is the purpose of the `blur` event in JavaScript?</w:t>
        <w:br/>
        <w:br/>
        <w:t>- (A) It triggers when an element loses focus.</w:t>
        <w:br/>
        <w:t>- (B) It triggers when an element is clicked.</w:t>
        <w:br/>
        <w:t>- (C) It triggers when an element is hovered over.</w:t>
        <w:br/>
        <w:t>- (D) It cancels all ongoing events.</w:t>
      </w:r>
    </w:p>
    <w:p>
      <w:r>
        <w:rPr>
          <w:b/>
        </w:rPr>
        <w:t xml:space="preserve">Question 24 (ID: 3.6.7): </w:t>
      </w:r>
      <w:r>
        <w:t>Multi-Select: Which of the following are valid function expressions in JavaScript? (Select all that apply)</w:t>
        <w:br/>
        <w:br/>
        <w:t>- (A) let add = function(a, b) { return a + b; }</w:t>
        <w:br/>
        <w:t>- (B) let square = function(x) { return x * x; }</w:t>
        <w:br/>
        <w:t>- (C) let greet = (name) =&gt; "Hello " + name;</w:t>
        <w:br/>
        <w:t>- (D) let divide = (a, b) =&gt; { return a / b };</w:t>
      </w:r>
    </w:p>
    <w:p>
      <w:r>
        <w:rPr>
          <w:b/>
        </w:rPr>
        <w:t xml:space="preserve">Question 25 (ID: 1.8.9): </w:t>
      </w:r>
      <w:r>
        <w:t>True/False: A `&lt;footer&gt;` element can only contain text and no other HTML elements.</w:t>
      </w:r>
    </w:p>
    <w:p>
      <w:r>
        <w:rPr>
          <w:b/>
        </w:rPr>
        <w:t xml:space="preserve">Question 26 (ID: 3.6.1): </w:t>
      </w:r>
      <w:r>
        <w:t>Multiple Choice: What is the correct syntax to declare a function in JavaScript?</w:t>
        <w:br/>
        <w:br/>
        <w:t>- (A) function myFunc {}</w:t>
        <w:br/>
        <w:t>- (B) func myFunc() {}</w:t>
        <w:br/>
        <w:t>- (C) function myFunc() {}</w:t>
        <w:br/>
        <w:t>- (D) declare function myFunc() {}</w:t>
      </w:r>
    </w:p>
    <w:p>
      <w:r>
        <w:rPr>
          <w:b/>
        </w:rPr>
        <w:t xml:space="preserve">Question 27 (ID: 1.8.3): </w:t>
      </w:r>
      <w:r>
        <w:t>True/False: The `&lt;span&gt;` element is used for creating block containers.</w:t>
      </w:r>
    </w:p>
    <w:p>
      <w:r>
        <w:rPr>
          <w:b/>
        </w:rPr>
        <w:t xml:space="preserve">Question 28 (ID: 1.5.2): </w:t>
      </w:r>
      <w:r>
        <w:t>True/False: The 'src' attribute in an &lt;img&gt; tag is optional.</w:t>
      </w:r>
    </w:p>
    <w:p>
      <w:r>
        <w:rPr>
          <w:b/>
        </w:rPr>
        <w:t xml:space="preserve">Question 29 (ID: 4.11.2): </w:t>
      </w:r>
      <w:r>
        <w:t>Multiple Choice: What does the `preventDefault()` method do in a form's submit handler?</w:t>
        <w:br/>
        <w:br/>
        <w:t>- (A) It prevents the form from being submitted to the server.</w:t>
        <w:br/>
        <w:t>- (B) It clears all the input fields in the form.</w:t>
        <w:br/>
        <w:t>- (C) It changes the form's action URL.</w:t>
        <w:br/>
        <w:t>- (D) It submits the form automatically without user input.</w:t>
      </w:r>
    </w:p>
    <w:p>
      <w:r>
        <w:rPr>
          <w:b/>
        </w:rPr>
        <w:t xml:space="preserve">Question 30 (ID: 3.5.9): </w:t>
      </w:r>
      <w:r>
        <w:t>Multiple Choice: What is the output of the following code?</w:t>
        <w:br/>
        <w:t>for (let i = 1; i &lt;= 5; i++) { if (i === 3) continue; console.log(i); }</w:t>
        <w:br/>
        <w:br/>
        <w:t>- (A) 1, 2, 3, 4, 5</w:t>
        <w:br/>
        <w:t>- (B) 1, 2, 4, 5</w:t>
        <w:br/>
        <w:t>- (C) 1, 2, 3</w:t>
        <w:br/>
        <w:t>- (D) 3, 4, 5</w:t>
      </w:r>
    </w:p>
    <w:p>
      <w:r>
        <w:rPr>
          <w:b/>
        </w:rPr>
        <w:t xml:space="preserve">Question 31 (ID: 2.5.8): </w:t>
      </w:r>
      <w:r>
        <w:t>Multi-Select: What are the possible values for the 'box-sizing' property in CSS? (Select all that apply)</w:t>
        <w:br/>
        <w:t xml:space="preserve">   - (A) content-box</w:t>
        <w:br/>
        <w:t xml:space="preserve">   - (B) padding-box</w:t>
        <w:br/>
        <w:t xml:space="preserve">   - (C) border-box</w:t>
        <w:br/>
        <w:t xml:space="preserve">   - (D) margin-box</w:t>
      </w:r>
    </w:p>
    <w:p>
      <w:r>
        <w:rPr>
          <w:b/>
        </w:rPr>
        <w:t xml:space="preserve">Question 32 (ID: 1.2.1): </w:t>
      </w:r>
      <w:r>
        <w:t>True/False: The &lt;body&gt; tag can contain any number of &lt;head&gt; tags to structure the document metadata repeatedly.</w:t>
      </w:r>
    </w:p>
    <w:p>
      <w:r>
        <w:rPr>
          <w:b/>
        </w:rPr>
        <w:t xml:space="preserve">Question 33 (ID: 4.4.5): </w:t>
      </w:r>
      <w:r>
        <w:t>Multiple Choice: What is the difference between checkboxes and radio buttons?</w:t>
        <w:br/>
        <w:br/>
        <w:t>- (A) Only checkboxes can be used in forms.</w:t>
        <w:br/>
        <w:t>- (B) Checkboxes allow multiple selections, while radio buttons only allow one selection per group.</w:t>
        <w:br/>
        <w:t>- (C) Radio buttons are limited to numerical input.</w:t>
        <w:br/>
        <w:t>- (D) Radio buttons can be selected or deselected, while checkboxes cannot.</w:t>
      </w:r>
    </w:p>
    <w:p>
      <w:r>
        <w:rPr>
          <w:b/>
        </w:rPr>
        <w:t xml:space="preserve">Question 34 (ID: 4.6.1): </w:t>
      </w:r>
      <w:r>
        <w:t>Multiple Choice: What is the Document Object Model (DOM) in relation to JavaScript?</w:t>
        <w:br/>
        <w:br/>
        <w:t>- (A) A model representing the visual design of a webpage</w:t>
        <w:br/>
        <w:t>- (B) A data structure representing the content, structure, and style of a document</w:t>
        <w:br/>
        <w:t>- (C) A method for storing variables in JavaScript</w:t>
        <w:br/>
        <w:t>- (D) A technique for minimizing JavaScript files</w:t>
      </w:r>
    </w:p>
    <w:p>
      <w:r>
        <w:rPr>
          <w:b/>
        </w:rPr>
        <w:t xml:space="preserve">Question 35 (ID: 3.8.3): </w:t>
      </w:r>
      <w:r>
        <w:t>Multi-Select: Which of the following methods can be used to remove elements from an array? (Select all that apply)</w:t>
        <w:br/>
        <w:br/>
        <w:t>(A) pop()</w:t>
        <w:br/>
        <w:t>(B) shift()</w:t>
        <w:br/>
        <w:t>(C) splice()</w:t>
        <w:br/>
        <w:t>(D) push()</w:t>
      </w:r>
    </w:p>
    <w:p>
      <w:r>
        <w:rPr>
          <w:b/>
        </w:rPr>
        <w:t xml:space="preserve">Question 36 (ID: 2.5.10): </w:t>
      </w:r>
      <w:r>
        <w:t>Multiple Choice: Which CSS property is used to hide elements without affecting the layout?</w:t>
        <w:br/>
        <w:t xml:space="preserve">   - (A) visibility: hidden;</w:t>
        <w:br/>
        <w:t xml:space="preserve">   - (B) display: none;</w:t>
        <w:br/>
        <w:t xml:space="preserve">   - (C) opacity: 0;</w:t>
        <w:br/>
        <w:t xml:space="preserve">   - (D) margin: 0;</w:t>
      </w:r>
    </w:p>
    <w:p>
      <w:r>
        <w:rPr>
          <w:b/>
        </w:rPr>
        <w:t xml:space="preserve">Question 37 (ID: 1.10.3): </w:t>
      </w:r>
      <w:r>
        <w:t>True/False: The `value` attribute of an input element is visible to the user and can be modified.</w:t>
      </w:r>
    </w:p>
    <w:p>
      <w:r>
        <w:rPr>
          <w:b/>
        </w:rPr>
        <w:t xml:space="preserve">Question 38 (ID: 4.10.4): </w:t>
      </w:r>
      <w:r>
        <w:t>Multiple Choice: What is the output of the following code?</w:t>
        <w:br/>
        <w:br/>
        <w:t>let myDiv = document.getElementById("mydiv");</w:t>
        <w:br/>
        <w:t>myDiv.style.setProperty("width", "200px");</w:t>
        <w:br/>
        <w:t>myDiv.style.setProperty("background-color", "red");</w:t>
        <w:br/>
        <w:br/>
        <w:t>- (A) The div's width changes to 200px and the background color changes to red.</w:t>
        <w:br/>
        <w:t>- (B) The div's width changes to 100px and the background color stays green.</w:t>
        <w:br/>
        <w:t>- (C) The div is hidden.</w:t>
        <w:br/>
        <w:t>- (D) The code throws an error.</w:t>
      </w:r>
    </w:p>
    <w:p>
      <w:r>
        <w:rPr>
          <w:b/>
        </w:rPr>
        <w:t xml:space="preserve">Question 39 (ID: 4.4.7): </w:t>
      </w:r>
      <w:r>
        <w:t>Multiple Choice: What happens if no radio button in a group is selected when the form is submitted?</w:t>
        <w:br/>
        <w:br/>
        <w:t>- (A) The browser sends a null value.</w:t>
        <w:br/>
        <w:t>- (B) The browser sends an empty string.</w:t>
        <w:br/>
        <w:t>- (C) The browser does not send the name or value of the radio button group.</w:t>
        <w:br/>
        <w:t>- (D) The browser sends the first radio button's value by default.</w:t>
      </w:r>
    </w:p>
    <w:p>
      <w:r>
        <w:rPr>
          <w:b/>
        </w:rPr>
        <w:t xml:space="preserve">Question 40 (ID: 3.4.6): </w:t>
      </w:r>
      <w:r>
        <w:t>Multi-Select: Which of the following are valid ternary operator expressions in JavaScript? (Select all that apply)</w:t>
        <w:br/>
        <w:t>- (A) `let x = (a &gt; b) ? "a is larger" : "b is larger";`</w:t>
        <w:br/>
        <w:t>- (B) `x ? "Yes" : "No";`</w:t>
        <w:br/>
        <w:t>- (C) `age &gt; 18 ? console.log("Adult") : console.log("Minor");`</w:t>
        <w:br/>
        <w:t>- (D) `result ? "Valid" : "Invalid";`</w:t>
      </w:r>
    </w:p>
    <w:p>
      <w:r>
        <w:rPr>
          <w:b/>
        </w:rPr>
        <w:t xml:space="preserve">Question 41 (ID: 2.3.2): </w:t>
      </w:r>
      <w:r>
        <w:t>Multiple Choice: Which function is used to specify colors in terms of hue, saturation, and lightness in CSS?</w:t>
        <w:br/>
        <w:t xml:space="preserve">   - (A) rgb()</w:t>
        <w:br/>
        <w:t xml:space="preserve">   - (B) rgba()</w:t>
        <w:br/>
        <w:t xml:space="preserve">   - (C) hsl()</w:t>
        <w:br/>
        <w:t xml:space="preserve">   - (D) hex()</w:t>
      </w:r>
    </w:p>
    <w:p>
      <w:r>
        <w:rPr>
          <w:b/>
        </w:rPr>
        <w:t xml:space="preserve">Question 42 (ID: 3.6.10): </w:t>
      </w:r>
      <w:r>
        <w:t>Multi-Select: Which of the following are advantages of using arrow functions in JavaScript? (Select all that apply)</w:t>
        <w:br/>
        <w:br/>
        <w:t>- (A) Shorter syntax compared to regular functions</w:t>
        <w:br/>
        <w:t>- (B) Implicit return when only one expression is present</w:t>
        <w:br/>
        <w:t>- (C) They automatically bind `this` to the current context</w:t>
        <w:br/>
        <w:t>- (D) Arrow functions are faster than regular functions</w:t>
      </w:r>
    </w:p>
    <w:p>
      <w:r>
        <w:rPr>
          <w:b/>
        </w:rPr>
        <w:t xml:space="preserve">Question 43 (ID: 4.9.3): </w:t>
      </w:r>
      <w:r>
        <w:t>Multi-Select: Which of the following are common events in JavaScript? (Select all that apply)</w:t>
        <w:br/>
        <w:br/>
        <w:t>- (A) click</w:t>
        <w:br/>
        <w:t>- (B) keydown</w:t>
        <w:br/>
        <w:t>- (C) submit</w:t>
        <w:br/>
        <w:t>- (D) colorchange</w:t>
      </w:r>
    </w:p>
    <w:p>
      <w:r>
        <w:rPr>
          <w:b/>
        </w:rPr>
        <w:t xml:space="preserve">Question 44 (ID: 1.1.3): </w:t>
      </w:r>
      <w:r>
        <w:t>Matching: Match the following domain types to their description:</w:t>
        <w:br/>
        <w:t xml:space="preserve">   - (A) .com</w:t>
        <w:br/>
        <w:t xml:space="preserve">   - (B) .edu</w:t>
        <w:br/>
        <w:t xml:space="preserve">   - (C) .gov</w:t>
        <w:br/>
        <w:t xml:space="preserve">   - ___ Commercial</w:t>
        <w:br/>
        <w:t xml:space="preserve">   - ___ Educational</w:t>
        <w:br/>
        <w:t xml:space="preserve">   - ___ Government</w:t>
      </w:r>
    </w:p>
    <w:p>
      <w:r>
        <w:rPr>
          <w:b/>
        </w:rPr>
        <w:t xml:space="preserve">Question 45 (ID: 2.3.9): </w:t>
      </w:r>
      <w:r>
        <w:t>Multiple Choice: How does CSS handle the transparency of colors specified with the `hsla()` function?</w:t>
        <w:br/>
        <w:t xml:space="preserve">   - (A) The 'a' in `hsla()` stands for absolute, which prevents any transparency</w:t>
        <w:br/>
        <w:t xml:space="preserve">   - (B) The alpha channel controls the transparency; 1 is fully opaque, 0 is fully transparent</w:t>
        <w:br/>
        <w:t xml:space="preserve">   - (C) Transparency is not supported in `hsla()`, only in `rgba()`</w:t>
        <w:br/>
        <w:t xml:space="preserve">   - (D) Transparency effects are reversed in `hsla()` compared to `rgba()`</w:t>
      </w:r>
    </w:p>
    <w:p>
      <w:r>
        <w:rPr>
          <w:b/>
        </w:rPr>
        <w:t xml:space="preserve">Question 46 (ID: 1.6.1): </w:t>
      </w:r>
      <w:r>
        <w:t>True/False: An unordered list in HTML is used when the order of the items is important.</w:t>
      </w:r>
    </w:p>
    <w:p>
      <w:r>
        <w:rPr>
          <w:b/>
        </w:rPr>
        <w:t xml:space="preserve">Question 47 (ID: 4.2.5): </w:t>
      </w:r>
      <w:r>
        <w:t>Multiple Choice: What does the `replace()` method do when using regular expressions in JavaScript?</w:t>
        <w:br/>
        <w:br/>
        <w:t>- (A) Finds a string and deletes it.</w:t>
        <w:br/>
        <w:t>- (B) Replaces one or more matches of a pattern with a specified replacement.</w:t>
        <w:br/>
        <w:t>- (C) Tests if a string matches a pattern.</w:t>
        <w:br/>
        <w:t>- (D) Returns an array of matched substrings.</w:t>
      </w:r>
    </w:p>
    <w:p>
      <w:r>
        <w:rPr>
          <w:b/>
        </w:rPr>
        <w:t xml:space="preserve">Question 48 (ID: 2.5.7): </w:t>
      </w:r>
      <w:r>
        <w:t>Multiple Choice: When does margin collapsing occur?</w:t>
        <w:br/>
        <w:t xml:space="preserve">   - (A) When adjacent margins of floated elements combine</w:t>
        <w:br/>
        <w:t xml:space="preserve">   - (B) When vertical margins of block elements touch each other</w:t>
        <w:br/>
        <w:t xml:space="preserve">   - (C) Only when horizontal margins of inline elements combine</w:t>
        <w:br/>
        <w:t xml:space="preserve">   - (D) It never occurs in modern CSS</w:t>
      </w:r>
    </w:p>
    <w:p>
      <w:r>
        <w:rPr>
          <w:b/>
        </w:rPr>
        <w:t xml:space="preserve">Question 49 (ID: 3.3.10): </w:t>
      </w:r>
      <w:r>
        <w:t>Multiple Choice: What is the final value of `numItems` in the following code?</w:t>
        <w:br/>
        <w:t xml:space="preserve">let bonus = 15; </w:t>
        <w:br/>
        <w:t xml:space="preserve">let numItems = 44; </w:t>
        <w:br/>
        <w:t xml:space="preserve">if (bonus &lt; 12) { </w:t>
        <w:br/>
        <w:t xml:space="preserve">    numItems += 3; </w:t>
        <w:br/>
        <w:t xml:space="preserve">} else { </w:t>
        <w:br/>
        <w:t xml:space="preserve">    numItems += 6; </w:t>
        <w:br/>
        <w:t>} numItems++;</w:t>
        <w:br/>
        <w:br/>
        <w:t>- (A) 44</w:t>
        <w:br/>
        <w:t>- (B) 50</w:t>
        <w:br/>
        <w:t>- (C) 51</w:t>
        <w:br/>
        <w:t>- (D) 53</w:t>
      </w:r>
    </w:p>
    <w:p>
      <w:r>
        <w:rPr>
          <w:b/>
        </w:rPr>
        <w:t xml:space="preserve">Question 50 (ID: 3.10.7): </w:t>
      </w:r>
      <w:r>
        <w:t>Multi-Select: Which of the following statements are true about for-in loops in JavaScript? (Select all that apply)</w:t>
        <w:br/>
        <w:br/>
        <w:t>- (A) They loop over all enumerable properties of an object.</w:t>
        <w:br/>
        <w:t>- (B) They loop over both the keys and values of an object.</w:t>
        <w:br/>
        <w:t>- (C) They can be used to iterate over arrays.</w:t>
        <w:br/>
        <w:t>- (D) They loop through an object’s keys in insertion order.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(A) `&lt;input&gt;`, (B) `&lt;form&gt;`, (C) `&lt;label&gt;`</w:t>
      </w:r>
    </w:p>
    <w:p>
      <w:r>
        <w:rPr>
          <w:b/>
        </w:rPr>
        <w:t xml:space="preserve">Answer to Question 2: </w:t>
      </w:r>
      <w:r>
        <w:t>(C) 4</w:t>
      </w:r>
    </w:p>
    <w:p>
      <w:r>
        <w:rPr>
          <w:b/>
        </w:rPr>
        <w:t xml:space="preserve">Answer to Question 3: </w:t>
      </w:r>
      <w:r>
        <w:t>(A) GET sends data as part of the URL, while POST sends data in the request body.</w:t>
      </w:r>
    </w:p>
    <w:p>
      <w:r>
        <w:rPr>
          <w:b/>
        </w:rPr>
        <w:t xml:space="preserve">Answer to Question 4: </w:t>
      </w:r>
      <w:r>
        <w:t>True</w:t>
      </w:r>
    </w:p>
    <w:p>
      <w:r>
        <w:rPr>
          <w:b/>
        </w:rPr>
        <w:t xml:space="preserve">Answer to Question 5: </w:t>
      </w:r>
      <w:r>
        <w:t>(A) push(), (B) unshift(), (C) splice()</w:t>
      </w:r>
    </w:p>
    <w:p>
      <w:r>
        <w:rPr>
          <w:b/>
        </w:rPr>
        <w:t xml:space="preserve">Answer to Question 6: </w:t>
      </w:r>
      <w:r>
        <w:t>True</w:t>
      </w:r>
    </w:p>
    <w:p>
      <w:r>
        <w:rPr>
          <w:b/>
        </w:rPr>
        <w:t xml:space="preserve">Answer to Question 7: </w:t>
      </w:r>
      <w:r>
        <w:t>False</w:t>
      </w:r>
    </w:p>
    <w:p>
      <w:r>
        <w:rPr>
          <w:b/>
        </w:rPr>
        <w:t xml:space="preserve">Answer to Question 8: </w:t>
      </w:r>
      <w:r>
        <w:t>(A) font-family, (B) font-size, (C) font-weight</w:t>
      </w:r>
    </w:p>
    <w:p>
      <w:r>
        <w:rPr>
          <w:b/>
        </w:rPr>
        <w:t xml:space="preserve">Answer to Question 9: </w:t>
      </w:r>
      <w:r>
        <w:t>(A) `flex-start`, (B) `center`, (D) `flex-end`</w:t>
      </w:r>
    </w:p>
    <w:p>
      <w:r>
        <w:rPr>
          <w:b/>
        </w:rPr>
        <w:t xml:space="preserve">Answer to Question 10: </w:t>
      </w:r>
      <w:r>
        <w:t>(C) DNS</w:t>
      </w:r>
    </w:p>
    <w:p>
      <w:r>
        <w:rPr>
          <w:b/>
        </w:rPr>
        <w:t xml:space="preserve">Answer to Question 11: </w:t>
      </w:r>
      <w:r>
        <w:t>False</w:t>
      </w:r>
    </w:p>
    <w:p>
      <w:r>
        <w:rPr>
          <w:b/>
        </w:rPr>
        <w:t xml:space="preserve">Answer to Question 12: </w:t>
      </w:r>
      <w:r>
        <w:t>(A) To ensure that the field has a value before the form can be submitted.</w:t>
      </w:r>
    </w:p>
    <w:p>
      <w:r>
        <w:rPr>
          <w:b/>
        </w:rPr>
        <w:t xml:space="preserve">Answer to Question 13: </w:t>
      </w:r>
      <w:r>
        <w:t>(A) It checks if the value entered is not a number.</w:t>
      </w:r>
    </w:p>
    <w:p>
      <w:r>
        <w:rPr>
          <w:b/>
        </w:rPr>
        <w:t xml:space="preserve">Answer to Question 14: </w:t>
      </w:r>
      <w:r>
        <w:t>(B) To log information or errors to the browser's console for debugging.</w:t>
      </w:r>
    </w:p>
    <w:p>
      <w:r>
        <w:rPr>
          <w:b/>
        </w:rPr>
        <w:t xml:space="preserve">Answer to Question 15: </w:t>
      </w:r>
      <w:r>
        <w:t>False</w:t>
      </w:r>
    </w:p>
    <w:p>
      <w:r>
        <w:rPr>
          <w:b/>
        </w:rPr>
        <w:t xml:space="preserve">Answer to Question 16: </w:t>
      </w:r>
      <w:r>
        <w:t>(A) &lt;script&gt;</w:t>
      </w:r>
    </w:p>
    <w:p>
      <w:r>
        <w:rPr>
          <w:b/>
        </w:rPr>
        <w:t xml:space="preserve">Answer to Question 17: </w:t>
      </w:r>
      <w:r>
        <w:t>(B) prompt(), (C) alert()</w:t>
      </w:r>
    </w:p>
    <w:p>
      <w:r>
        <w:rPr>
          <w:b/>
        </w:rPr>
        <w:t xml:space="preserve">Answer to Question 18: </w:t>
      </w:r>
      <w:r>
        <w:t>True</w:t>
      </w:r>
    </w:p>
    <w:p>
      <w:r>
        <w:rPr>
          <w:b/>
        </w:rPr>
        <w:t xml:space="preserve">Answer to Question 19: </w:t>
      </w:r>
      <w:r>
        <w:t>(B) To loop through each element of an array and apply a function to each element.</w:t>
      </w:r>
    </w:p>
    <w:p>
      <w:r>
        <w:rPr>
          <w:b/>
        </w:rPr>
        <w:t xml:space="preserve">Answer to Question 20: </w:t>
      </w:r>
      <w:r>
        <w:t>(C) To connect the document to external stylesheets</w:t>
      </w:r>
    </w:p>
    <w:p>
      <w:r>
        <w:rPr>
          <w:b/>
        </w:rPr>
        <w:t xml:space="preserve">Answer to Question 21: </w:t>
      </w:r>
      <w:r>
        <w:t>(C) `&lt;th&gt;`</w:t>
      </w:r>
    </w:p>
    <w:p>
      <w:r>
        <w:rPr>
          <w:b/>
        </w:rPr>
        <w:t xml:space="preserve">Answer to Question 22: </w:t>
      </w:r>
      <w:r>
        <w:t>(B) To exit the loop immediately</w:t>
      </w:r>
    </w:p>
    <w:p>
      <w:r>
        <w:rPr>
          <w:b/>
        </w:rPr>
        <w:t xml:space="preserve">Answer to Question 23: </w:t>
      </w:r>
      <w:r>
        <w:t>(A) It triggers when an element loses focus.</w:t>
      </w:r>
    </w:p>
    <w:p>
      <w:r>
        <w:rPr>
          <w:b/>
        </w:rPr>
        <w:t xml:space="preserve">Answer to Question 24: </w:t>
      </w:r>
      <w:r>
        <w:t>(A) let add = function(a, b) { return a + b; }, (B) let square = function(x) { return x * x; }, (C) let greet = (name) =&gt; "Hello " + name;, (D) let divide = (a, b) =&gt; { return a / b; }</w:t>
      </w:r>
    </w:p>
    <w:p>
      <w:r>
        <w:rPr>
          <w:b/>
        </w:rPr>
        <w:t xml:space="preserve">Answer to Question 25: </w:t>
      </w:r>
      <w:r>
        <w:t>False</w:t>
      </w:r>
    </w:p>
    <w:p>
      <w:r>
        <w:rPr>
          <w:b/>
        </w:rPr>
        <w:t xml:space="preserve">Answer to Question 26: </w:t>
      </w:r>
      <w:r>
        <w:t>(C) function myFunc() {}</w:t>
      </w:r>
    </w:p>
    <w:p>
      <w:r>
        <w:rPr>
          <w:b/>
        </w:rPr>
        <w:t xml:space="preserve">Answer to Question 27: </w:t>
      </w:r>
      <w:r>
        <w:t>False</w:t>
      </w:r>
    </w:p>
    <w:p>
      <w:r>
        <w:rPr>
          <w:b/>
        </w:rPr>
        <w:t xml:space="preserve">Answer to Question 28: </w:t>
      </w:r>
      <w:r>
        <w:t>False</w:t>
      </w:r>
    </w:p>
    <w:p>
      <w:r>
        <w:rPr>
          <w:b/>
        </w:rPr>
        <w:t xml:space="preserve">Answer to Question 29: </w:t>
      </w:r>
      <w:r>
        <w:t>(A) It prevents the form from being submitted to the server.</w:t>
      </w:r>
    </w:p>
    <w:p>
      <w:r>
        <w:rPr>
          <w:b/>
        </w:rPr>
        <w:t xml:space="preserve">Answer to Question 30: </w:t>
      </w:r>
      <w:r>
        <w:t>(B) 1, 2, 4, 5</w:t>
      </w:r>
    </w:p>
    <w:p>
      <w:r>
        <w:rPr>
          <w:b/>
        </w:rPr>
        <w:t xml:space="preserve">Answer to Question 31: </w:t>
      </w:r>
      <w:r>
        <w:t>(A) content-box, (C) border-box</w:t>
      </w:r>
    </w:p>
    <w:p>
      <w:r>
        <w:rPr>
          <w:b/>
        </w:rPr>
        <w:t xml:space="preserve">Answer to Question 32: </w:t>
      </w:r>
      <w:r>
        <w:t>False</w:t>
      </w:r>
    </w:p>
    <w:p>
      <w:r>
        <w:rPr>
          <w:b/>
        </w:rPr>
        <w:t xml:space="preserve">Answer to Question 33: </w:t>
      </w:r>
      <w:r>
        <w:t>(B) Checkboxes allow multiple selections, while radio buttons only allow one selection per group.</w:t>
      </w:r>
    </w:p>
    <w:p>
      <w:r>
        <w:rPr>
          <w:b/>
        </w:rPr>
        <w:t xml:space="preserve">Answer to Question 34: </w:t>
      </w:r>
      <w:r>
        <w:t>(B) A data structure representing the content, structure, and style of a document</w:t>
      </w:r>
    </w:p>
    <w:p>
      <w:r>
        <w:rPr>
          <w:b/>
        </w:rPr>
        <w:t xml:space="preserve">Answer to Question 35: </w:t>
      </w:r>
      <w:r>
        <w:t>(A) pop(), (B) shift(), (C) splice()</w:t>
      </w:r>
    </w:p>
    <w:p>
      <w:r>
        <w:rPr>
          <w:b/>
        </w:rPr>
        <w:t xml:space="preserve">Answer to Question 36: </w:t>
      </w:r>
      <w:r>
        <w:t>(A) visibility: hidden;</w:t>
      </w:r>
    </w:p>
    <w:p>
      <w:r>
        <w:rPr>
          <w:b/>
        </w:rPr>
        <w:t xml:space="preserve">Answer to Question 37: </w:t>
      </w:r>
      <w:r>
        <w:t>True</w:t>
      </w:r>
    </w:p>
    <w:p>
      <w:r>
        <w:rPr>
          <w:b/>
        </w:rPr>
        <w:t xml:space="preserve">Answer to Question 38: </w:t>
      </w:r>
      <w:r>
        <w:t>(A) The div's width changes to 200px and the background color changes to red.</w:t>
      </w:r>
    </w:p>
    <w:p>
      <w:r>
        <w:rPr>
          <w:b/>
        </w:rPr>
        <w:t xml:space="preserve">Answer to Question 39: </w:t>
      </w:r>
      <w:r>
        <w:t>(C) The browser does not send the name or value of the radio button group.</w:t>
      </w:r>
    </w:p>
    <w:p>
      <w:r>
        <w:rPr>
          <w:b/>
        </w:rPr>
        <w:t xml:space="preserve">Answer to Question 40: </w:t>
      </w:r>
      <w:r>
        <w:t>(A), (B), (C)</w:t>
      </w:r>
    </w:p>
    <w:p>
      <w:r>
        <w:rPr>
          <w:b/>
        </w:rPr>
        <w:t xml:space="preserve">Answer to Question 41: </w:t>
      </w:r>
      <w:r>
        <w:t>(C) hsl()</w:t>
      </w:r>
    </w:p>
    <w:p>
      <w:r>
        <w:rPr>
          <w:b/>
        </w:rPr>
        <w:t xml:space="preserve">Answer to Question 42: </w:t>
      </w:r>
      <w:r>
        <w:t>(A) Shorter syntax compared to regular functions, (B) Implicit return when only one expression is present, (C) They automatically bind `this` to the current context</w:t>
      </w:r>
    </w:p>
    <w:p>
      <w:r>
        <w:rPr>
          <w:b/>
        </w:rPr>
        <w:t xml:space="preserve">Answer to Question 43: </w:t>
      </w:r>
      <w:r>
        <w:t>(A) click, (B) keydown, (C) submit</w:t>
      </w:r>
    </w:p>
    <w:p>
      <w:r>
        <w:rPr>
          <w:b/>
        </w:rPr>
        <w:t xml:space="preserve">Answer to Question 44: </w:t>
      </w:r>
      <w:r>
        <w:t>(A) Commercial, (B) Educational, (C) Government</w:t>
      </w:r>
    </w:p>
    <w:p>
      <w:r>
        <w:rPr>
          <w:b/>
        </w:rPr>
        <w:t xml:space="preserve">Answer to Question 45: </w:t>
      </w:r>
      <w:r>
        <w:t>(B) The alpha channel controls the transparency; 1 is fully opaque, 0 is fully transparent</w:t>
      </w:r>
    </w:p>
    <w:p>
      <w:r>
        <w:rPr>
          <w:b/>
        </w:rPr>
        <w:t xml:space="preserve">Answer to Question 46: </w:t>
      </w:r>
      <w:r>
        <w:t>False</w:t>
      </w:r>
    </w:p>
    <w:p>
      <w:r>
        <w:rPr>
          <w:b/>
        </w:rPr>
        <w:t xml:space="preserve">Answer to Question 47: </w:t>
      </w:r>
      <w:r>
        <w:t>(B) Replaces one or more matches of a pattern with a specified replacement.</w:t>
      </w:r>
    </w:p>
    <w:p>
      <w:r>
        <w:rPr>
          <w:b/>
        </w:rPr>
        <w:t xml:space="preserve">Answer to Question 48: </w:t>
      </w:r>
      <w:r>
        <w:t>(B) When vertical margins of block elements touch each other</w:t>
      </w:r>
    </w:p>
    <w:p>
      <w:r>
        <w:rPr>
          <w:b/>
        </w:rPr>
        <w:t xml:space="preserve">Answer to Question 49: </w:t>
      </w:r>
      <w:r>
        <w:t>(C) 51</w:t>
      </w:r>
    </w:p>
    <w:p>
      <w:r>
        <w:rPr>
          <w:b/>
        </w:rPr>
        <w:t xml:space="preserve">Answer to Question 50: </w:t>
      </w:r>
      <w:r>
        <w:t>(A) They loop over all enumerable properties of an object., (C) They can be used to iterate over arrays.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