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2</w:t>
      </w:r>
    </w:p>
    <w:p>
      <w:r>
        <w:rPr>
          <w:b/>
        </w:rPr>
        <w:t xml:space="preserve">Question 1 (ID: 4.4.3): </w:t>
      </w:r>
      <w:r>
        <w:t>Multi-Select: Which of the following are valid attributes for a checkbox input in HTML? (Select all that apply)</w:t>
        <w:br/>
        <w:br/>
        <w:t>- (A) `checked`</w:t>
        <w:br/>
        <w:t>- (B) `value`</w:t>
        <w:br/>
        <w:t>- (C) `name`</w:t>
        <w:br/>
        <w:t>- (D) `method`</w:t>
      </w:r>
    </w:p>
    <w:p>
      <w:r>
        <w:rPr>
          <w:b/>
        </w:rPr>
        <w:t xml:space="preserve">Question 2 (ID: 2.5.6): </w:t>
      </w:r>
      <w:r>
        <w:t>Multiple Choice: Which property is used to control the transparency level of a border?</w:t>
        <w:br/>
        <w:t xml:space="preserve">   - (A) border-opacity</w:t>
        <w:br/>
        <w:t xml:space="preserve">   - (B) border-color</w:t>
        <w:br/>
        <w:t xml:space="preserve">   - (C) opacity</w:t>
        <w:br/>
        <w:t xml:space="preserve">   - (D) border-style</w:t>
      </w:r>
    </w:p>
    <w:p>
      <w:r>
        <w:rPr>
          <w:b/>
        </w:rPr>
        <w:t xml:space="preserve">Question 3 (ID: 2.7.4): </w:t>
      </w:r>
      <w:r>
        <w:t>Multi-Select: Which of the following properties are used to control the wrapping of flex items? (Select all that apply)</w:t>
        <w:br/>
        <w:t xml:space="preserve">   - (A) `flex-wrap`</w:t>
        <w:br/>
        <w:t xml:space="preserve">   - (B) `flex-basis`</w:t>
        <w:br/>
        <w:t xml:space="preserve">   - (C) `flex-shrink`</w:t>
        <w:br/>
        <w:t xml:space="preserve">   - (D) `flex-direction`</w:t>
      </w:r>
    </w:p>
    <w:p>
      <w:r>
        <w:rPr>
          <w:b/>
        </w:rPr>
        <w:t xml:space="preserve">Question 4 (ID: 3.11.2): </w:t>
      </w:r>
      <w:r>
        <w:t>Multiple Choice: What is the output of the following code?</w:t>
        <w:br/>
        <w:br/>
        <w:t>let str = "JavaScript";</w:t>
        <w:br/>
        <w:t>console.log(str.charAt(4));</w:t>
        <w:br/>
        <w:br/>
        <w:t>- (A) "J"</w:t>
        <w:br/>
        <w:t>- (B) "S"</w:t>
        <w:br/>
        <w:t>- (C) "v"</w:t>
        <w:br/>
        <w:t>- (D) "a"</w:t>
      </w:r>
    </w:p>
    <w:p>
      <w:r>
        <w:rPr>
          <w:b/>
        </w:rPr>
        <w:t xml:space="preserve">Question 5 (ID: 1.3.1): </w:t>
      </w:r>
      <w:r>
        <w:t>True/False: The &lt;p&gt; tag is used to create line breaks in HTML documents.</w:t>
      </w:r>
    </w:p>
    <w:p>
      <w:r>
        <w:rPr>
          <w:b/>
        </w:rPr>
        <w:t xml:space="preserve">Question 6 (ID: 2.6.2): </w:t>
      </w:r>
      <w:r>
        <w:t>Multiple Choice: When using `position: absolute;`, what happens if no ancestor elements have a position other than `static`?</w:t>
        <w:br/>
        <w:t xml:space="preserve">   - (A) The element is positioned relative to the viewport</w:t>
        <w:br/>
        <w:t xml:space="preserve">   - (B) The element is positioned relative to its parent element</w:t>
        <w:br/>
        <w:t xml:space="preserve">   - (C) The element does not appear on the page</w:t>
        <w:br/>
        <w:t xml:space="preserve">   - (D) The element is positioned relative to the document's root element</w:t>
      </w:r>
    </w:p>
    <w:p>
      <w:r>
        <w:rPr>
          <w:b/>
        </w:rPr>
        <w:t xml:space="preserve">Question 7 (ID: 1.8.4): </w:t>
      </w:r>
      <w:r>
        <w:t>Multiple Choice: Which HTML element is typically used as a generic container for styling purposes without any semantic meaning?</w:t>
        <w:br/>
        <w:t xml:space="preserve">   - (A) `&lt;p&gt;`</w:t>
        <w:br/>
        <w:t xml:space="preserve">   - (B) `&lt;span&gt;`</w:t>
        <w:br/>
        <w:t xml:space="preserve">   - (C) `&lt;div&gt;`</w:t>
        <w:br/>
        <w:t xml:space="preserve">   - (D) `&lt;header&gt;`</w:t>
      </w:r>
    </w:p>
    <w:p>
      <w:r>
        <w:rPr>
          <w:b/>
        </w:rPr>
        <w:t xml:space="preserve">Question 8 (ID: 2.2.6): </w:t>
      </w:r>
      <w:r>
        <w:t>Multiple Choice: What does a descendant selector use to combine two selectors?</w:t>
        <w:br/>
        <w:t xml:space="preserve">   - (A) A comma (,)</w:t>
        <w:br/>
        <w:t xml:space="preserve">   - (B) A plus sign (+)</w:t>
        <w:br/>
        <w:t xml:space="preserve">   - (C) A greater than sign (&gt;)</w:t>
        <w:br/>
        <w:t xml:space="preserve">   - (D) A space</w:t>
      </w:r>
    </w:p>
    <w:p>
      <w:r>
        <w:rPr>
          <w:b/>
        </w:rPr>
        <w:t xml:space="preserve">Question 9 (ID: 1.8.10): </w:t>
      </w:r>
      <w:r>
        <w:t>Multiple Choice: What type of HTML element is `&lt;header&gt;`, and what is its typical use?</w:t>
        <w:br/>
        <w:t xml:space="preserve">   - (A) Inline; used for short text links</w:t>
        <w:br/>
        <w:t xml:space="preserve">   - (B) Block; used for introductory content or navigational links</w:t>
        <w:br/>
        <w:t xml:space="preserve">   - (C) Inline; used to group navigation links</w:t>
        <w:br/>
        <w:t xml:space="preserve">   - (D) Block; used only for bottom page content</w:t>
      </w:r>
    </w:p>
    <w:p>
      <w:r>
        <w:rPr>
          <w:b/>
        </w:rPr>
        <w:t xml:space="preserve">Question 10 (ID: 2.3.4): </w:t>
      </w:r>
      <w:r>
        <w:t>Multiple Choice: How do you specify a background image for an element in CSS?</w:t>
        <w:br/>
        <w:t xml:space="preserve">   - (A) background-image: url('image.jpg');</w:t>
        <w:br/>
        <w:t xml:space="preserve">   - (B) background: image('image.jpg');</w:t>
        <w:br/>
        <w:t xml:space="preserve">   - (C) background-url: 'image.jpg';</w:t>
        <w:br/>
        <w:t xml:space="preserve">   - (D) bg-image: url('image.jpg');</w:t>
      </w:r>
    </w:p>
    <w:p>
      <w:r>
        <w:rPr>
          <w:b/>
        </w:rPr>
        <w:t xml:space="preserve">Question 11 (ID: 3.2.10): </w:t>
      </w:r>
      <w:r>
        <w:t>Multi-Select: Which arithmetic operations will automatically convert a string to a number if one operand is a string? (Select all that apply)</w:t>
        <w:br/>
        <w:t>- (A) `*`</w:t>
        <w:br/>
        <w:t>- (B) `%`</w:t>
        <w:br/>
        <w:t>- (C) `/`</w:t>
        <w:br/>
        <w:t>- (D) `+`</w:t>
      </w:r>
    </w:p>
    <w:p>
      <w:r>
        <w:rPr>
          <w:b/>
        </w:rPr>
        <w:t xml:space="preserve">Question 12 (ID: 4.2.9): </w:t>
      </w:r>
      <w:r>
        <w:t>Multiple Choice: What does the `exec()` method return when there is no match in JavaScript?</w:t>
        <w:br/>
        <w:br/>
        <w:t>- (A) undefined</w:t>
        <w:br/>
        <w:t>- (B) false</w:t>
        <w:br/>
        <w:t>- (C) null</w:t>
        <w:br/>
        <w:t>- (D) an empty string</w:t>
      </w:r>
    </w:p>
    <w:p>
      <w:r>
        <w:rPr>
          <w:b/>
        </w:rPr>
        <w:t xml:space="preserve">Question 13 (ID: 3.4.10): </w:t>
      </w:r>
      <w:r>
        <w:t>Multi-Select: Which of the following are valid switch statement structures? (Select all that apply)</w:t>
        <w:br/>
        <w:t>- (A) `switch (fruit) { case "apple": eat(); break; case "orange": peel(); break; }`</w:t>
        <w:br/>
        <w:t>- (B) `switch (num) { case 1: one(); case 2: two(); break; }`</w:t>
        <w:br/>
        <w:t>- (C) `switch (day) { case "Monday": rest(); break; default: work(); }`</w:t>
        <w:br/>
        <w:t>- (D) `switch (value) { case true: accept(); default: decline(); }`</w:t>
      </w:r>
    </w:p>
    <w:p>
      <w:r>
        <w:rPr>
          <w:b/>
        </w:rPr>
        <w:t xml:space="preserve">Question 14 (ID: 2.6.9): </w:t>
      </w:r>
      <w:r>
        <w:t>Multiple Choice: When `position: fixed;` is applied, the element is positioned relative to:</w:t>
        <w:br/>
        <w:t xml:space="preserve">   - (A) The nearest positioned ancestor</w:t>
        <w:br/>
        <w:t xml:space="preserve">   - (B) The document’s root element</w:t>
        <w:br/>
        <w:t xml:space="preserve">   - (C) The viewport</w:t>
        <w:br/>
        <w:t xml:space="preserve">   - (D) The container's padding box</w:t>
      </w:r>
    </w:p>
    <w:p>
      <w:r>
        <w:rPr>
          <w:b/>
        </w:rPr>
        <w:t xml:space="preserve">Question 15 (ID: 3.9.4): </w:t>
      </w:r>
      <w:r>
        <w:t>Multiple Choice: What does the following code output?</w:t>
        <w:br/>
        <w:br/>
        <w:t>javascript</w:t>
        <w:br/>
        <w:t>Copy code</w:t>
        <w:br/>
        <w:t>let book = {</w:t>
        <w:br/>
        <w:t xml:space="preserve">  title: "Outliers",</w:t>
        <w:br/>
        <w:t xml:space="preserve">  published: 2011,</w:t>
        <w:br/>
        <w:t xml:space="preserve">  author: { firstName: "Malcolm", lastName: "Gladwell" }</w:t>
        <w:br/>
        <w:t>};</w:t>
        <w:br/>
        <w:t>console.log(book.author.lastName);</w:t>
        <w:br/>
        <w:t>(A) Malcolm</w:t>
        <w:br/>
        <w:t>(B) Gladwell</w:t>
        <w:br/>
        <w:t>(C) Outliers</w:t>
        <w:br/>
        <w:t>(D) undefined</w:t>
      </w:r>
    </w:p>
    <w:p>
      <w:r>
        <w:rPr>
          <w:b/>
        </w:rPr>
        <w:t xml:space="preserve">Question 16 (ID: 3.5.7): </w:t>
      </w:r>
      <w:r>
        <w:t>Multi-Select: Which of the following are valid uses of the `for` loop in JavaScript? (Select all that apply)</w:t>
        <w:br/>
        <w:br/>
        <w:t>- (A) `for (let i = 0; i &lt; 10; i++) { console.log(i); }`</w:t>
        <w:br/>
        <w:t>- (B) `for (let x = 10; x &gt; 0; x--) { console.log(x); }`</w:t>
        <w:br/>
        <w:t>- (C) `for (let i = 1; i &lt;= 5; i++) { if (i === 3) break; }`</w:t>
        <w:br/>
        <w:t>- (D) `for (let i = 0; i++) { console.log(i); }`</w:t>
      </w:r>
    </w:p>
    <w:p>
      <w:r>
        <w:rPr>
          <w:b/>
        </w:rPr>
        <w:t xml:space="preserve">Question 17 (ID: 4.8.2): </w:t>
      </w:r>
      <w:r>
        <w:t>Multiple Choice: Which of the following methods is used to add a new child node to the end of a parent node's child list?</w:t>
        <w:br/>
        <w:br/>
        <w:t>- (A) `removeChild()`</w:t>
        <w:br/>
        <w:t>- (B) `insertBefore()`</w:t>
        <w:br/>
        <w:t>- (C) `appendChild()`</w:t>
        <w:br/>
        <w:t>- (D) `cloneNode()`</w:t>
      </w:r>
    </w:p>
    <w:p>
      <w:r>
        <w:rPr>
          <w:b/>
        </w:rPr>
        <w:t xml:space="preserve">Question 18 (ID: 3.3.4): </w:t>
      </w:r>
      <w:r>
        <w:t>Multiple Choice: What is the purpose of an `if-else` statement in JavaScript?</w:t>
        <w:br/>
        <w:t>- (A) To execute one block of code if a condition is true and another if it is false</w:t>
        <w:br/>
        <w:t>- (B) To execute multiple blocks of code if multiple conditions are true</w:t>
        <w:br/>
        <w:t>- (C) To compare two variables and return a Boolean value</w:t>
        <w:br/>
        <w:t>- (D) To loop through an array of values</w:t>
      </w:r>
    </w:p>
    <w:p>
      <w:r>
        <w:rPr>
          <w:b/>
        </w:rPr>
        <w:t xml:space="preserve">Question 19 (ID: 1.5.10): </w:t>
      </w:r>
      <w:r>
        <w:t>True/False: The &lt;img&gt; tag supports both width and height attributes to control image sizing without CSS.</w:t>
      </w:r>
    </w:p>
    <w:p>
      <w:r>
        <w:rPr>
          <w:b/>
        </w:rPr>
        <w:t xml:space="preserve">Question 20 (ID: 1.5.7): </w:t>
      </w:r>
      <w:r>
        <w:t>Multiple Choice: Which attribute in an &lt;img&gt; tag defines the space an image occupies before it loads?</w:t>
        <w:br/>
        <w:t xml:space="preserve">   - (A) alt</w:t>
        <w:br/>
        <w:t xml:space="preserve">   - (B) width and height</w:t>
        <w:br/>
        <w:t xml:space="preserve">   - (C) src</w:t>
        <w:br/>
        <w:t xml:space="preserve">   - (D) style</w:t>
      </w:r>
    </w:p>
    <w:p>
      <w:r>
        <w:rPr>
          <w:b/>
        </w:rPr>
        <w:t xml:space="preserve">Question 21 (ID: 1.8.2): </w:t>
      </w:r>
      <w:r>
        <w:t>Multiple Choice: What is the primary purpose of a container element like `&lt;div&gt;`?</w:t>
        <w:br/>
        <w:t xml:space="preserve">   - (A) To create hyperlinks</w:t>
        <w:br/>
        <w:t xml:space="preserve">   - (B) To structure the document and group content</w:t>
        <w:br/>
        <w:t xml:space="preserve">   - (C) To display content as inline</w:t>
        <w:br/>
        <w:t xml:space="preserve">   - (D) To underline text</w:t>
      </w:r>
    </w:p>
    <w:p>
      <w:r>
        <w:rPr>
          <w:b/>
        </w:rPr>
        <w:t xml:space="preserve">Question 22 (ID: 3.3.9): </w:t>
      </w:r>
      <w:r>
        <w:t>Multi-Select: Which of the following logical operators can be used to combine multiple conditions in JavaScript? (Select all that apply)</w:t>
        <w:br/>
        <w:t>- (A) `&amp;&amp;`</w:t>
        <w:br/>
        <w:t>- (B) `||`</w:t>
        <w:br/>
        <w:t>- (C) `!=`</w:t>
        <w:br/>
        <w:t>- (D) `!`</w:t>
      </w:r>
    </w:p>
    <w:p>
      <w:r>
        <w:rPr>
          <w:b/>
        </w:rPr>
        <w:t xml:space="preserve">Question 23 (ID: 2.2.9): </w:t>
      </w:r>
      <w:r>
        <w:t>Multiple Choice: What is the result of applying multiple CSS rules with different selectors to the same element?</w:t>
        <w:br/>
        <w:t xml:space="preserve">   - (A) Only the first rule is applied.</w:t>
        <w:br/>
        <w:t xml:space="preserve">   - (B) Only the last rule is applied.</w:t>
        <w:br/>
        <w:t xml:space="preserve">   - (C) All rules are applied, but properties are combined based on specificity.</w:t>
        <w:br/>
        <w:t xml:space="preserve">   - (D) The browser randomly chooses which rule to apply.</w:t>
      </w:r>
    </w:p>
    <w:p>
      <w:r>
        <w:rPr>
          <w:b/>
        </w:rPr>
        <w:t xml:space="preserve">Question 24 (ID: 3.7.1): </w:t>
      </w:r>
      <w:r>
        <w:t>Multiple Choice: What is the primary difference between variables declared with `var` and `let`?</w:t>
        <w:br/>
        <w:br/>
        <w:t>- (A) `var` has function scope, while `let` has block scope.</w:t>
        <w:br/>
        <w:t>- (B) `var` has block scope, while `let` has function scope.</w:t>
        <w:br/>
        <w:t>- (C) `var` and `let` have the same scope.</w:t>
        <w:br/>
        <w:t>- (D) `let` is globally scoped, and `var` is block-scoped.</w:t>
      </w:r>
    </w:p>
    <w:p>
      <w:r>
        <w:rPr>
          <w:b/>
        </w:rPr>
        <w:t xml:space="preserve">Question 25 (ID: 4.5.6): </w:t>
      </w:r>
      <w:r>
        <w:t>Multiple Choice: What is the result of the following HTML code?</w:t>
        <w:br/>
        <w:br/>
        <w:t>&lt;input type="submit" value="Register" style="background-color: #09f; color: white; padding: 10px; border-radius: 4px;"&gt;</w:t>
        <w:br/>
        <w:br/>
        <w:t>- (A) A blue, rounded submit button with white text</w:t>
        <w:br/>
        <w:t>- (B) A gray submit button with rounded corners</w:t>
        <w:br/>
        <w:t>- (C) A blue submit button with black text</w:t>
        <w:br/>
        <w:t>- (D) A gray button with no text</w:t>
      </w:r>
    </w:p>
    <w:p>
      <w:r>
        <w:rPr>
          <w:b/>
        </w:rPr>
        <w:t xml:space="preserve">Question 26 (ID: 4.5.1): </w:t>
      </w:r>
      <w:r>
        <w:t>Multiple Choice: What must be set to make the `label` element's width adjustable?</w:t>
        <w:br/>
        <w:br/>
        <w:t>- (A) display: inline</w:t>
        <w:br/>
        <w:t>- (B) display: block</w:t>
        <w:br/>
        <w:t>- (C) display: inline-block</w:t>
        <w:br/>
        <w:t>- (D) width: auto</w:t>
      </w:r>
    </w:p>
    <w:p>
      <w:r>
        <w:rPr>
          <w:b/>
        </w:rPr>
        <w:t xml:space="preserve">Question 27 (ID: 2.3.7): </w:t>
      </w:r>
      <w:r>
        <w:t>Multi-Select: What scenarios are appropriate for using the `clear` property in CSS? (Select all that apply)</w:t>
        <w:br/>
        <w:t xml:space="preserve">   - (A) To prevent text from wrapping around floated elements</w:t>
        <w:br/>
        <w:t xml:space="preserve">   - (B) To set which sides of an element floating elements cannot be next to</w:t>
        <w:br/>
        <w:t xml:space="preserve">   - (C) To increase the space around floating elements</w:t>
        <w:br/>
        <w:t xml:space="preserve">   - (D) To reset the floating behavior of elements</w:t>
      </w:r>
    </w:p>
    <w:p>
      <w:r>
        <w:rPr>
          <w:b/>
        </w:rPr>
        <w:t xml:space="preserve">Question 28 (ID: 4.7.1): </w:t>
      </w:r>
      <w:r>
        <w:t>Multiple Choice: What is the root node in a DOM tree?</w:t>
        <w:br/>
        <w:br/>
        <w:t>- (A) The `&lt;head&gt;` element</w:t>
        <w:br/>
        <w:t>- (B) The `&lt;body&gt;` element</w:t>
        <w:br/>
        <w:t>- (C) The `&lt;html&gt;` element</w:t>
        <w:br/>
        <w:t>- (D) The first `&lt;div&gt;` element</w:t>
      </w:r>
    </w:p>
    <w:p>
      <w:r>
        <w:rPr>
          <w:b/>
        </w:rPr>
        <w:t xml:space="preserve">Question 29 (ID: 3.3.6): </w:t>
      </w:r>
      <w:r>
        <w:t>Multi-Select: Which of the following are valid ways to compare equality in JavaScript? (Select all that apply)</w:t>
        <w:br/>
        <w:t>- (A) `x == y`</w:t>
        <w:br/>
        <w:t>- (B) `x === y`</w:t>
        <w:br/>
        <w:t>- (C) `x != y`</w:t>
        <w:br/>
        <w:t>- (D) `x &lt;&gt; y`</w:t>
      </w:r>
    </w:p>
    <w:p>
      <w:r>
        <w:rPr>
          <w:b/>
        </w:rPr>
        <w:t xml:space="preserve">Question 30 (ID: 4.6.3): </w:t>
      </w:r>
      <w:r>
        <w:t>Multiple Choice: What does the following code do?</w:t>
        <w:br/>
        <w:br/>
        <w:t>let para = document.createElement('p');</w:t>
        <w:br/>
        <w:t>document.body.appendChild(para);</w:t>
        <w:br/>
        <w:br/>
        <w:t>- (A) It creates a new paragraph and appends it to the document body.</w:t>
        <w:br/>
        <w:t>- (B) It removes the first paragraph in the body.</w:t>
        <w:br/>
        <w:t>- (C) It replaces the first paragraph in the body with a new one.</w:t>
        <w:br/>
        <w:t>- (D) It adds a new CSS style to all paragraphs.</w:t>
      </w:r>
    </w:p>
    <w:p>
      <w:r>
        <w:rPr>
          <w:b/>
        </w:rPr>
        <w:t xml:space="preserve">Question 31 (ID: 2.6.5): </w:t>
      </w:r>
      <w:r>
        <w:t>Multiple Choice: What happens when `position: sticky;` is applied to an element?</w:t>
        <w:br/>
        <w:t xml:space="preserve">   - (A) The element remains static until it reaches a specified threshold, after which it becomes fixed.</w:t>
        <w:br/>
        <w:t xml:space="preserve">   - (B) The element is hidden until a scroll event occurs.</w:t>
        <w:br/>
        <w:t xml:space="preserve">   - (C) The element remains fixed in place once it is rendered.</w:t>
        <w:br/>
        <w:t xml:space="preserve">   - (D) The element behaves the same as an absolutely positioned element.</w:t>
      </w:r>
    </w:p>
    <w:p>
      <w:r>
        <w:rPr>
          <w:b/>
        </w:rPr>
        <w:t xml:space="preserve">Question 32 (ID: 1.6.8): </w:t>
      </w:r>
      <w:r>
        <w:t>True/False: The &lt;ol&gt; element's numbering can be changed to alphabetical or Roman numerals using the "type" attribute.</w:t>
      </w:r>
    </w:p>
    <w:p>
      <w:r>
        <w:rPr>
          <w:b/>
        </w:rPr>
        <w:t xml:space="preserve">Question 33 (ID: 3.8.2): </w:t>
      </w:r>
      <w:r>
        <w:t>Multiple Choice: What is the correct way to add a new element to the end of an array?</w:t>
        <w:br/>
        <w:br/>
        <w:t>(A) array.unshift(value)</w:t>
        <w:br/>
        <w:t>(B) array.push(value)</w:t>
        <w:br/>
        <w:t>(C) array.shift(value)</w:t>
        <w:br/>
        <w:t>(D) array.pop(value)</w:t>
      </w:r>
    </w:p>
    <w:p>
      <w:r>
        <w:rPr>
          <w:b/>
        </w:rPr>
        <w:t xml:space="preserve">Question 34 (ID: 4.1.1): </w:t>
      </w:r>
      <w:r>
        <w:t>Multiple Choice: What is the purpose of the JavaScript `Date` object?</w:t>
        <w:br/>
        <w:br/>
        <w:t>- (A) To represent a date as a string</w:t>
        <w:br/>
        <w:t>- (B) To represent a specific moment in time, measured in milliseconds since January 1, 1970 (Unix Epoch)</w:t>
        <w:br/>
        <w:t>- (C) To convert a date to a number</w:t>
        <w:br/>
        <w:t>- (D) To store multiple dates in an array</w:t>
      </w:r>
    </w:p>
    <w:p>
      <w:r>
        <w:rPr>
          <w:b/>
        </w:rPr>
        <w:t xml:space="preserve">Question 35 (ID: 4.8.6): </w:t>
      </w:r>
      <w:r>
        <w:t>Multiple Choice: What does the `cloneNode(true)` method do in JavaScript?</w:t>
        <w:br/>
        <w:br/>
        <w:t>- (A) It creates a copy of a node and its children.</w:t>
        <w:br/>
        <w:t>- (B) It creates a copy of a node without its children.</w:t>
        <w:br/>
        <w:t>- (C) It moves a node to another part of the DOM.</w:t>
        <w:br/>
        <w:t>- (D) It deletes a node from the DOM.</w:t>
      </w:r>
    </w:p>
    <w:p>
      <w:r>
        <w:rPr>
          <w:b/>
        </w:rPr>
        <w:t xml:space="preserve">Question 36 (ID: 2.7.6): </w:t>
      </w:r>
      <w:r>
        <w:t>Multiple Choice: Which flexbox property allows items to grow to fill available space in the container?</w:t>
        <w:br/>
        <w:t xml:space="preserve">   - (A) `flex-grow`</w:t>
        <w:br/>
        <w:t xml:space="preserve">   - (B) `flex-shrink`</w:t>
        <w:br/>
        <w:t xml:space="preserve">   - (C) `flex-basis`</w:t>
        <w:br/>
        <w:t xml:space="preserve">   - (D) `align-self`</w:t>
      </w:r>
    </w:p>
    <w:p>
      <w:r>
        <w:rPr>
          <w:b/>
        </w:rPr>
        <w:t xml:space="preserve">Question 37 (ID: 3.2.5): </w:t>
      </w:r>
      <w:r>
        <w:t>Multiple Choice: Which of the following is the modulus (remainder) operator in JavaScript?</w:t>
        <w:br/>
        <w:t>- (A) `**`</w:t>
        <w:br/>
        <w:t>- (B) `//`</w:t>
        <w:br/>
        <w:t>- (C) `%`</w:t>
        <w:br/>
        <w:t>- (D) `++`</w:t>
      </w:r>
    </w:p>
    <w:p>
      <w:r>
        <w:rPr>
          <w:b/>
        </w:rPr>
        <w:t xml:space="preserve">Question 38 (ID: 4.5.4): </w:t>
      </w:r>
      <w:r>
        <w:t>Multi-Select: Which of the following attributes can be used to style form inputs for better usability? (Select all that apply)</w:t>
        <w:br/>
        <w:br/>
        <w:t>- (A) padding</w:t>
        <w:br/>
        <w:t>- (B) border-radius</w:t>
        <w:br/>
        <w:t>- (C) color</w:t>
        <w:br/>
        <w:t>- (D) box-shadow</w:t>
      </w:r>
    </w:p>
    <w:p>
      <w:r>
        <w:rPr>
          <w:b/>
        </w:rPr>
        <w:t xml:space="preserve">Question 39 (ID: 4.11.3): </w:t>
      </w:r>
      <w:r>
        <w:t>Multi-Select: Which of the following are common methods for performing form validation using JavaScript? (Select all that apply)</w:t>
        <w:br/>
        <w:br/>
        <w:t>- (A) Validating data while the user is typing</w:t>
        <w:br/>
        <w:t>- (B) Validating data immediately after the form is submitted</w:t>
        <w:br/>
        <w:t>- (C) Using regular expressions to validate patterns like ZIP codes</w:t>
        <w:br/>
        <w:t>- (D) Using server-side validation only</w:t>
      </w:r>
    </w:p>
    <w:p>
      <w:r>
        <w:rPr>
          <w:b/>
        </w:rPr>
        <w:t xml:space="preserve">Question 40 (ID: 3.10.4): </w:t>
      </w:r>
      <w:r>
        <w:t>Multiple Choice: What is the purpose of the `delete` operator in JavaScript?</w:t>
        <w:br/>
        <w:br/>
        <w:t>- (A) To remove a property from an object</w:t>
        <w:br/>
        <w:t>- (B) To clear all properties from an object</w:t>
        <w:br/>
        <w:t>- (C) To reset a property to `undefined`</w:t>
        <w:br/>
        <w:t>- (D) To throw an error if the property does not exist</w:t>
      </w:r>
    </w:p>
    <w:p>
      <w:r>
        <w:rPr>
          <w:b/>
        </w:rPr>
        <w:t xml:space="preserve">Question 41 (ID: 4.1.3): </w:t>
      </w:r>
      <w:r>
        <w:t>Multiple Choice: What is the result of the following code?</w:t>
        <w:br/>
        <w:br/>
        <w:t>let oneSecPastEpoch = new Date(1000);</w:t>
        <w:br/>
        <w:t>console.log(oneSecPastEpoch);</w:t>
        <w:br/>
        <w:br/>
        <w:t>- (A) Jan 1, 1970, 00:00:01 UTC</w:t>
        <w:br/>
        <w:t>- (B) Dec 31, 1969, 18:00:01 UTC</w:t>
        <w:br/>
        <w:t>- (C) Jan 1, 1970, 00:00:01 GMT-0500</w:t>
        <w:br/>
        <w:t>- (D) Undefined</w:t>
      </w:r>
    </w:p>
    <w:p>
      <w:r>
        <w:rPr>
          <w:b/>
        </w:rPr>
        <w:t xml:space="preserve">Question 42 (ID: 1.4.8): </w:t>
      </w:r>
      <w:r>
        <w:t>Multiple Choice: What happens if an HTML comment is incorrectly formatted?</w:t>
        <w:br/>
        <w:t xml:space="preserve">   - (A) The comment is still hidden from the user.</w:t>
        <w:br/>
        <w:t xml:space="preserve">   - (B) The content inside the comment may be displayed as text.</w:t>
        <w:br/>
        <w:t xml:space="preserve">   - (C) The entire webpage fails to render.</w:t>
        <w:br/>
        <w:t xml:space="preserve">   - (D) The comment turns into a functional HTML element.</w:t>
      </w:r>
    </w:p>
    <w:p>
      <w:r>
        <w:rPr>
          <w:b/>
        </w:rPr>
        <w:t xml:space="preserve">Question 43 (ID: 1.7.5): </w:t>
      </w:r>
      <w:r>
        <w:t>Multiple Choice: What does clicking a hyperlink with an `href` attribute containing `mailto:someone@example.com` do?</w:t>
        <w:br/>
        <w:t xml:space="preserve">   - (A) Opens a webpage at `example.com`</w:t>
        <w:br/>
        <w:t xml:space="preserve">   - (B) Starts an email program to send an email to `someone@example.com`</w:t>
        <w:br/>
        <w:t xml:space="preserve">   - (C) Downloads a file from `example.com`</w:t>
        <w:br/>
        <w:t xml:space="preserve">   - (D) Connects to a live chat with `someone@example.com`</w:t>
      </w:r>
    </w:p>
    <w:p>
      <w:r>
        <w:rPr>
          <w:b/>
        </w:rPr>
        <w:t xml:space="preserve">Question 44 (ID: 3.9.8): </w:t>
      </w:r>
      <w:r>
        <w:t>Multi-Select: Which of the following statements about object methods is true? (Select all that apply)</w:t>
        <w:br/>
        <w:br/>
        <w:t>(A) Methods can access other properties using this.</w:t>
        <w:br/>
        <w:t>(B) Methods can be added to an object after the object is created.</w:t>
        <w:br/>
        <w:t>(C) Methods must be declared inside the object literal.</w:t>
        <w:br/>
        <w:t>(D) Methods can return values.</w:t>
      </w:r>
    </w:p>
    <w:p>
      <w:r>
        <w:rPr>
          <w:b/>
        </w:rPr>
        <w:t xml:space="preserve">Question 45 (ID: 2.2.7): </w:t>
      </w:r>
      <w:r>
        <w:t>Multiple Choice: If an element has multiple classes, which class's styles are applied?</w:t>
        <w:br/>
        <w:t xml:space="preserve">   - (A) The first class listed in the class attribute</w:t>
        <w:br/>
        <w:t xml:space="preserve">   - (B) The last class listed in the class attribute</w:t>
        <w:br/>
        <w:t xml:space="preserve">   - (C) All applicable styles are combined</w:t>
        <w:br/>
        <w:t xml:space="preserve">   - (D) Only the class with the highest specificity</w:t>
      </w:r>
    </w:p>
    <w:p>
      <w:r>
        <w:rPr>
          <w:b/>
        </w:rPr>
        <w:t xml:space="preserve">Question 46 (ID: 3.2.8): </w:t>
      </w:r>
      <w:r>
        <w:t>Multiple Choice: What happens when you try to add a number and a string in JavaScript?</w:t>
        <w:br/>
        <w:t>- (A) The number is converted to a string, and concatenation occurs</w:t>
        <w:br/>
        <w:t>- (B) The string is converted to a number, and addition occurs</w:t>
        <w:br/>
        <w:t>- (C) An error is thrown</w:t>
        <w:br/>
        <w:t>- (D) The result is always NaN (Not a Number)</w:t>
      </w:r>
    </w:p>
    <w:p>
      <w:r>
        <w:rPr>
          <w:b/>
        </w:rPr>
        <w:t xml:space="preserve">Question 47 (ID: 4.10.2): </w:t>
      </w:r>
      <w:r>
        <w:t>Multiple Choice: What happens when you use the `setProperty()` method in JavaScript?</w:t>
        <w:br/>
        <w:br/>
        <w:t>- (A) It changes the value of an element's CSS property.</w:t>
        <w:br/>
        <w:t>- (B) It removes an element's CSS property.</w:t>
        <w:br/>
        <w:t>- (C) It adds a new CSS property to the element.</w:t>
        <w:br/>
        <w:t>- (D) It replaces the element with a new one.</w:t>
      </w:r>
    </w:p>
    <w:p>
      <w:r>
        <w:rPr>
          <w:b/>
        </w:rPr>
        <w:t xml:space="preserve">Question 48 (ID: 1.7.7): </w:t>
      </w:r>
      <w:r>
        <w:t>Multiple Choice: What attribute would you use to open a hyperlink in a new browser tab?</w:t>
        <w:br/>
        <w:t xml:space="preserve">   - (A) target="_self"</w:t>
        <w:br/>
        <w:t xml:space="preserve">   - (B) target="_parent"</w:t>
        <w:br/>
        <w:t xml:space="preserve">   - (C) target="_blank"</w:t>
        <w:br/>
        <w:t xml:space="preserve">   - (D) target="_top"</w:t>
      </w:r>
    </w:p>
    <w:p>
      <w:r>
        <w:rPr>
          <w:b/>
        </w:rPr>
        <w:t xml:space="preserve">Question 49 (ID: 1.6.7): </w:t>
      </w:r>
      <w:r>
        <w:t>Multiple Choice: How can you start an ordered list at a number other than one?</w:t>
        <w:br/>
        <w:t xml:space="preserve">   - (A) Using the "start" attribute with the desired number</w:t>
        <w:br/>
        <w:t xml:space="preserve">   - (B) Using the "begin" attribute with the desired number</w:t>
        <w:br/>
        <w:t xml:space="preserve">   - (C) Using the "first" attribute with the desired number</w:t>
        <w:br/>
        <w:t xml:space="preserve">   - (D) It is not possible to start at a number other than one</w:t>
      </w:r>
    </w:p>
    <w:p>
      <w:r>
        <w:rPr>
          <w:b/>
        </w:rPr>
        <w:t xml:space="preserve">Question 50 (ID: 2.7.1): </w:t>
      </w:r>
      <w:r>
        <w:t>Multiple Choice: What CSS property turns an element into a flex container?</w:t>
        <w:br/>
        <w:t xml:space="preserve">   - (A) `display: block;`</w:t>
        <w:br/>
        <w:t xml:space="preserve">   - (B) `display: inline-block;`</w:t>
        <w:br/>
        <w:t xml:space="preserve">   - (C) `display: flex;`</w:t>
        <w:br/>
        <w:t xml:space="preserve">   - (D) `display: grid;`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`checked`, (B) `value`, (C) `name`</w:t>
      </w:r>
    </w:p>
    <w:p>
      <w:r>
        <w:rPr>
          <w:b/>
        </w:rPr>
        <w:t xml:space="preserve">Answer to Question 2: </w:t>
      </w:r>
      <w:r>
        <w:t>(B) border-color</w:t>
      </w:r>
    </w:p>
    <w:p>
      <w:r>
        <w:rPr>
          <w:b/>
        </w:rPr>
        <w:t xml:space="preserve">Answer to Question 3: </w:t>
      </w:r>
      <w:r>
        <w:t>(A) `flex-wrap`, (D) `flex-direction`</w:t>
      </w:r>
    </w:p>
    <w:p>
      <w:r>
        <w:rPr>
          <w:b/>
        </w:rPr>
        <w:t xml:space="preserve">Answer to Question 4: </w:t>
      </w:r>
      <w:r>
        <w:t>(D) "a"</w:t>
      </w:r>
    </w:p>
    <w:p>
      <w:r>
        <w:rPr>
          <w:b/>
        </w:rPr>
        <w:t xml:space="preserve">Answer to Question 5: </w:t>
      </w:r>
      <w:r>
        <w:t>False</w:t>
      </w:r>
    </w:p>
    <w:p>
      <w:r>
        <w:rPr>
          <w:b/>
        </w:rPr>
        <w:t xml:space="preserve">Answer to Question 6: </w:t>
      </w:r>
      <w:r>
        <w:t>(A) The element is positioned relative to the viewport</w:t>
      </w:r>
    </w:p>
    <w:p>
      <w:r>
        <w:rPr>
          <w:b/>
        </w:rPr>
        <w:t xml:space="preserve">Answer to Question 7: </w:t>
      </w:r>
      <w:r>
        <w:t>(C) `&lt;div&gt;`</w:t>
      </w:r>
    </w:p>
    <w:p>
      <w:r>
        <w:rPr>
          <w:b/>
        </w:rPr>
        <w:t xml:space="preserve">Answer to Question 8: </w:t>
      </w:r>
      <w:r>
        <w:t>(D) A space</w:t>
      </w:r>
    </w:p>
    <w:p>
      <w:r>
        <w:rPr>
          <w:b/>
        </w:rPr>
        <w:t xml:space="preserve">Answer to Question 9: </w:t>
      </w:r>
      <w:r>
        <w:t>(B) Block; used for introductory content or navigational links</w:t>
      </w:r>
    </w:p>
    <w:p>
      <w:r>
        <w:rPr>
          <w:b/>
        </w:rPr>
        <w:t xml:space="preserve">Answer to Question 10: </w:t>
      </w:r>
      <w:r>
        <w:t>(A) background-image: url('image.jpg');</w:t>
      </w:r>
    </w:p>
    <w:p>
      <w:r>
        <w:rPr>
          <w:b/>
        </w:rPr>
        <w:t xml:space="preserve">Answer to Question 11: </w:t>
      </w:r>
      <w:r>
        <w:t>(A) `*`, (B) `%`, (C) `/`</w:t>
      </w:r>
    </w:p>
    <w:p>
      <w:r>
        <w:rPr>
          <w:b/>
        </w:rPr>
        <w:t xml:space="preserve">Answer to Question 12: </w:t>
      </w:r>
      <w:r>
        <w:t>(C) null</w:t>
      </w:r>
    </w:p>
    <w:p>
      <w:r>
        <w:rPr>
          <w:b/>
        </w:rPr>
        <w:t xml:space="preserve">Answer to Question 13: </w:t>
      </w:r>
      <w:r>
        <w:t>(A), (C)</w:t>
      </w:r>
    </w:p>
    <w:p>
      <w:r>
        <w:rPr>
          <w:b/>
        </w:rPr>
        <w:t xml:space="preserve">Answer to Question 14: </w:t>
      </w:r>
      <w:r>
        <w:t>(C) The viewport</w:t>
      </w:r>
    </w:p>
    <w:p>
      <w:r>
        <w:rPr>
          <w:b/>
        </w:rPr>
        <w:t xml:space="preserve">Answer to Question 15: </w:t>
      </w:r>
      <w:r>
        <w:t>(B) Gladwell</w:t>
      </w:r>
    </w:p>
    <w:p>
      <w:r>
        <w:rPr>
          <w:b/>
        </w:rPr>
        <w:t xml:space="preserve">Answer to Question 16: </w:t>
      </w:r>
      <w:r>
        <w:t>(A) `for (let i = 0; i &lt; 10; i++) { console.log(i); }`, (B) `for (let x = 10; x &gt; 0; x--) { console.log(x); }`, (C) `for (let i = 1; i &lt;= 5; i++) { if (i === 3) break; }`</w:t>
      </w:r>
    </w:p>
    <w:p>
      <w:r>
        <w:rPr>
          <w:b/>
        </w:rPr>
        <w:t xml:space="preserve">Answer to Question 17: </w:t>
      </w:r>
      <w:r>
        <w:t>(C) `appendChild()`</w:t>
      </w:r>
    </w:p>
    <w:p>
      <w:r>
        <w:rPr>
          <w:b/>
        </w:rPr>
        <w:t xml:space="preserve">Answer to Question 18: </w:t>
      </w:r>
      <w:r>
        <w:t>(A) To execute one block of code if a condition is true and another if it is false</w:t>
      </w:r>
    </w:p>
    <w:p>
      <w:r>
        <w:rPr>
          <w:b/>
        </w:rPr>
        <w:t xml:space="preserve">Answer to Question 19: </w:t>
      </w:r>
      <w:r>
        <w:t>True</w:t>
      </w:r>
    </w:p>
    <w:p>
      <w:r>
        <w:rPr>
          <w:b/>
        </w:rPr>
        <w:t xml:space="preserve">Answer to Question 20: </w:t>
      </w:r>
      <w:r>
        <w:t>(B) width and height</w:t>
      </w:r>
    </w:p>
    <w:p>
      <w:r>
        <w:rPr>
          <w:b/>
        </w:rPr>
        <w:t xml:space="preserve">Answer to Question 21: </w:t>
      </w:r>
      <w:r>
        <w:t>(B) To structure the document and group content</w:t>
      </w:r>
    </w:p>
    <w:p>
      <w:r>
        <w:rPr>
          <w:b/>
        </w:rPr>
        <w:t xml:space="preserve">Answer to Question 22: </w:t>
      </w:r>
      <w:r>
        <w:t>(A) `&amp;&amp;`, (B) `||`, (D) `!`</w:t>
      </w:r>
    </w:p>
    <w:p>
      <w:r>
        <w:rPr>
          <w:b/>
        </w:rPr>
        <w:t xml:space="preserve">Answer to Question 23: </w:t>
      </w:r>
      <w:r>
        <w:t>(C) All rules are applied, but properties are combined based on specificity.</w:t>
      </w:r>
    </w:p>
    <w:p>
      <w:r>
        <w:rPr>
          <w:b/>
        </w:rPr>
        <w:t xml:space="preserve">Answer to Question 24: </w:t>
      </w:r>
      <w:r>
        <w:t>(A) `var` has function scope, while `let` has block scope.</w:t>
      </w:r>
    </w:p>
    <w:p>
      <w:r>
        <w:rPr>
          <w:b/>
        </w:rPr>
        <w:t xml:space="preserve">Answer to Question 25: </w:t>
      </w:r>
      <w:r>
        <w:t>(A) A blue, rounded submit button with white text</w:t>
      </w:r>
    </w:p>
    <w:p>
      <w:r>
        <w:rPr>
          <w:b/>
        </w:rPr>
        <w:t xml:space="preserve">Answer to Question 26: </w:t>
      </w:r>
      <w:r>
        <w:t>(C) display: inline-block</w:t>
      </w:r>
    </w:p>
    <w:p>
      <w:r>
        <w:rPr>
          <w:b/>
        </w:rPr>
        <w:t xml:space="preserve">Answer to Question 27: </w:t>
      </w:r>
      <w:r>
        <w:t>(A) To prevent text from wrapping around floated elements, (B) To set which sides of an element floating elements cannot be next to, (D) To reset the floating behavior of elements</w:t>
      </w:r>
    </w:p>
    <w:p>
      <w:r>
        <w:rPr>
          <w:b/>
        </w:rPr>
        <w:t xml:space="preserve">Answer to Question 28: </w:t>
      </w:r>
      <w:r>
        <w:t>(C) The `&lt;html&gt;` element</w:t>
      </w:r>
    </w:p>
    <w:p>
      <w:r>
        <w:rPr>
          <w:b/>
        </w:rPr>
        <w:t xml:space="preserve">Answer to Question 29: </w:t>
      </w:r>
      <w:r>
        <w:t>(A) `x == y`, (B) `x === y`, (C) `x != y`</w:t>
      </w:r>
    </w:p>
    <w:p>
      <w:r>
        <w:rPr>
          <w:b/>
        </w:rPr>
        <w:t xml:space="preserve">Answer to Question 30: </w:t>
      </w:r>
      <w:r>
        <w:t>(A) It creates a new paragraph and appends it to the document body.</w:t>
      </w:r>
    </w:p>
    <w:p>
      <w:r>
        <w:rPr>
          <w:b/>
        </w:rPr>
        <w:t xml:space="preserve">Answer to Question 31: </w:t>
      </w:r>
      <w:r>
        <w:t>(A) The element remains static until it reaches a specified threshold, after which it becomes fixed.</w:t>
      </w:r>
    </w:p>
    <w:p>
      <w:r>
        <w:rPr>
          <w:b/>
        </w:rPr>
        <w:t xml:space="preserve">Answer to Question 32: </w:t>
      </w:r>
      <w:r>
        <w:t>True</w:t>
      </w:r>
    </w:p>
    <w:p>
      <w:r>
        <w:rPr>
          <w:b/>
        </w:rPr>
        <w:t xml:space="preserve">Answer to Question 33: </w:t>
      </w:r>
      <w:r>
        <w:t>(B) array.push(value)</w:t>
      </w:r>
    </w:p>
    <w:p>
      <w:r>
        <w:rPr>
          <w:b/>
        </w:rPr>
        <w:t xml:space="preserve">Answer to Question 34: </w:t>
      </w:r>
      <w:r>
        <w:t>(B) To represent a specific moment in time, measured in milliseconds since January 1, 1970 (Unix Epoch)</w:t>
      </w:r>
    </w:p>
    <w:p>
      <w:r>
        <w:rPr>
          <w:b/>
        </w:rPr>
        <w:t xml:space="preserve">Answer to Question 35: </w:t>
      </w:r>
      <w:r>
        <w:t>(A) It creates a copy of a node and its children.</w:t>
      </w:r>
    </w:p>
    <w:p>
      <w:r>
        <w:rPr>
          <w:b/>
        </w:rPr>
        <w:t xml:space="preserve">Answer to Question 36: </w:t>
      </w:r>
      <w:r>
        <w:t>(A) `flex-grow`</w:t>
      </w:r>
    </w:p>
    <w:p>
      <w:r>
        <w:rPr>
          <w:b/>
        </w:rPr>
        <w:t xml:space="preserve">Answer to Question 37: </w:t>
      </w:r>
      <w:r>
        <w:t>(C) `%`</w:t>
      </w:r>
    </w:p>
    <w:p>
      <w:r>
        <w:rPr>
          <w:b/>
        </w:rPr>
        <w:t xml:space="preserve">Answer to Question 38: </w:t>
      </w:r>
      <w:r>
        <w:t>(A) padding, (B) border-radius, (C) color, (D) box-shadow</w:t>
      </w:r>
    </w:p>
    <w:p>
      <w:r>
        <w:rPr>
          <w:b/>
        </w:rPr>
        <w:t xml:space="preserve">Answer to Question 39: </w:t>
      </w:r>
      <w:r>
        <w:t>(A) Validating data while the user is typing, (B) Validating data immediately after the form is submitted, (C) Using regular expressions to validate patterns like ZIP codes</w:t>
      </w:r>
    </w:p>
    <w:p>
      <w:r>
        <w:rPr>
          <w:b/>
        </w:rPr>
        <w:t xml:space="preserve">Answer to Question 40: </w:t>
      </w:r>
      <w:r>
        <w:t>(A) To remove a property from an object</w:t>
      </w:r>
    </w:p>
    <w:p>
      <w:r>
        <w:rPr>
          <w:b/>
        </w:rPr>
        <w:t xml:space="preserve">Answer to Question 41: </w:t>
      </w:r>
      <w:r>
        <w:t>(B) Dec 31, 1969, 18:00:01 UTC</w:t>
      </w:r>
    </w:p>
    <w:p>
      <w:r>
        <w:rPr>
          <w:b/>
        </w:rPr>
        <w:t xml:space="preserve">Answer to Question 42: </w:t>
      </w:r>
      <w:r>
        <w:t>(B) The content inside the comment may be displayed as text.</w:t>
      </w:r>
    </w:p>
    <w:p>
      <w:r>
        <w:rPr>
          <w:b/>
        </w:rPr>
        <w:t xml:space="preserve">Answer to Question 43: </w:t>
      </w:r>
      <w:r>
        <w:t>(B) Starts an email program to send an email to `someone@example.com`</w:t>
      </w:r>
    </w:p>
    <w:p>
      <w:r>
        <w:rPr>
          <w:b/>
        </w:rPr>
        <w:t xml:space="preserve">Answer to Question 44: </w:t>
      </w:r>
      <w:r>
        <w:t>(A) Methods can access other properties using `this`, (B) Methods can be added to an object after the object is created, (D) Methods can return values</w:t>
      </w:r>
    </w:p>
    <w:p>
      <w:r>
        <w:rPr>
          <w:b/>
        </w:rPr>
        <w:t xml:space="preserve">Answer to Question 45: </w:t>
      </w:r>
      <w:r>
        <w:t>(C) All applicable styles are combined</w:t>
      </w:r>
    </w:p>
    <w:p>
      <w:r>
        <w:rPr>
          <w:b/>
        </w:rPr>
        <w:t xml:space="preserve">Answer to Question 46: </w:t>
      </w:r>
      <w:r>
        <w:t>(A) The number is converted to a string, and concatenation occurs</w:t>
      </w:r>
    </w:p>
    <w:p>
      <w:r>
        <w:rPr>
          <w:b/>
        </w:rPr>
        <w:t xml:space="preserve">Answer to Question 47: </w:t>
      </w:r>
      <w:r>
        <w:t>(A) It changes the value of an element's CSS property.</w:t>
      </w:r>
    </w:p>
    <w:p>
      <w:r>
        <w:rPr>
          <w:b/>
        </w:rPr>
        <w:t xml:space="preserve">Answer to Question 48: </w:t>
      </w:r>
      <w:r>
        <w:t>(C) target="_blank"</w:t>
      </w:r>
    </w:p>
    <w:p>
      <w:r>
        <w:rPr>
          <w:b/>
        </w:rPr>
        <w:t xml:space="preserve">Answer to Question 49: </w:t>
      </w:r>
      <w:r>
        <w:t>(A) Using the "start" attribute with the desired number</w:t>
      </w:r>
    </w:p>
    <w:p>
      <w:r>
        <w:rPr>
          <w:b/>
        </w:rPr>
        <w:t xml:space="preserve">Answer to Question 50: </w:t>
      </w:r>
      <w:r>
        <w:t>(C) `display: flex;`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