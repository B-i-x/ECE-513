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8</w:t>
      </w:r>
    </w:p>
    <w:p>
      <w:r>
        <w:rPr>
          <w:b/>
        </w:rPr>
        <w:t xml:space="preserve">Question 1 (ID: 4.1.9): </w:t>
      </w:r>
      <w:r>
        <w:t>Multiple Choice: What does the `setFullYear()` method do in JavaScript?</w:t>
        <w:br/>
        <w:br/>
        <w:t>- (A) Sets the year for the `Date` object to a 2-digit year.</w:t>
        <w:br/>
        <w:t>- (B) Sets the year for the `Date` object to a 4-digit year.</w:t>
        <w:br/>
        <w:t>- (C) Sets the year, month, and date for the `Date` object.</w:t>
        <w:br/>
        <w:t>- (D) It doesn't exist in JavaScript.</w:t>
      </w:r>
    </w:p>
    <w:p>
      <w:r>
        <w:rPr>
          <w:b/>
        </w:rPr>
        <w:t xml:space="preserve">Question 2 (ID: 4.6.5): </w:t>
      </w:r>
      <w:r>
        <w:t>Multiple Choice: What will be the output of this JavaScript code?</w:t>
        <w:br/>
        <w:br/>
        <w:t>&lt;div id="myDiv"&gt;Hello&lt;/div&gt;</w:t>
        <w:br/>
        <w:t>&lt;script&gt;</w:t>
        <w:br/>
        <w:t>document.getElementById("myDiv").innerHTML = "Goodbye";</w:t>
        <w:br/>
        <w:t>&lt;/script&gt;</w:t>
        <w:br/>
        <w:br/>
        <w:t>- (A) "Hello" will be replaced with "Goodbye"</w:t>
        <w:br/>
        <w:t>- (B) "Hello" will remain unchanged</w:t>
        <w:br/>
        <w:t>- (C) The div will be removed from the DOM</w:t>
        <w:br/>
        <w:t>- (D) The code will cause an error</w:t>
      </w:r>
    </w:p>
    <w:p>
      <w:r>
        <w:rPr>
          <w:b/>
        </w:rPr>
        <w:t xml:space="preserve">Question 3 (ID: 4.2.6): </w:t>
      </w:r>
      <w:r>
        <w:t>Multiple Choice: What does the regex `/ab*c/` match?</w:t>
        <w:br/>
        <w:br/>
        <w:t>- (A) "ac"</w:t>
        <w:br/>
        <w:t>- (B) "abc"</w:t>
        <w:br/>
        <w:t>- (C) "abbbbbbc"</w:t>
        <w:br/>
        <w:t>- (D) All of the above</w:t>
      </w:r>
    </w:p>
    <w:p>
      <w:r>
        <w:rPr>
          <w:b/>
        </w:rPr>
        <w:t xml:space="preserve">Question 4 (ID: 3.11.9): </w:t>
      </w:r>
      <w:r>
        <w:t>Multiple Choice: What is the purpose of the `trim()` method in JavaScript?</w:t>
        <w:br/>
        <w:br/>
        <w:t>- (A) Trims off a substring from the start and end of the string.</w:t>
        <w:br/>
        <w:t>- (B) Removes whitespace from both ends of a string.</w:t>
        <w:br/>
        <w:t>- (C) Converts a string to lowercase.</w:t>
        <w:br/>
        <w:t>- (D) Replaces spaces with underscores.</w:t>
      </w:r>
    </w:p>
    <w:p>
      <w:r>
        <w:rPr>
          <w:b/>
        </w:rPr>
        <w:t xml:space="preserve">Question 5 (ID: 4.2.3): </w:t>
      </w:r>
      <w:r>
        <w:t>Multi-Select: Which of the following characters are considered special characters in regular expressions? (Select all that apply)</w:t>
        <w:br/>
        <w:br/>
        <w:t>- (A) `*`</w:t>
        <w:br/>
        <w:t>- (B) `+`</w:t>
        <w:br/>
        <w:t>- (C) `/`</w:t>
        <w:br/>
        <w:t>- (D) `$`</w:t>
      </w:r>
    </w:p>
    <w:p>
      <w:r>
        <w:rPr>
          <w:b/>
        </w:rPr>
        <w:t xml:space="preserve">Question 6 (ID: 3.11.3): </w:t>
      </w:r>
      <w:r>
        <w:t>Multi-Select: Which of the following methods can be used to extract a substring from a string? (Select all that apply)</w:t>
        <w:br/>
        <w:br/>
        <w:t>- (A) `substring()`</w:t>
        <w:br/>
        <w:t>- (B) `substr()`</w:t>
        <w:br/>
        <w:t>- (C) `slice()`</w:t>
        <w:br/>
        <w:t>- (D) `charAt()`</w:t>
      </w:r>
    </w:p>
    <w:p>
      <w:r>
        <w:rPr>
          <w:b/>
        </w:rPr>
        <w:t xml:space="preserve">Question 7 (ID: 3.11.8): </w:t>
      </w:r>
      <w:r>
        <w:t>Multiple Choice: What will the following code output?</w:t>
        <w:br/>
        <w:br/>
        <w:t>let phrase = "Spaces here";</w:t>
        <w:br/>
        <w:t>console.log(phrase.length);</w:t>
        <w:br/>
        <w:br/>
        <w:t>- (A) 10</w:t>
        <w:br/>
        <w:t>- (B) 11</w:t>
        <w:br/>
        <w:t>- (C) 12</w:t>
        <w:br/>
        <w:t>- (D) undefined</w:t>
      </w:r>
    </w:p>
    <w:p>
      <w:r>
        <w:rPr>
          <w:b/>
        </w:rPr>
        <w:t xml:space="preserve">Question 8 (ID: 4.11.9): </w:t>
      </w:r>
      <w:r>
        <w:t>Multiple Choice: What is the role of regular expressions in validating form input?</w:t>
        <w:br/>
        <w:br/>
        <w:t>(A) To match the input against specific patterns such as phone numbers or ZIP codes.</w:t>
        <w:br/>
        <w:t>(B) To automatically correct input errors.</w:t>
        <w:br/>
        <w:t>(C) To prevent the form from being submitted.</w:t>
        <w:br/>
        <w:t>(D) To highlight invalid fields in the form.</w:t>
      </w:r>
    </w:p>
    <w:p>
      <w:r>
        <w:rPr>
          <w:b/>
        </w:rPr>
        <w:t xml:space="preserve">Question 9 (ID: 2.3.3): </w:t>
      </w:r>
      <w:r>
        <w:t>Multi-Select: Which properties can use the `rgba()` function for defining colors? (Select all that apply)</w:t>
        <w:br/>
        <w:t xml:space="preserve">   - (A) color</w:t>
        <w:br/>
        <w:t xml:space="preserve">   - (B) background-color</w:t>
        <w:br/>
        <w:t xml:space="preserve">   - (C) border-color</w:t>
        <w:br/>
        <w:t xml:space="preserve">   - (D) outline-color</w:t>
      </w:r>
    </w:p>
    <w:p>
      <w:r>
        <w:rPr>
          <w:b/>
        </w:rPr>
        <w:t xml:space="preserve">Question 10 (ID: 4.7.6): </w:t>
      </w:r>
      <w:r>
        <w:t>Multiple Choice: What happens when you modify the `textContent` property of a DOM element?</w:t>
        <w:br/>
        <w:br/>
        <w:t>- (A) It replaces the element with a new element.</w:t>
        <w:br/>
        <w:t>- (B) It updates the text inside the element.</w:t>
        <w:br/>
        <w:t>- (C) It changes the element's CSS styling.</w:t>
        <w:br/>
        <w:t>- (D) It removes the element from the DOM.</w:t>
      </w:r>
    </w:p>
    <w:p>
      <w:r>
        <w:rPr>
          <w:b/>
        </w:rPr>
        <w:t xml:space="preserve">Question 11 (ID: 1.9.2): </w:t>
      </w:r>
      <w:r>
        <w:t>Multiple Choice: Which HTML element defines a single cell in a table header?</w:t>
        <w:br/>
        <w:t xml:space="preserve">   - (A) `&lt;td&gt;`</w:t>
        <w:br/>
        <w:t xml:space="preserve">   - (B) `&lt;tr&gt;`</w:t>
        <w:br/>
        <w:t xml:space="preserve">   - (C) `&lt;th&gt;`</w:t>
        <w:br/>
        <w:t xml:space="preserve">   - (D) `&lt;caption&gt;`</w:t>
      </w:r>
    </w:p>
    <w:p>
      <w:r>
        <w:rPr>
          <w:b/>
        </w:rPr>
        <w:t xml:space="preserve">Question 12 (ID: 3.7.7): </w:t>
      </w:r>
      <w:r>
        <w:t>Multi-Select: Which of the following are characteristics of global variables in JavaScript? (Select all that apply)</w:t>
        <w:br/>
        <w:br/>
        <w:t>(A) Accessible throughout the entire program</w:t>
        <w:br/>
        <w:t>(B) Can be declared inside a function with let</w:t>
        <w:br/>
        <w:t>(C) Can be declared without var, let, or const</w:t>
        <w:br/>
        <w:t>(D) Are properties of the global object in a browser environment</w:t>
      </w:r>
    </w:p>
    <w:p>
      <w:r>
        <w:rPr>
          <w:b/>
        </w:rPr>
        <w:t xml:space="preserve">Question 13 (ID: 3.1.5): </w:t>
      </w:r>
      <w:r>
        <w:t>Multiple Choice: What happens when a variable is declared with `const` in JavaScript?</w:t>
        <w:br/>
        <w:t xml:space="preserve">   - (A) The variable's value can change</w:t>
        <w:br/>
        <w:t xml:space="preserve">   - (B) The variable's value cannot be reassigned</w:t>
        <w:br/>
        <w:t xml:space="preserve">   - (C) The variable is block-scoped and can be modified</w:t>
        <w:br/>
        <w:t xml:space="preserve">   - (D) The variable becomes global by default</w:t>
      </w:r>
    </w:p>
    <w:p>
      <w:r>
        <w:rPr>
          <w:b/>
        </w:rPr>
        <w:t xml:space="preserve">Question 14 (ID: 4.1.8): </w:t>
      </w:r>
      <w:r>
        <w:t>Multiple Choice: What happens if you pass only the year to the `Date` constructor?</w:t>
        <w:br/>
        <w:br/>
        <w:t>- (A) It creates a date on January 1st of that year.</w:t>
        <w:br/>
        <w:t>- (B) It creates a date on December 31st of that year.</w:t>
        <w:br/>
        <w:t>- (C) It throws an error.</w:t>
        <w:br/>
        <w:t>- (D) It defaults to the current date.</w:t>
      </w:r>
    </w:p>
    <w:p>
      <w:r>
        <w:rPr>
          <w:b/>
        </w:rPr>
        <w:t xml:space="preserve">Question 15 (ID: 4.7.4): </w:t>
      </w:r>
      <w:r>
        <w:t>Multiple Choice: What is the purpose of the `document.createElement()` method in the DOM?</w:t>
        <w:br/>
        <w:br/>
        <w:t>- (A) To create a new text node</w:t>
        <w:br/>
        <w:t>- (B) To remove an existing element</w:t>
        <w:br/>
        <w:t>- (C) To create a new element node</w:t>
        <w:br/>
        <w:t>- (D) To modify an existing element's content</w:t>
      </w:r>
    </w:p>
    <w:p>
      <w:r>
        <w:rPr>
          <w:b/>
        </w:rPr>
        <w:t xml:space="preserve">Question 16 (ID: 3.10.7): </w:t>
      </w:r>
      <w:r>
        <w:t>Multi-Select: Which of the following statements are true about for-in loops in JavaScript? (Select all that apply)</w:t>
        <w:br/>
        <w:br/>
        <w:t>- (A) They loop over all enumerable properties of an object.</w:t>
        <w:br/>
        <w:t>- (B) They loop over both the keys and values of an object.</w:t>
        <w:br/>
        <w:t>- (C) They can be used to iterate over arrays.</w:t>
        <w:br/>
        <w:t>- (D) They loop through an object’s keys in insertion order.</w:t>
      </w:r>
    </w:p>
    <w:p>
      <w:r>
        <w:rPr>
          <w:b/>
        </w:rPr>
        <w:t xml:space="preserve">Question 17 (ID: 3.1.1): </w:t>
      </w:r>
      <w:r>
        <w:t>Multiple Choice: Who created JavaScript and in what year?</w:t>
        <w:br/>
        <w:t xml:space="preserve">   - (A) Tim Berners-Lee, 1991</w:t>
        <w:br/>
        <w:t xml:space="preserve">   - (B) Brendan Eich, 1995</w:t>
        <w:br/>
        <w:t xml:space="preserve">   - (C) Mark Zuckerberg, 1997</w:t>
        <w:br/>
        <w:t xml:space="preserve">   - (D) James Gosling, 1995</w:t>
      </w:r>
    </w:p>
    <w:p>
      <w:r>
        <w:rPr>
          <w:b/>
        </w:rPr>
        <w:t xml:space="preserve">Question 18 (ID: 4.9.1): </w:t>
      </w:r>
      <w:r>
        <w:t>Multiple Choice: What is an event in JavaScript?</w:t>
        <w:br/>
        <w:br/>
        <w:t>- (A) A user action or occurrence detected by the browser</w:t>
        <w:br/>
        <w:t>- (B) A method to style HTML elements</w:t>
        <w:br/>
        <w:t>- (C) A type of variable in JavaScript</w:t>
        <w:br/>
        <w:t>- (D) A function that loads the page</w:t>
      </w:r>
    </w:p>
    <w:p>
      <w:r>
        <w:rPr>
          <w:b/>
        </w:rPr>
        <w:t xml:space="preserve">Question 19 (ID: 3.7.4): </w:t>
      </w:r>
      <w:r>
        <w:t>Multiple Choice: What happens when you try to access a `let` variable before it has been declared?</w:t>
        <w:br/>
        <w:br/>
        <w:t>- (A) The variable is undefined.</w:t>
        <w:br/>
        <w:t>- (B) The variable is set to `null`.</w:t>
        <w:br/>
        <w:t>- (C) A ReferenceError is thrown.</w:t>
        <w:br/>
        <w:t>- (D) It automatically assigns a default value.</w:t>
      </w:r>
    </w:p>
    <w:p>
      <w:r>
        <w:rPr>
          <w:b/>
        </w:rPr>
        <w:t xml:space="preserve">Question 20 (ID: 1.6.4): </w:t>
      </w:r>
      <w:r>
        <w:t>Multiple Choice: What is the correct HTML element for creating a list item?</w:t>
        <w:br/>
        <w:t xml:space="preserve">   - (A) &lt;item&gt;</w:t>
        <w:br/>
        <w:t xml:space="preserve">   - (B) &lt;li&gt;</w:t>
        <w:br/>
        <w:t xml:space="preserve">   - (C) &lt;listitem&gt;</w:t>
        <w:br/>
        <w:t xml:space="preserve">   - (D) &lt;ul&gt;</w:t>
      </w:r>
    </w:p>
    <w:p>
      <w:r>
        <w:rPr>
          <w:b/>
        </w:rPr>
        <w:t xml:space="preserve">Question 21 (ID: 4.9.2): </w:t>
      </w:r>
      <w:r>
        <w:t>Multiple Choice: What is event-driven programming?</w:t>
        <w:br/>
        <w:br/>
        <w:t>- (A) Programming that responds only to events triggered by the user</w:t>
        <w:br/>
        <w:t>- (B) A programming style where code runs in response to events</w:t>
        <w:br/>
        <w:t>- (C) A method to organize JavaScript files</w:t>
        <w:br/>
        <w:t>- (D) A way to trigger events automatically without user interaction</w:t>
      </w:r>
    </w:p>
    <w:p>
      <w:r>
        <w:rPr>
          <w:b/>
        </w:rPr>
        <w:t xml:space="preserve">Question 22 (ID: 1.7.6): </w:t>
      </w:r>
      <w:r>
        <w:t>True/False: An `&lt;a&gt;` element can only contain text and cannot include images.</w:t>
      </w:r>
    </w:p>
    <w:p>
      <w:r>
        <w:rPr>
          <w:b/>
        </w:rPr>
        <w:t xml:space="preserve">Question 23 (ID: 4.7.2): </w:t>
      </w:r>
      <w:r>
        <w:t>Multiple Choice: Which of the following is created when an HTML attribute is added to an element?</w:t>
        <w:br/>
        <w:br/>
        <w:t>- (A) A text node</w:t>
        <w:br/>
        <w:t>- (B) A comment node</w:t>
        <w:br/>
        <w:t>- (C) An attribute node</w:t>
        <w:br/>
        <w:t>- (D) An element node</w:t>
      </w:r>
    </w:p>
    <w:p>
      <w:r>
        <w:rPr>
          <w:b/>
        </w:rPr>
        <w:t xml:space="preserve">Question 24 (ID: 2.3.8): </w:t>
      </w:r>
      <w:r>
        <w:t>Multiple Choice: Which CSS property combines the definitions of `background-color`, `background-image`, `background-position`, and `background-repeat`?</w:t>
        <w:br/>
        <w:t xml:space="preserve">   - (A) background-combine</w:t>
        <w:br/>
        <w:t xml:space="preserve">   - (B) background</w:t>
        <w:br/>
        <w:t xml:space="preserve">   - (C) background-set</w:t>
        <w:br/>
        <w:t xml:space="preserve">   - (D) background-all</w:t>
      </w:r>
    </w:p>
    <w:p>
      <w:r>
        <w:rPr>
          <w:b/>
        </w:rPr>
        <w:t xml:space="preserve">Question 25 (ID: 2.7.9): </w:t>
      </w:r>
      <w:r>
        <w:t>Multiple Choice: What is the purpose of `flex-basis` in CSS?</w:t>
        <w:br/>
        <w:t xml:space="preserve">   - (A) To specify the maximum size of a flex item</w:t>
        <w:br/>
        <w:t xml:space="preserve">   - (B) To specify the initial size of a flex item before any space distribution</w:t>
        <w:br/>
        <w:t xml:space="preserve">   - (C) To shrink items based on container size</w:t>
        <w:br/>
        <w:t xml:space="preserve">   - (D) To control the flex direction of the container</w:t>
      </w:r>
    </w:p>
    <w:p>
      <w:r>
        <w:rPr>
          <w:b/>
        </w:rPr>
        <w:t xml:space="preserve">Question 26 (ID: 3.3.3): </w:t>
      </w:r>
      <w:r>
        <w:t>Multi-Select: Which of the following are valid comparison operators in JavaScript? (Select all that apply)</w:t>
        <w:br/>
        <w:t>- (A) `===`</w:t>
        <w:br/>
        <w:t>- (B) `!=`</w:t>
        <w:br/>
        <w:t>- (C) `&gt;&lt;`</w:t>
        <w:br/>
        <w:t>- (D) `&lt;=`</w:t>
      </w:r>
    </w:p>
    <w:p>
      <w:r>
        <w:rPr>
          <w:b/>
        </w:rPr>
        <w:t xml:space="preserve">Question 27 (ID: 1.2.10): </w:t>
      </w:r>
      <w:r>
        <w:t>Multiple Choice: Which tag is specifically designed to programmatically access the content?</w:t>
        <w:br/>
        <w:t xml:space="preserve">   - (A) &lt;script&gt;</w:t>
        <w:br/>
        <w:t xml:space="preserve">   - (B) &lt;output&gt;</w:t>
        <w:br/>
        <w:t xml:space="preserve">   - (C) &lt;template&gt;</w:t>
        <w:br/>
        <w:t xml:space="preserve">   - (D) &lt;object&gt;</w:t>
      </w:r>
    </w:p>
    <w:p>
      <w:r>
        <w:rPr>
          <w:b/>
        </w:rPr>
        <w:t xml:space="preserve">Question 28 (ID: 1.4.4): </w:t>
      </w:r>
      <w:r>
        <w:t>Multiple Choice: Which of the following is a proper use of HTML comments?</w:t>
        <w:br/>
        <w:t xml:space="preserve">   - (A) To execute a JavaScript function conditionally</w:t>
        <w:br/>
        <w:t xml:space="preserve">   - (B) To leave notes for other developers within the code</w:t>
        <w:br/>
        <w:t xml:space="preserve">   - (C) To create a hidden text field in a form</w:t>
        <w:br/>
        <w:t xml:space="preserve">   - (D) To style elements differently based on the comment</w:t>
      </w:r>
    </w:p>
    <w:p>
      <w:r>
        <w:rPr>
          <w:b/>
        </w:rPr>
        <w:t xml:space="preserve">Question 29 (ID: 2.1.9): </w:t>
      </w:r>
      <w:r>
        <w:t>Multi-Select: What are the effects of using the '!important' declaration in a CSS rule? (Select all that apply)</w:t>
        <w:br/>
        <w:t xml:space="preserve">   - (A) It increases the priority of the CSS rule.</w:t>
        <w:br/>
        <w:t xml:space="preserve">   - (B) It makes the CSS file larger.</w:t>
        <w:br/>
        <w:t xml:space="preserve">   - (C) It overrides other declarations even if they have higher specificity.</w:t>
        <w:br/>
        <w:t xml:space="preserve">   - (D) It can make debugging and maintenance of CSS more difficult.</w:t>
      </w:r>
    </w:p>
    <w:p>
      <w:r>
        <w:rPr>
          <w:b/>
        </w:rPr>
        <w:t xml:space="preserve">Question 30 (ID: 1.1.9): </w:t>
      </w:r>
      <w:r>
        <w:t>True/False: Every device connected to the Internet must have a unique IP address in the IPv4 or IPv6 standard.</w:t>
      </w:r>
    </w:p>
    <w:p>
      <w:r>
        <w:rPr>
          <w:b/>
        </w:rPr>
        <w:t xml:space="preserve">Question 31 (ID: 4.9.4): </w:t>
      </w:r>
      <w:r>
        <w:t>Multiple Choice: What does the `addEventListener()` method do?</w:t>
        <w:br/>
        <w:br/>
        <w:t>- (A) It triggers an event immediately after a function call.</w:t>
        <w:br/>
        <w:t>- (B) It registers an event handler to respond to a specific event.</w:t>
        <w:br/>
        <w:t>- (C) It removes an event from the DOM.</w:t>
        <w:br/>
        <w:t>- (D) It adds an event to the CSS styling.</w:t>
      </w:r>
    </w:p>
    <w:p>
      <w:r>
        <w:rPr>
          <w:b/>
        </w:rPr>
        <w:t xml:space="preserve">Question 32 (ID: 3.4.10): </w:t>
      </w:r>
      <w:r>
        <w:t>Multi-Select: Which of the following are valid switch statement structures? (Select all that apply)</w:t>
        <w:br/>
        <w:t>- (A) `switch (fruit) { case "apple": eat(); break; case "orange": peel(); break; }`</w:t>
        <w:br/>
        <w:t>- (B) `switch (num) { case 1: one(); case 2: two(); break; }`</w:t>
        <w:br/>
        <w:t>- (C) `switch (day) { case "Monday": rest(); break; default: work(); }`</w:t>
        <w:br/>
        <w:t>- (D) `switch (value) { case true: accept(); default: decline(); }`</w:t>
      </w:r>
    </w:p>
    <w:p>
      <w:r>
        <w:rPr>
          <w:b/>
        </w:rPr>
        <w:t xml:space="preserve">Question 33 (ID: 2.6.2): </w:t>
      </w:r>
      <w:r>
        <w:t>Multiple Choice: When using `position: absolute;`, what happens if no ancestor elements have a position other than `static`?</w:t>
        <w:br/>
        <w:t xml:space="preserve">   - (A) The element is positioned relative to the viewport</w:t>
        <w:br/>
        <w:t xml:space="preserve">   - (B) The element is positioned relative to its parent element</w:t>
        <w:br/>
        <w:t xml:space="preserve">   - (C) The element does not appear on the page</w:t>
        <w:br/>
        <w:t xml:space="preserve">   - (D) The element is positioned relative to the document's root element</w:t>
      </w:r>
    </w:p>
    <w:p>
      <w:r>
        <w:rPr>
          <w:b/>
        </w:rPr>
        <w:t xml:space="preserve">Question 34 (ID: 4.5.3): </w:t>
      </w:r>
      <w:r>
        <w:t>Multiple Choice: What is the effect of adding `box-sizing: border-box` to input fields?</w:t>
        <w:br/>
        <w:br/>
        <w:t>- (A) It includes padding and borders in the element's width and height.</w:t>
        <w:br/>
        <w:t>- (B) It excludes padding and borders from the element's width and height.</w:t>
        <w:br/>
        <w:t>- (C) It adds extra spacing around the element.</w:t>
        <w:br/>
        <w:t>- (D) It removes any styling from the input fields.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Sets the year for the `Date` object to a 4-digit year.</w:t>
      </w:r>
    </w:p>
    <w:p>
      <w:r>
        <w:rPr>
          <w:b/>
        </w:rPr>
        <w:t xml:space="preserve">Answer to Question 2: </w:t>
      </w:r>
      <w:r>
        <w:t>(A) "Hello" will be replaced with "Goodbye"</w:t>
      </w:r>
    </w:p>
    <w:p>
      <w:r>
        <w:rPr>
          <w:b/>
        </w:rPr>
        <w:t xml:space="preserve">Answer to Question 3: </w:t>
      </w:r>
      <w:r>
        <w:t>(D) All of the above</w:t>
      </w:r>
    </w:p>
    <w:p>
      <w:r>
        <w:rPr>
          <w:b/>
        </w:rPr>
        <w:t xml:space="preserve">Answer to Question 4: </w:t>
      </w:r>
      <w:r>
        <w:t>(B) Removes whitespace from both ends of a string.</w:t>
      </w:r>
    </w:p>
    <w:p>
      <w:r>
        <w:rPr>
          <w:b/>
        </w:rPr>
        <w:t xml:space="preserve">Answer to Question 5: </w:t>
      </w:r>
      <w:r>
        <w:t>(A) `*`, (B) `+`, (D) `$`</w:t>
      </w:r>
    </w:p>
    <w:p>
      <w:r>
        <w:rPr>
          <w:b/>
        </w:rPr>
        <w:t xml:space="preserve">Answer to Question 6: </w:t>
      </w:r>
      <w:r>
        <w:t>(A) `substring()`, (B) `substr()`, (C) `slice()`</w:t>
      </w:r>
    </w:p>
    <w:p>
      <w:r>
        <w:rPr>
          <w:b/>
        </w:rPr>
        <w:t xml:space="preserve">Answer to Question 7: </w:t>
      </w:r>
      <w:r>
        <w:t>(B) 11</w:t>
      </w:r>
    </w:p>
    <w:p>
      <w:r>
        <w:rPr>
          <w:b/>
        </w:rPr>
        <w:t xml:space="preserve">Answer to Question 8: </w:t>
      </w:r>
      <w:r>
        <w:t>(A) To match the input against specific patterns such as phone numbers or ZIP codes.</w:t>
      </w:r>
    </w:p>
    <w:p>
      <w:r>
        <w:rPr>
          <w:b/>
        </w:rPr>
        <w:t xml:space="preserve">Answer to Question 9: </w:t>
      </w:r>
      <w:r>
        <w:t>(A) color, (B) background-color, (C) border-color, (D) outline-color</w:t>
      </w:r>
    </w:p>
    <w:p>
      <w:r>
        <w:rPr>
          <w:b/>
        </w:rPr>
        <w:t xml:space="preserve">Answer to Question 10: </w:t>
      </w:r>
      <w:r>
        <w:t>(B) It updates the text inside the element.</w:t>
      </w:r>
    </w:p>
    <w:p>
      <w:r>
        <w:rPr>
          <w:b/>
        </w:rPr>
        <w:t xml:space="preserve">Answer to Question 11: </w:t>
      </w:r>
      <w:r>
        <w:t>(C) `&lt;th&gt;`</w:t>
      </w:r>
    </w:p>
    <w:p>
      <w:r>
        <w:rPr>
          <w:b/>
        </w:rPr>
        <w:t xml:space="preserve">Answer to Question 12: </w:t>
      </w:r>
      <w:r>
        <w:t>(A) Accessible throughout the entire program, (C) Can be declared without `var`, `let`, or `const`, (D) Are properties of the global object in a browser environment.</w:t>
      </w:r>
    </w:p>
    <w:p>
      <w:r>
        <w:rPr>
          <w:b/>
        </w:rPr>
        <w:t xml:space="preserve">Answer to Question 13: </w:t>
      </w:r>
      <w:r>
        <w:t>(B) The variable's value cannot be reassigned</w:t>
      </w:r>
    </w:p>
    <w:p>
      <w:r>
        <w:rPr>
          <w:b/>
        </w:rPr>
        <w:t xml:space="preserve">Answer to Question 14: </w:t>
      </w:r>
      <w:r>
        <w:t>(A) It creates a date on January 1st of that year.</w:t>
      </w:r>
    </w:p>
    <w:p>
      <w:r>
        <w:rPr>
          <w:b/>
        </w:rPr>
        <w:t xml:space="preserve">Answer to Question 15: </w:t>
      </w:r>
      <w:r>
        <w:t>(C) To create a new element node</w:t>
      </w:r>
    </w:p>
    <w:p>
      <w:r>
        <w:rPr>
          <w:b/>
        </w:rPr>
        <w:t xml:space="preserve">Answer to Question 16: </w:t>
      </w:r>
      <w:r>
        <w:t>(A) They loop over all enumerable properties of an object., (C) They can be used to iterate over arrays.</w:t>
      </w:r>
    </w:p>
    <w:p>
      <w:r>
        <w:rPr>
          <w:b/>
        </w:rPr>
        <w:t xml:space="preserve">Answer to Question 17: </w:t>
      </w:r>
      <w:r>
        <w:t>(B) Brendan Eich, 1995</w:t>
      </w:r>
    </w:p>
    <w:p>
      <w:r>
        <w:rPr>
          <w:b/>
        </w:rPr>
        <w:t xml:space="preserve">Answer to Question 18: </w:t>
      </w:r>
      <w:r>
        <w:t>(A) A user action or occurrence detected by the browser</w:t>
      </w:r>
    </w:p>
    <w:p>
      <w:r>
        <w:rPr>
          <w:b/>
        </w:rPr>
        <w:t xml:space="preserve">Answer to Question 19: </w:t>
      </w:r>
      <w:r>
        <w:t>(C) A ReferenceError is thrown.</w:t>
      </w:r>
    </w:p>
    <w:p>
      <w:r>
        <w:rPr>
          <w:b/>
        </w:rPr>
        <w:t xml:space="preserve">Answer to Question 20: </w:t>
      </w:r>
      <w:r>
        <w:t>(B) &lt;li&gt;</w:t>
      </w:r>
    </w:p>
    <w:p>
      <w:r>
        <w:rPr>
          <w:b/>
        </w:rPr>
        <w:t xml:space="preserve">Answer to Question 21: </w:t>
      </w:r>
      <w:r>
        <w:t>(B) A programming style where code runs in response to events</w:t>
      </w:r>
    </w:p>
    <w:p>
      <w:r>
        <w:rPr>
          <w:b/>
        </w:rPr>
        <w:t xml:space="preserve">Answer to Question 22: </w:t>
      </w:r>
      <w:r>
        <w:t>False</w:t>
      </w:r>
    </w:p>
    <w:p>
      <w:r>
        <w:rPr>
          <w:b/>
        </w:rPr>
        <w:t xml:space="preserve">Answer to Question 23: </w:t>
      </w:r>
      <w:r>
        <w:t>(C) An attribute node</w:t>
      </w:r>
    </w:p>
    <w:p>
      <w:r>
        <w:rPr>
          <w:b/>
        </w:rPr>
        <w:t xml:space="preserve">Answer to Question 24: </w:t>
      </w:r>
      <w:r>
        <w:t>(B) background</w:t>
      </w:r>
    </w:p>
    <w:p>
      <w:r>
        <w:rPr>
          <w:b/>
        </w:rPr>
        <w:t xml:space="preserve">Answer to Question 25: </w:t>
      </w:r>
      <w:r>
        <w:t>(B) To specify the initial size of a flex item before any space distribution</w:t>
      </w:r>
    </w:p>
    <w:p>
      <w:r>
        <w:rPr>
          <w:b/>
        </w:rPr>
        <w:t xml:space="preserve">Answer to Question 26: </w:t>
      </w:r>
      <w:r>
        <w:t>(A) `===`, (B) `!=`, (D) `&lt;=`</w:t>
      </w:r>
    </w:p>
    <w:p>
      <w:r>
        <w:rPr>
          <w:b/>
        </w:rPr>
        <w:t xml:space="preserve">Answer to Question 27: </w:t>
      </w:r>
      <w:r>
        <w:t>(A) &lt;script&gt;</w:t>
      </w:r>
    </w:p>
    <w:p>
      <w:r>
        <w:rPr>
          <w:b/>
        </w:rPr>
        <w:t xml:space="preserve">Answer to Question 28: </w:t>
      </w:r>
      <w:r>
        <w:t>(B) To leave notes for other developers within the code</w:t>
      </w:r>
    </w:p>
    <w:p>
      <w:r>
        <w:rPr>
          <w:b/>
        </w:rPr>
        <w:t xml:space="preserve">Answer to Question 29: </w:t>
      </w:r>
      <w:r>
        <w:t>(A) It increases the priority of the CSS rule, (C) It overrides other declarations even if they have higher specificity, (D) It can make debugging and maintenance of CSS more difficult.</w:t>
      </w:r>
    </w:p>
    <w:p>
      <w:r>
        <w:rPr>
          <w:b/>
        </w:rPr>
        <w:t xml:space="preserve">Answer to Question 30: </w:t>
      </w:r>
      <w:r>
        <w:t>True</w:t>
      </w:r>
    </w:p>
    <w:p>
      <w:r>
        <w:rPr>
          <w:b/>
        </w:rPr>
        <w:t xml:space="preserve">Answer to Question 31: </w:t>
      </w:r>
      <w:r>
        <w:t>(B) It registers an event handler to respond to a specific event.</w:t>
      </w:r>
    </w:p>
    <w:p>
      <w:r>
        <w:rPr>
          <w:b/>
        </w:rPr>
        <w:t xml:space="preserve">Answer to Question 32: </w:t>
      </w:r>
      <w:r>
        <w:t>(A), (C)</w:t>
      </w:r>
    </w:p>
    <w:p>
      <w:r>
        <w:rPr>
          <w:b/>
        </w:rPr>
        <w:t xml:space="preserve">Answer to Question 33: </w:t>
      </w:r>
      <w:r>
        <w:t>(A) The element is positioned relative to the viewport</w:t>
      </w:r>
    </w:p>
    <w:p>
      <w:r>
        <w:rPr>
          <w:b/>
        </w:rPr>
        <w:t xml:space="preserve">Answer to Question 34: </w:t>
      </w:r>
      <w:r>
        <w:t>(A) It includes padding and borders in the element's width and height.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