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7</w:t>
      </w:r>
    </w:p>
    <w:p>
      <w:r>
        <w:rPr>
          <w:b/>
        </w:rPr>
        <w:t xml:space="preserve">Question 1 (ID: 1.7.3): </w:t>
      </w:r>
      <w:r>
        <w:t>True/False: The `mailto:` URL scheme in an `&lt;a&gt;` tag's href attribute is used to link to another webpage.</w:t>
      </w:r>
    </w:p>
    <w:p>
      <w:r>
        <w:rPr>
          <w:b/>
        </w:rPr>
        <w:t xml:space="preserve">Question 2 (ID: 3.6.3): </w:t>
      </w:r>
      <w:r>
        <w:t>Multi-Select: Which of the following are valid ways to call a function in JavaScript? (Select all that apply)</w:t>
        <w:br/>
        <w:br/>
        <w:t>- (A) myFunc()</w:t>
        <w:br/>
        <w:t>- (B) call myFunc()</w:t>
        <w:br/>
        <w:t>- (C) myFunc(3, 4)</w:t>
        <w:br/>
        <w:t>- (D) myFunc;</w:t>
      </w:r>
    </w:p>
    <w:p>
      <w:r>
        <w:rPr>
          <w:b/>
        </w:rPr>
        <w:t xml:space="preserve">Question 3 (ID: 1.9.1): </w:t>
      </w:r>
      <w:r>
        <w:t>True/False: The `&lt;table&gt;` tag is used for creating structured layouts for web pages.</w:t>
      </w:r>
    </w:p>
    <w:p>
      <w:r>
        <w:rPr>
          <w:b/>
        </w:rPr>
        <w:t xml:space="preserve">Question 4 (ID: 4.2.3): </w:t>
      </w:r>
      <w:r>
        <w:t>Multi-Select: Which of the following characters are considered special characters in regular expressions? (Select all that apply)</w:t>
        <w:br/>
        <w:br/>
        <w:t>- (A) `*`</w:t>
        <w:br/>
        <w:t>- (B) `+`</w:t>
        <w:br/>
        <w:t>- (C) `/`</w:t>
        <w:br/>
        <w:t>- (D) `$`</w:t>
      </w:r>
    </w:p>
    <w:p>
      <w:r>
        <w:rPr>
          <w:b/>
        </w:rPr>
        <w:t xml:space="preserve">Question 5 (ID: 3.4.1): </w:t>
      </w:r>
      <w:r>
        <w:t>Multiple Choice: Which of the following is considered a falsy value in JavaScript?</w:t>
        <w:br/>
        <w:t xml:space="preserve">   - (A) "0"</w:t>
        <w:br/>
        <w:t xml:space="preserve">   - (B) 1</w:t>
        <w:br/>
        <w:t xml:space="preserve">   - (C) 0</w:t>
        <w:br/>
        <w:t xml:space="preserve">   - (D) "false"</w:t>
      </w:r>
    </w:p>
    <w:p>
      <w:r>
        <w:rPr>
          <w:b/>
        </w:rPr>
        <w:t xml:space="preserve">Question 6 (ID: 4.10.10): </w:t>
      </w:r>
      <w:r>
        <w:t>Multiple Choice: What is the purpose of the CSS Object Model (CSSOM)?</w:t>
        <w:br/>
        <w:br/>
        <w:t>- (A) To provide APIs for accessing and manipulating CSS styles via JavaScript.</w:t>
        <w:br/>
        <w:t>- (B) To store JavaScript functions.</w:t>
        <w:br/>
        <w:t>- (C) To create HTML elements.</w:t>
        <w:br/>
        <w:t>- (D) To validate CSS properties.</w:t>
      </w:r>
    </w:p>
    <w:p>
      <w:r>
        <w:rPr>
          <w:b/>
        </w:rPr>
        <w:t xml:space="preserve">Question 7 (ID: 1.4.9): </w:t>
      </w:r>
      <w:r>
        <w:t>True/False: It is considered good practice to use comments to explain complex parts of the code.</w:t>
      </w:r>
    </w:p>
    <w:p>
      <w:r>
        <w:rPr>
          <w:b/>
        </w:rPr>
        <w:t xml:space="preserve">Question 8 (ID: 3.7.2): </w:t>
      </w:r>
      <w:r>
        <w:t>Multiple Choice: In JavaScript, what type of scope does a variable declared with `var` inside a function have?</w:t>
        <w:br/>
        <w:br/>
        <w:t>- (A) Global scope</w:t>
        <w:br/>
        <w:t>- (B) Block scope</w:t>
        <w:br/>
        <w:t>- (C) Function scope</w:t>
        <w:br/>
        <w:t>- (D) Lexical scope</w:t>
      </w:r>
    </w:p>
    <w:p>
      <w:r>
        <w:rPr>
          <w:b/>
        </w:rPr>
        <w:t xml:space="preserve">Question 9 (ID: 4.11.6): </w:t>
      </w:r>
      <w:r>
        <w:t>Multiple Choice: What is the output of the following validation code?</w:t>
        <w:br/>
        <w:br/>
        <w:t>```html</w:t>
        <w:br/>
        <w:t>&lt;input type="text" id="zipCode" pattern="\d{5}" required&gt;</w:t>
        <w:br/>
        <w:t>(A) It checks that the input is a 5-digit number and is required.</w:t>
        <w:br/>
        <w:t>(B) It checks that the input is exactly 5 letters.</w:t>
        <w:br/>
        <w:t>(C) It checks that the input can be a number or letters.</w:t>
        <w:br/>
        <w:t>(D) It does not perform any validation.</w:t>
      </w:r>
    </w:p>
    <w:p>
      <w:r>
        <w:rPr>
          <w:b/>
        </w:rPr>
        <w:t xml:space="preserve">Question 10 (ID: 4.10.8): </w:t>
      </w:r>
      <w:r>
        <w:t>Multiple Choice: Which CSS property is modified in the following code?</w:t>
        <w:br/>
        <w:br/>
        <w:t>document.getElementById("box").style.backgroundColor = "blue";</w:t>
        <w:br/>
        <w:br/>
        <w:t>- (A) `background-color`</w:t>
        <w:br/>
        <w:t>- (B) `color`</w:t>
        <w:br/>
        <w:t>- (C) `border-color`</w:t>
        <w:br/>
        <w:t>- (D) `width`</w:t>
      </w:r>
    </w:p>
    <w:p>
      <w:r>
        <w:rPr>
          <w:b/>
        </w:rPr>
        <w:t xml:space="preserve">Question 11 (ID: 4.7.6): </w:t>
      </w:r>
      <w:r>
        <w:t>Multiple Choice: What happens when you modify the `textContent` property of a DOM element?</w:t>
        <w:br/>
        <w:br/>
        <w:t>- (A) It replaces the element with a new element.</w:t>
        <w:br/>
        <w:t>- (B) It updates the text inside the element.</w:t>
        <w:br/>
        <w:t>- (C) It changes the element's CSS styling.</w:t>
        <w:br/>
        <w:t>- (D) It removes the element from the DOM.</w:t>
      </w:r>
    </w:p>
    <w:p>
      <w:r>
        <w:rPr>
          <w:b/>
        </w:rPr>
        <w:t xml:space="preserve">Question 12 (ID: 2.2.8): </w:t>
      </w:r>
      <w:r>
        <w:t>Multi-Select: Which statements are true about ID selectors? (Select all that apply)</w:t>
        <w:br/>
        <w:t xml:space="preserve">   - (A) They can be used on more than one element per page.</w:t>
        <w:br/>
        <w:t xml:space="preserve">   - (B) They are unique to a single element on a page.</w:t>
        <w:br/>
        <w:t xml:space="preserve">   - (C) They have higher specificity than class selectors.</w:t>
        <w:br/>
        <w:t xml:space="preserve">   - (D) They are denoted by a period (.)</w:t>
      </w:r>
    </w:p>
    <w:p>
      <w:r>
        <w:rPr>
          <w:b/>
        </w:rPr>
        <w:t xml:space="preserve">Question 13 (ID: 3.4.7): </w:t>
      </w:r>
      <w:r>
        <w:t>Multiple Choice: What is the main difference between using a switch statement and an if-else chain?</w:t>
        <w:br/>
        <w:t>- (A) Switch uses strict equality (===) while if-else does not</w:t>
        <w:br/>
        <w:t>- (B) If-else can only evaluate strings while switch can evaluate numbers</w:t>
        <w:br/>
        <w:t>- (C) If-else is faster in execution than switch</w:t>
        <w:br/>
        <w:t>- (D) Switch allows for more flexible comparisons than if-else</w:t>
      </w:r>
    </w:p>
    <w:p>
      <w:r>
        <w:rPr>
          <w:b/>
        </w:rPr>
        <w:t xml:space="preserve">Question 14 (ID: 1.3.2): </w:t>
      </w:r>
      <w:r>
        <w:t>Multiple Choice: What is the purpose of the &lt;p&gt; tag in an HTML document?</w:t>
        <w:br/>
        <w:t xml:space="preserve">   - (A) To define a line break</w:t>
        <w:br/>
        <w:t xml:space="preserve">   - (B) To emphasize text</w:t>
        <w:br/>
        <w:t xml:space="preserve">   - (C) To create a paragraph</w:t>
        <w:br/>
        <w:t xml:space="preserve">   - (D) To insert an image</w:t>
      </w:r>
    </w:p>
    <w:p>
      <w:r>
        <w:rPr>
          <w:b/>
        </w:rPr>
        <w:t xml:space="preserve">Question 15 (ID: 1.9.3): </w:t>
      </w:r>
      <w:r>
        <w:t>True/False: The `&lt;caption&gt;` tag must appear after the table rows.</w:t>
      </w:r>
    </w:p>
    <w:p>
      <w:r>
        <w:rPr>
          <w:b/>
        </w:rPr>
        <w:t xml:space="preserve">Question 16 (ID: 1.3.4): </w:t>
      </w:r>
      <w:r>
        <w:t>Multiple Choice: How do browsers typically display paragraphs?</w:t>
        <w:br/>
        <w:t xml:space="preserve">   - (A) With no spacing between paragraphs</w:t>
        <w:br/>
        <w:t xml:space="preserve">   - (B) With extra spacing above and below paragraphs</w:t>
        <w:br/>
        <w:t xml:space="preserve">   - (C) By indenting the first line of each paragraph</w:t>
        <w:br/>
        <w:t xml:space="preserve">   - (D) By making the text bold</w:t>
      </w:r>
    </w:p>
    <w:p>
      <w:r>
        <w:rPr>
          <w:b/>
        </w:rPr>
        <w:t xml:space="preserve">Question 17 (ID: 1.2.6): </w:t>
      </w:r>
      <w:r>
        <w:t>True/False: The &lt;aside&gt; tag is used to denote content that is tangentially related to the content around it.</w:t>
      </w:r>
    </w:p>
    <w:p>
      <w:r>
        <w:rPr>
          <w:b/>
        </w:rPr>
        <w:t xml:space="preserve">Question 18 (ID: 1.5.8): </w:t>
      </w:r>
      <w:r>
        <w:t>True/False: The dimensions specified in the &lt;img&gt; tag always override the natural size of the image.</w:t>
      </w:r>
    </w:p>
    <w:p>
      <w:r>
        <w:rPr>
          <w:b/>
        </w:rPr>
        <w:t xml:space="preserve">Question 19 (ID: 2.4.7): </w:t>
      </w:r>
      <w:r>
        <w:t>Multiple Choice: What does the `font-variant` property affect?</w:t>
        <w:br/>
        <w:t xml:space="preserve">   - (A) The transformation of text to uppercase or lowercase</w:t>
        <w:br/>
        <w:t xml:space="preserve">   - (B) The embellishment of text like underlining</w:t>
        <w:br/>
        <w:t xml:space="preserve">   - (C) The presentation of lowercase letters as small capitals</w:t>
        <w:br/>
        <w:t xml:space="preserve">   - (D) The alignment of text</w:t>
      </w:r>
    </w:p>
    <w:p>
      <w:r>
        <w:rPr>
          <w:b/>
        </w:rPr>
        <w:t xml:space="preserve">Question 20 (ID: 3.6.6): </w:t>
      </w:r>
      <w:r>
        <w:t>Multiple Choice: What is the default value returned by a function if there is no explicit return statement?</w:t>
        <w:br/>
        <w:br/>
        <w:t>- (A) 0</w:t>
        <w:br/>
        <w:t>- (B) null</w:t>
        <w:br/>
        <w:t>- (C) undefined</w:t>
        <w:br/>
        <w:t>- (D) An error is thrown</w:t>
      </w:r>
    </w:p>
    <w:p>
      <w:r>
        <w:rPr>
          <w:b/>
        </w:rPr>
        <w:t xml:space="preserve">Question 21 (ID: 1.1.2): </w:t>
      </w:r>
      <w:r>
        <w:t>Multiple Choice: What is the maximum number in any single part of an IPv4 address?</w:t>
        <w:br/>
        <w:t xml:space="preserve">   - (A) 100</w:t>
        <w:br/>
        <w:t xml:space="preserve">   - (B) 255</w:t>
        <w:br/>
        <w:t xml:space="preserve">   - (C) 500</w:t>
        <w:br/>
        <w:t xml:space="preserve">   - (D) 1024</w:t>
      </w:r>
    </w:p>
    <w:p>
      <w:r>
        <w:rPr>
          <w:b/>
        </w:rPr>
        <w:t xml:space="preserve">Question 22 (ID: 4.11.10): </w:t>
      </w:r>
      <w:r>
        <w:t>Multiple Choice: How does the maxlength attribute help with form validation?</w:t>
        <w:br/>
        <w:br/>
        <w:t>(A) It limits the number of characters a user can enter into a field.</w:t>
        <w:br/>
        <w:t>(B) It prevents users from submitting the form.</w:t>
        <w:br/>
        <w:t>(C) It automatically corrects the length of input.</w:t>
        <w:br/>
        <w:t>(D) It replaces the entered text with a default value.)</w:t>
      </w:r>
    </w:p>
    <w:p>
      <w:r>
        <w:rPr>
          <w:b/>
        </w:rPr>
        <w:t xml:space="preserve">Question 23 (ID: 4.11.5): </w:t>
      </w:r>
      <w:r>
        <w:t>Multiple Choice: What happens if a form input field is marked as `required` but left empty when submitting the form?</w:t>
        <w:br/>
        <w:br/>
        <w:t>- (A) The form will not submit, and the field will be highlighted as invalid.</w:t>
        <w:br/>
        <w:t>- (B) The form will submit with an empty value.</w:t>
        <w:br/>
        <w:t>- (C) The form will automatically fill in the required field.</w:t>
        <w:br/>
        <w:t>- (D) The form will be submitted, but a warning will be shown.</w:t>
      </w:r>
    </w:p>
    <w:p>
      <w:r>
        <w:rPr>
          <w:b/>
        </w:rPr>
        <w:t xml:space="preserve">Question 24 (ID: 3.11.1): </w:t>
      </w:r>
      <w:r>
        <w:t>Multiple Choice: What does the `charAt()` method do in JavaScript?</w:t>
        <w:br/>
        <w:br/>
        <w:t>- (A) Returns the character at the specified index in a string.</w:t>
        <w:br/>
        <w:t>- (B) Returns the Unicode value of a character.</w:t>
        <w:br/>
        <w:t>- (C) Converts the character at the specified index to uppercase.</w:t>
        <w:br/>
        <w:t>- (D) Removes the character at the specified index.</w:t>
      </w:r>
    </w:p>
    <w:p>
      <w:r>
        <w:rPr>
          <w:b/>
        </w:rPr>
        <w:t xml:space="preserve">Question 25 (ID: 2.1.2): </w:t>
      </w:r>
      <w:r>
        <w:t>Multiple Choice: Which CSS property is used to change the text color of an element?</w:t>
        <w:br/>
        <w:t xml:space="preserve">   - (A) color</w:t>
        <w:br/>
        <w:t xml:space="preserve">   - (B) background-color</w:t>
        <w:br/>
        <w:t xml:space="preserve">   - (C) font-style</w:t>
        <w:br/>
        <w:t xml:space="preserve">   - (D) text-decoration</w:t>
      </w:r>
    </w:p>
    <w:p>
      <w:r>
        <w:rPr>
          <w:b/>
        </w:rPr>
        <w:t xml:space="preserve">Question 26 (ID: 2.6.3): </w:t>
      </w:r>
      <w:r>
        <w:t>Multi-Select: Which positioning values remove an element from the normal document flow? (Select all that apply)</w:t>
        <w:br/>
        <w:t xml:space="preserve">   - (A) `position: absolute;`</w:t>
        <w:br/>
        <w:t xml:space="preserve">   - (B) `position: relative;`</w:t>
        <w:br/>
        <w:t xml:space="preserve">   - (C) `position: fixed;`</w:t>
        <w:br/>
        <w:t xml:space="preserve">   - (D) `position: sticky;`</w:t>
      </w:r>
    </w:p>
    <w:p>
      <w:r>
        <w:rPr>
          <w:b/>
        </w:rPr>
        <w:t xml:space="preserve">Question 27 (ID: 3.6.4): </w:t>
      </w:r>
      <w:r>
        <w:t>Multiple Choice: Which of the following is the correct way to return a value from a function?</w:t>
        <w:br/>
        <w:br/>
        <w:t>- (A) output()</w:t>
        <w:br/>
        <w:t>- (B) return</w:t>
        <w:br/>
        <w:t>- (C) return value;</w:t>
        <w:br/>
        <w:t>- (D) output value;</w:t>
      </w:r>
    </w:p>
    <w:p>
      <w:r>
        <w:rPr>
          <w:b/>
        </w:rPr>
        <w:t xml:space="preserve">Question 28 (ID: 3.8.1): </w:t>
      </w:r>
      <w:r>
        <w:t>Multiple Choice: What is the result of the following code?</w:t>
        <w:br/>
        <w:br/>
        <w:t>```javascript</w:t>
        <w:br/>
        <w:t>let scores = [6, 15, 8];</w:t>
        <w:br/>
        <w:t>console.log(scores[1]);</w:t>
        <w:br/>
        <w:t>(A) 6</w:t>
        <w:br/>
        <w:t>(B) 15</w:t>
        <w:br/>
        <w:t>(C) 8</w:t>
        <w:br/>
        <w:t>(D) undefined</w:t>
      </w:r>
    </w:p>
    <w:p>
      <w:r>
        <w:rPr>
          <w:b/>
        </w:rPr>
        <w:t xml:space="preserve">Question 29 (ID: 4.3.5): </w:t>
      </w:r>
      <w:r>
        <w:t>Multiple Choice: What does the `enctype` attribute do in a form element?</w:t>
        <w:br/>
        <w:br/>
        <w:t>- (A) It specifies how the form data should be encoded when submitted.</w:t>
        <w:br/>
        <w:t>- (B) It specifies the URL where the form should be submitted.</w:t>
        <w:br/>
        <w:t>- (C) It specifies the HTTP method to use when submitting the form.</w:t>
        <w:br/>
        <w:t>- (D) It formats the form data as JSON.</w:t>
      </w:r>
    </w:p>
    <w:p>
      <w:r>
        <w:rPr>
          <w:b/>
        </w:rPr>
        <w:t xml:space="preserve">Question 30 (ID: 3.7.3): </w:t>
      </w:r>
      <w:r>
        <w:t>Multi-Select: Which of the following statements about `let` and `var` are true? (Select all that apply)</w:t>
        <w:br/>
        <w:br/>
        <w:t>- (A) Variables declared with `let` are not hoisted.</w:t>
        <w:br/>
        <w:t>- (B) Variables declared with `var` are hoisted.</w:t>
        <w:br/>
        <w:t>- (C) Variables declared with `let` have block scope.</w:t>
        <w:br/>
        <w:t>- (D) Variables declared with `var` have function scope.</w:t>
      </w:r>
    </w:p>
    <w:p>
      <w:r>
        <w:rPr>
          <w:b/>
        </w:rPr>
        <w:t xml:space="preserve">Question 31 (ID: 1.1.1): </w:t>
      </w:r>
      <w:r>
        <w:t>True/False: An IP address can consist of any four numbers between 1 and 1000.</w:t>
      </w:r>
    </w:p>
    <w:p>
      <w:r>
        <w:rPr>
          <w:b/>
        </w:rPr>
        <w:t xml:space="preserve">Question 32 (ID: 1.1.4): </w:t>
      </w:r>
      <w:r>
        <w:t>True/False: IPv6 uses 128-bit addresses to allow for a greater number of unique IP addresses compared to IPv4.</w:t>
      </w:r>
    </w:p>
    <w:p>
      <w:r>
        <w:rPr>
          <w:b/>
        </w:rPr>
        <w:t xml:space="preserve">Question 33 (ID: 3.7.9): </w:t>
      </w:r>
      <w:r>
        <w:t>Multiple Choice: In the following code, which variables are in scope inside the if block?</w:t>
        <w:br/>
        <w:br/>
        <w:t>javascript</w:t>
        <w:br/>
        <w:t>let a = 10;</w:t>
        <w:br/>
        <w:t>function checkScope() {</w:t>
        <w:br/>
        <w:t xml:space="preserve">  var b = 20;</w:t>
        <w:br/>
        <w:t xml:space="preserve">  if (true) {</w:t>
        <w:br/>
        <w:t xml:space="preserve">    let c = 30;</w:t>
        <w:br/>
        <w:t xml:space="preserve">    console.log(a);</w:t>
        <w:br/>
        <w:t xml:space="preserve">    console.log(b);</w:t>
        <w:br/>
        <w:t xml:space="preserve">    console.log(c);</w:t>
        <w:br/>
        <w:t xml:space="preserve">  }</w:t>
        <w:br/>
        <w:t>}</w:t>
        <w:br/>
        <w:t>checkScope();</w:t>
        <w:br/>
        <w:t>(A) Only a</w:t>
        <w:br/>
        <w:t>(B) Only c</w:t>
        <w:br/>
        <w:t>(C) a, b, and c</w:t>
        <w:br/>
        <w:t>(D) Only a and b</w:t>
      </w:r>
    </w:p>
    <w:p>
      <w:r>
        <w:rPr>
          <w:b/>
        </w:rPr>
        <w:t xml:space="preserve">Question 34 (ID: 2.1.4): </w:t>
      </w:r>
      <w:r>
        <w:t>Multi-Select: Which of the following are valid ways to integrate CSS into a webpage? (Select all that apply)</w:t>
        <w:br/>
        <w:t xml:space="preserve">   - (A) Inline styles</w:t>
        <w:br/>
        <w:t xml:space="preserve">   - (B) Internal stylesheets</w:t>
        <w:br/>
        <w:t xml:space="preserve">   - (C) External stylesheets</w:t>
        <w:br/>
        <w:t xml:space="preserve">   - (D) Importing CSS via JavaScript</w:t>
      </w:r>
    </w:p>
    <w:p>
      <w:r>
        <w:rPr>
          <w:b/>
        </w:rPr>
        <w:t xml:space="preserve">Question 35 (ID: 1.1.8): </w:t>
      </w:r>
      <w:r>
        <w:t>Multiple Choice: Which version of IP is used to create a private network?</w:t>
        <w:br/>
        <w:t xml:space="preserve">   - (A) IPv3</w:t>
        <w:br/>
        <w:t xml:space="preserve">   - (B) IPv4</w:t>
        <w:br/>
        <w:t xml:space="preserve">   - (C) IPv6</w:t>
        <w:br/>
        <w:t xml:space="preserve">   - (D) IPv8</w:t>
      </w:r>
    </w:p>
    <w:p>
      <w:r>
        <w:rPr>
          <w:b/>
        </w:rPr>
        <w:t xml:space="preserve">Question 36 (ID: 4.10.1): </w:t>
      </w:r>
      <w:r>
        <w:t>Multiple Choice: Which JavaScript method is used to get the value of an element's CSS property?</w:t>
        <w:br/>
        <w:br/>
        <w:t>- (A) `getPropertyValue()`</w:t>
        <w:br/>
        <w:t>- (B) `setProperty()`</w:t>
        <w:br/>
        <w:t>- (C) `removeProperty()`</w:t>
        <w:br/>
        <w:t>- (D) `querySelector()`</w:t>
      </w:r>
    </w:p>
    <w:p>
      <w:r>
        <w:rPr>
          <w:b/>
        </w:rPr>
        <w:t xml:space="preserve">Question 37 (ID: 4.9.1): </w:t>
      </w:r>
      <w:r>
        <w:t>Multiple Choice: What is an event in JavaScript?</w:t>
        <w:br/>
        <w:br/>
        <w:t>- (A) A user action or occurrence detected by the browser</w:t>
        <w:br/>
        <w:t>- (B) A method to style HTML elements</w:t>
        <w:br/>
        <w:t>- (C) A type of variable in JavaScript</w:t>
        <w:br/>
        <w:t>- (D) A function that loads the page</w:t>
      </w:r>
    </w:p>
    <w:p>
      <w:r>
        <w:rPr>
          <w:b/>
        </w:rPr>
        <w:t xml:space="preserve">Question 38 (ID: 4.7.7): </w:t>
      </w:r>
      <w:r>
        <w:t>Multi-Select: Which of the following methods are used to search for nodes in the DOM? (Select all that apply)</w:t>
        <w:br/>
        <w:br/>
        <w:t>- (A) `document.getElementById()`</w:t>
        <w:br/>
        <w:t>- (B) `document.querySelector()`</w:t>
        <w:br/>
        <w:t>- (C) `document.createTextNode()`</w:t>
        <w:br/>
        <w:t>- (D) `document.getElementsByTagName()`</w:t>
      </w:r>
    </w:p>
    <w:p>
      <w:r>
        <w:rPr>
          <w:b/>
        </w:rPr>
        <w:t xml:space="preserve">Question 39 (ID: 4.9.7): </w:t>
      </w:r>
      <w:r>
        <w:t>Multi-Select: Which of the following are valid ways to register an event handler in JavaScript? (Select all that apply)</w:t>
        <w:br/>
        <w:br/>
        <w:t>- (A) Embedding the event handler in the HTML as an attribute</w:t>
        <w:br/>
        <w:t>- (B) Using `addEventListener()`</w:t>
        <w:br/>
        <w:t>- (C) Overwriting the event property on a DOM node</w:t>
        <w:br/>
        <w:t>- (D) Using the CSS `event-handler` property</w:t>
      </w:r>
    </w:p>
    <w:p>
      <w:r>
        <w:rPr>
          <w:b/>
        </w:rPr>
        <w:t xml:space="preserve">Question 40 (ID: 2.2.3): </w:t>
      </w:r>
      <w:r>
        <w:t>Multi-Select: Which of the following are true about class selectors? (Select all that apply)</w:t>
        <w:br/>
        <w:t xml:space="preserve">   - (A) They can be used to style multiple elements simultaneously.</w:t>
        <w:br/>
        <w:t xml:space="preserve">   - (B) They must be unique within a page.</w:t>
        <w:br/>
        <w:t xml:space="preserve">   - (C) They are represented by a period (.) prefix.</w:t>
        <w:br/>
        <w:t xml:space="preserve">   - (D) They have higher specificity than element selectors.</w:t>
      </w:r>
    </w:p>
    <w:p>
      <w:r>
        <w:rPr>
          <w:b/>
        </w:rPr>
        <w:t xml:space="preserve">Question 41 (ID: 4.6.7): </w:t>
      </w:r>
      <w:r>
        <w:t>Multiple Choice: What is the window object in JavaScript?</w:t>
        <w:br/>
        <w:br/>
        <w:t>- (A) It represents the browser's window or frame that displays the document.</w:t>
        <w:br/>
        <w:t>- (B) It represents an HTML element in the DOM.</w:t>
        <w:br/>
        <w:t>- (C) It is a method for creating pop-up windows.</w:t>
        <w:br/>
        <w:t>- (D) It is a method for closing a webpage.</w:t>
      </w:r>
    </w:p>
    <w:p>
      <w:r>
        <w:rPr>
          <w:b/>
        </w:rPr>
        <w:t xml:space="preserve">Question 42 (ID: 3.7.8): </w:t>
      </w:r>
      <w:r>
        <w:t>Multiple Choice: What happens when you declare a variable without var, let, or const inside a function?</w:t>
        <w:br/>
        <w:br/>
        <w:t>(A) It becomes a local variable.</w:t>
        <w:br/>
        <w:t>(B) It becomes a block-scoped variable.</w:t>
        <w:br/>
        <w:t>(C) It becomes a global variable.</w:t>
        <w:br/>
        <w:t>(D) It throws an error.</w:t>
      </w:r>
    </w:p>
    <w:p>
      <w:r>
        <w:rPr>
          <w:b/>
        </w:rPr>
        <w:t xml:space="preserve">Question 43 (ID: 3.7.4): </w:t>
      </w:r>
      <w:r>
        <w:t>Multiple Choice: What happens when you try to access a `let` variable before it has been declared?</w:t>
        <w:br/>
        <w:br/>
        <w:t>- (A) The variable is undefined.</w:t>
        <w:br/>
        <w:t>- (B) The variable is set to `null`.</w:t>
        <w:br/>
        <w:t>- (C) A ReferenceError is thrown.</w:t>
        <w:br/>
        <w:t>- (D) It automatically assigns a default value.</w:t>
      </w:r>
    </w:p>
    <w:p>
      <w:r>
        <w:rPr>
          <w:b/>
        </w:rPr>
        <w:t xml:space="preserve">Question 44 (ID: 1.3.5): </w:t>
      </w:r>
      <w:r>
        <w:t>True/False: Adding extra spaces within the text in an HTML document will affect the spacing between words in most web browsers.</w:t>
      </w:r>
    </w:p>
    <w:p>
      <w:r>
        <w:rPr>
          <w:b/>
        </w:rPr>
        <w:t xml:space="preserve">Question 45 (ID: 4.3.9): </w:t>
      </w:r>
      <w:r>
        <w:t>Multi-Select: Which of the following input types are valid in an HTML form? (Select all that apply)</w:t>
        <w:br/>
        <w:br/>
        <w:t>- (A) text</w:t>
        <w:br/>
        <w:t>- (B) password</w:t>
        <w:br/>
        <w:t>- (C) file</w:t>
        <w:br/>
        <w:t>- (D) hyperlink</w:t>
      </w:r>
    </w:p>
    <w:p>
      <w:r>
        <w:rPr>
          <w:b/>
        </w:rPr>
        <w:t xml:space="preserve">Question 46 (ID: 4.9.10): </w:t>
      </w:r>
      <w:r>
        <w:t>Multiple Choice: What does the `stopPropagation()` method do in an event handler?</w:t>
        <w:br/>
        <w:br/>
        <w:t>- (A) It prevents further propagation of the current event in the capturing or bubbling phase.</w:t>
        <w:br/>
        <w:t>- (B) It stops the current event from completing.</w:t>
        <w:br/>
        <w:t>- (C) It cancels the event and removes all listeners.</w:t>
        <w:br/>
        <w:t>- (D) It triggers the event multiple times.</w:t>
      </w:r>
    </w:p>
    <w:p>
      <w:r>
        <w:rPr>
          <w:b/>
        </w:rPr>
        <w:t xml:space="preserve">Question 47 (ID: 4.4.4): </w:t>
      </w:r>
      <w:r>
        <w:t>Multiple Choice: What does the `for` attribute in a `&lt;label&gt;` tag do?</w:t>
        <w:br/>
        <w:br/>
        <w:t>- (A) Associates the label with a specific form element using the element's `id`.</w:t>
        <w:br/>
        <w:t>- (B) Makes the label clickable.</w:t>
        <w:br/>
        <w:t>- (C) Specifies the form's action URL.</w:t>
        <w:br/>
        <w:t>- (D) Makes the label submit the form when clicked.</w:t>
      </w:r>
    </w:p>
    <w:p>
      <w:r>
        <w:rPr>
          <w:b/>
        </w:rPr>
        <w:t xml:space="preserve">Question 48 (ID: 4.1.10): </w:t>
      </w:r>
      <w:r>
        <w:t>Multiple Choice: Which of the following methods can be used to get the day of the week from a `Date` object?</w:t>
        <w:br/>
        <w:br/>
        <w:t>- (A) `getWeekDay()`</w:t>
        <w:br/>
        <w:t>- (B) `getDay()`</w:t>
        <w:br/>
        <w:t>- (C) `getDate()`</w:t>
        <w:br/>
        <w:t>- (D) `getFullDay()`</w:t>
      </w:r>
    </w:p>
    <w:p>
      <w:r>
        <w:rPr>
          <w:b/>
        </w:rPr>
        <w:t xml:space="preserve">Question 49 (ID: 3.5.6): </w:t>
      </w:r>
      <w:r>
        <w:t>Multiple Choice: What is the output of the following code?</w:t>
        <w:br/>
        <w:t xml:space="preserve">let count = 10; do { </w:t>
        <w:br/>
        <w:t xml:space="preserve">    console.log(count); count--; </w:t>
        <w:br/>
        <w:t xml:space="preserve">    } while (count &gt; 5);</w:t>
        <w:br/>
        <w:br/>
        <w:t>- (A) 10, 9, 8, 7, 6</w:t>
        <w:br/>
        <w:t>- (B) 9, 8, 7, 6, 5</w:t>
        <w:br/>
        <w:t>- (C) 10, 9, 8, 7, 6, 5</w:t>
        <w:br/>
        <w:t>- (D) The code will not execute.</w:t>
      </w:r>
    </w:p>
    <w:p>
      <w:r>
        <w:rPr>
          <w:b/>
        </w:rPr>
        <w:t xml:space="preserve">Question 50 (ID: 1.3.7): </w:t>
      </w:r>
      <w:r>
        <w:t>True/False: The &lt;br&gt; tag requires a closing tag.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False</w:t>
      </w:r>
    </w:p>
    <w:p>
      <w:r>
        <w:rPr>
          <w:b/>
        </w:rPr>
        <w:t xml:space="preserve">Answer to Question 2: </w:t>
      </w:r>
      <w:r>
        <w:t>(A) myFunc(), (C) myFunc(3, 4)</w:t>
      </w:r>
    </w:p>
    <w:p>
      <w:r>
        <w:rPr>
          <w:b/>
        </w:rPr>
        <w:t xml:space="preserve">Answer to Question 3: </w:t>
      </w:r>
      <w:r>
        <w:t>False</w:t>
      </w:r>
    </w:p>
    <w:p>
      <w:r>
        <w:rPr>
          <w:b/>
        </w:rPr>
        <w:t xml:space="preserve">Answer to Question 4: </w:t>
      </w:r>
      <w:r>
        <w:t>(A) `*`, (B) `+`, (D) `$`</w:t>
      </w:r>
    </w:p>
    <w:p>
      <w:r>
        <w:rPr>
          <w:b/>
        </w:rPr>
        <w:t xml:space="preserve">Answer to Question 5: </w:t>
      </w:r>
      <w:r>
        <w:t>(C) 0</w:t>
      </w:r>
    </w:p>
    <w:p>
      <w:r>
        <w:rPr>
          <w:b/>
        </w:rPr>
        <w:t xml:space="preserve">Answer to Question 6: </w:t>
      </w:r>
      <w:r>
        <w:t>(A) To provide APIs for accessing and manipulating CSS styles via JavaScript.</w:t>
      </w:r>
    </w:p>
    <w:p>
      <w:r>
        <w:rPr>
          <w:b/>
        </w:rPr>
        <w:t xml:space="preserve">Answer to Question 7: </w:t>
      </w:r>
      <w:r>
        <w:t>True</w:t>
      </w:r>
    </w:p>
    <w:p>
      <w:r>
        <w:rPr>
          <w:b/>
        </w:rPr>
        <w:t xml:space="preserve">Answer to Question 8: </w:t>
      </w:r>
      <w:r>
        <w:t>(C) Function scope</w:t>
      </w:r>
    </w:p>
    <w:p>
      <w:r>
        <w:rPr>
          <w:b/>
        </w:rPr>
        <w:t xml:space="preserve">Answer to Question 9: </w:t>
      </w:r>
      <w:r>
        <w:t>(A) It checks that the input is a 5-digit number and is required.</w:t>
      </w:r>
    </w:p>
    <w:p>
      <w:r>
        <w:rPr>
          <w:b/>
        </w:rPr>
        <w:t xml:space="preserve">Answer to Question 10: </w:t>
      </w:r>
      <w:r>
        <w:t>(A) `background-color`</w:t>
      </w:r>
    </w:p>
    <w:p>
      <w:r>
        <w:rPr>
          <w:b/>
        </w:rPr>
        <w:t xml:space="preserve">Answer to Question 11: </w:t>
      </w:r>
      <w:r>
        <w:t>(B) It updates the text inside the element.</w:t>
      </w:r>
    </w:p>
    <w:p>
      <w:r>
        <w:rPr>
          <w:b/>
        </w:rPr>
        <w:t xml:space="preserve">Answer to Question 12: </w:t>
      </w:r>
      <w:r>
        <w:t>(B) They are unique to a single element on a page, (C) They have higher specificity than class selectors</w:t>
      </w:r>
    </w:p>
    <w:p>
      <w:r>
        <w:rPr>
          <w:b/>
        </w:rPr>
        <w:t xml:space="preserve">Answer to Question 13: </w:t>
      </w:r>
      <w:r>
        <w:t>(A) Switch uses strict equality (===) while if-else does not</w:t>
      </w:r>
    </w:p>
    <w:p>
      <w:r>
        <w:rPr>
          <w:b/>
        </w:rPr>
        <w:t xml:space="preserve">Answer to Question 14: </w:t>
      </w:r>
      <w:r>
        <w:t>(C) To create a paragraph</w:t>
      </w:r>
    </w:p>
    <w:p>
      <w:r>
        <w:rPr>
          <w:b/>
        </w:rPr>
        <w:t xml:space="preserve">Answer to Question 15: </w:t>
      </w:r>
      <w:r>
        <w:t>False</w:t>
      </w:r>
    </w:p>
    <w:p>
      <w:r>
        <w:rPr>
          <w:b/>
        </w:rPr>
        <w:t xml:space="preserve">Answer to Question 16: </w:t>
      </w:r>
      <w:r>
        <w:t>(B) With extra spacing above and below paragraphs</w:t>
      </w:r>
    </w:p>
    <w:p>
      <w:r>
        <w:rPr>
          <w:b/>
        </w:rPr>
        <w:t xml:space="preserve">Answer to Question 17: </w:t>
      </w:r>
      <w:r>
        <w:t>True</w:t>
      </w:r>
    </w:p>
    <w:p>
      <w:r>
        <w:rPr>
          <w:b/>
        </w:rPr>
        <w:t xml:space="preserve">Answer to Question 18: </w:t>
      </w:r>
      <w:r>
        <w:t>False</w:t>
      </w:r>
    </w:p>
    <w:p>
      <w:r>
        <w:rPr>
          <w:b/>
        </w:rPr>
        <w:t xml:space="preserve">Answer to Question 19: </w:t>
      </w:r>
      <w:r>
        <w:t>(C) The presentation of lowercase letters as small capitals</w:t>
      </w:r>
    </w:p>
    <w:p>
      <w:r>
        <w:rPr>
          <w:b/>
        </w:rPr>
        <w:t xml:space="preserve">Answer to Question 20: </w:t>
      </w:r>
      <w:r>
        <w:t>(C) undefined</w:t>
      </w:r>
    </w:p>
    <w:p>
      <w:r>
        <w:rPr>
          <w:b/>
        </w:rPr>
        <w:t xml:space="preserve">Answer to Question 21: </w:t>
      </w:r>
      <w:r>
        <w:t>(B) 255</w:t>
      </w:r>
    </w:p>
    <w:p>
      <w:r>
        <w:rPr>
          <w:b/>
        </w:rPr>
        <w:t xml:space="preserve">Answer to Question 22: </w:t>
      </w:r>
      <w:r>
        <w:t>(A) It limits the number of characters a user can enter into a field.</w:t>
      </w:r>
    </w:p>
    <w:p>
      <w:r>
        <w:rPr>
          <w:b/>
        </w:rPr>
        <w:t xml:space="preserve">Answer to Question 23: </w:t>
      </w:r>
      <w:r>
        <w:t>(A) The form will not submit, and the field will be highlighted as invalid.</w:t>
      </w:r>
    </w:p>
    <w:p>
      <w:r>
        <w:rPr>
          <w:b/>
        </w:rPr>
        <w:t xml:space="preserve">Answer to Question 24: </w:t>
      </w:r>
      <w:r>
        <w:t>(A) Returns the character at the specified index in a string.</w:t>
      </w:r>
    </w:p>
    <w:p>
      <w:r>
        <w:rPr>
          <w:b/>
        </w:rPr>
        <w:t xml:space="preserve">Answer to Question 25: </w:t>
      </w:r>
      <w:r>
        <w:t>(A) color</w:t>
      </w:r>
    </w:p>
    <w:p>
      <w:r>
        <w:rPr>
          <w:b/>
        </w:rPr>
        <w:t xml:space="preserve">Answer to Question 26: </w:t>
      </w:r>
      <w:r>
        <w:t>(A) `position: absolute;`, (C) `position: fixed;`</w:t>
      </w:r>
    </w:p>
    <w:p>
      <w:r>
        <w:rPr>
          <w:b/>
        </w:rPr>
        <w:t xml:space="preserve">Answer to Question 27: </w:t>
      </w:r>
      <w:r>
        <w:t>(C) return value;</w:t>
      </w:r>
    </w:p>
    <w:p>
      <w:r>
        <w:rPr>
          <w:b/>
        </w:rPr>
        <w:t xml:space="preserve">Answer to Question 28: </w:t>
      </w:r>
      <w:r>
        <w:t>(B) 15</w:t>
      </w:r>
    </w:p>
    <w:p>
      <w:r>
        <w:rPr>
          <w:b/>
        </w:rPr>
        <w:t xml:space="preserve">Answer to Question 29: </w:t>
      </w:r>
      <w:r>
        <w:t>(A) It specifies how the form data should be encoded when submitted.</w:t>
      </w:r>
    </w:p>
    <w:p>
      <w:r>
        <w:rPr>
          <w:b/>
        </w:rPr>
        <w:t xml:space="preserve">Answer to Question 30: </w:t>
      </w:r>
      <w:r>
        <w:t>(B) Variables declared with `var` are hoisted., (C) Variables declared with `let` have block scope., (D) Variables declared with `var` have function scope.</w:t>
      </w:r>
    </w:p>
    <w:p>
      <w:r>
        <w:rPr>
          <w:b/>
        </w:rPr>
        <w:t xml:space="preserve">Answer to Question 31: </w:t>
      </w:r>
      <w:r>
        <w:t>False</w:t>
      </w:r>
    </w:p>
    <w:p>
      <w:r>
        <w:rPr>
          <w:b/>
        </w:rPr>
        <w:t xml:space="preserve">Answer to Question 32: </w:t>
      </w:r>
      <w:r>
        <w:t>True</w:t>
      </w:r>
    </w:p>
    <w:p>
      <w:r>
        <w:rPr>
          <w:b/>
        </w:rPr>
        <w:t xml:space="preserve">Answer to Question 33: </w:t>
      </w:r>
      <w:r>
        <w:t>(C) `a`, `b`, and `c`</w:t>
      </w:r>
    </w:p>
    <w:p>
      <w:r>
        <w:rPr>
          <w:b/>
        </w:rPr>
        <w:t xml:space="preserve">Answer to Question 34: </w:t>
      </w:r>
      <w:r>
        <w:t>(A) Inline styles, (B) Internal stylesheets, (C) External stylesheets</w:t>
      </w:r>
    </w:p>
    <w:p>
      <w:r>
        <w:rPr>
          <w:b/>
        </w:rPr>
        <w:t xml:space="preserve">Answer to Question 35: </w:t>
      </w:r>
      <w:r>
        <w:t>(B) IPv4</w:t>
      </w:r>
    </w:p>
    <w:p>
      <w:r>
        <w:rPr>
          <w:b/>
        </w:rPr>
        <w:t xml:space="preserve">Answer to Question 36: </w:t>
      </w:r>
      <w:r>
        <w:t>(A) `getPropertyValue()`</w:t>
      </w:r>
    </w:p>
    <w:p>
      <w:r>
        <w:rPr>
          <w:b/>
        </w:rPr>
        <w:t xml:space="preserve">Answer to Question 37: </w:t>
      </w:r>
      <w:r>
        <w:t>(A) A user action or occurrence detected by the browser</w:t>
      </w:r>
    </w:p>
    <w:p>
      <w:r>
        <w:rPr>
          <w:b/>
        </w:rPr>
        <w:t xml:space="preserve">Answer to Question 38: </w:t>
      </w:r>
      <w:r>
        <w:t>(A) `document.getElementById()`, (B) `document.querySelector()`, (D) `document.getElementsByTagName()`</w:t>
      </w:r>
    </w:p>
    <w:p>
      <w:r>
        <w:rPr>
          <w:b/>
        </w:rPr>
        <w:t xml:space="preserve">Answer to Question 39: </w:t>
      </w:r>
      <w:r>
        <w:t>(A) Embedding the event handler in the HTML as an attribute, (B) Using `addEventListener()`, (C) Overwriting the event property on a DOM node</w:t>
      </w:r>
    </w:p>
    <w:p>
      <w:r>
        <w:rPr>
          <w:b/>
        </w:rPr>
        <w:t xml:space="preserve">Answer to Question 40: </w:t>
      </w:r>
      <w:r>
        <w:t>(A) They can be used to style multiple elements simultaneously, (C) They are represented by a period (.) prefix, (D) They have higher specificity than element selectors.</w:t>
      </w:r>
    </w:p>
    <w:p>
      <w:r>
        <w:rPr>
          <w:b/>
        </w:rPr>
        <w:t xml:space="preserve">Answer to Question 41: </w:t>
      </w:r>
      <w:r>
        <w:t>(A) It represents the browser's window or frame that displays the document.</w:t>
      </w:r>
    </w:p>
    <w:p>
      <w:r>
        <w:rPr>
          <w:b/>
        </w:rPr>
        <w:t xml:space="preserve">Answer to Question 42: </w:t>
      </w:r>
      <w:r>
        <w:t>(C) It becomes a global variable.</w:t>
      </w:r>
    </w:p>
    <w:p>
      <w:r>
        <w:rPr>
          <w:b/>
        </w:rPr>
        <w:t xml:space="preserve">Answer to Question 43: </w:t>
      </w:r>
      <w:r>
        <w:t>(C) A ReferenceError is thrown.</w:t>
      </w:r>
    </w:p>
    <w:p>
      <w:r>
        <w:rPr>
          <w:b/>
        </w:rPr>
        <w:t xml:space="preserve">Answer to Question 44: </w:t>
      </w:r>
      <w:r>
        <w:t>False</w:t>
      </w:r>
    </w:p>
    <w:p>
      <w:r>
        <w:rPr>
          <w:b/>
        </w:rPr>
        <w:t xml:space="preserve">Answer to Question 45: </w:t>
      </w:r>
      <w:r>
        <w:t>(A) text, (B) password, (C) file</w:t>
      </w:r>
    </w:p>
    <w:p>
      <w:r>
        <w:rPr>
          <w:b/>
        </w:rPr>
        <w:t xml:space="preserve">Answer to Question 46: </w:t>
      </w:r>
      <w:r>
        <w:t>(A) It prevents further propagation of the current event in the capturing or bubbling phase.</w:t>
      </w:r>
    </w:p>
    <w:p>
      <w:r>
        <w:rPr>
          <w:b/>
        </w:rPr>
        <w:t xml:space="preserve">Answer to Question 47: </w:t>
      </w:r>
      <w:r>
        <w:t>(A) Associates the label with a specific form element using the element's `id`.</w:t>
      </w:r>
    </w:p>
    <w:p>
      <w:r>
        <w:rPr>
          <w:b/>
        </w:rPr>
        <w:t xml:space="preserve">Answer to Question 48: </w:t>
      </w:r>
      <w:r>
        <w:t>(B) `getDay()`</w:t>
      </w:r>
    </w:p>
    <w:p>
      <w:r>
        <w:rPr>
          <w:b/>
        </w:rPr>
        <w:t xml:space="preserve">Answer to Question 49: </w:t>
      </w:r>
      <w:r>
        <w:t>(A) 10, 9, 8, 7, 6</w:t>
      </w:r>
    </w:p>
    <w:p>
      <w:r>
        <w:rPr>
          <w:b/>
        </w:rPr>
        <w:t xml:space="preserve">Answer to Question 50: </w:t>
      </w:r>
      <w:r>
        <w:t>False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