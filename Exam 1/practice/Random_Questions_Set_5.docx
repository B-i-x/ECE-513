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5</w:t>
      </w:r>
    </w:p>
    <w:p>
      <w:r>
        <w:rPr>
          <w:b/>
        </w:rPr>
        <w:t xml:space="preserve">Question 1 (ID: 3.5.1): </w:t>
      </w:r>
      <w:r>
        <w:t>Multiple Choice: What is the key difference between a `while` loop and a `do-while` loop in JavaScript?</w:t>
        <w:br/>
        <w:br/>
        <w:t>- (A) The `while` loop always runs at least once, while the `do-while` loop might not run at all.</w:t>
        <w:br/>
        <w:t>- (B) The `do-while` loop checks the condition before running the loop body.</w:t>
        <w:br/>
        <w:t>- (C) The `while` loop checks the condition before running the loop body, while the `do-while` loop checks the condition after.</w:t>
        <w:br/>
        <w:t>- (D) There is no difference between `while` and `do-while`.</w:t>
      </w:r>
    </w:p>
    <w:p>
      <w:r>
        <w:rPr>
          <w:b/>
        </w:rPr>
        <w:t xml:space="preserve">Question 2 (ID: 4.2.7): </w:t>
      </w:r>
      <w:r>
        <w:t>Multi-Select: Which of the following are valid uses of square brackets `[]` in regular expressions? (Select all that apply)</w:t>
        <w:br/>
        <w:br/>
        <w:t>- (A) To specify a range of characters to match.</w:t>
        <w:br/>
        <w:t>- (B) To negate a set of characters.</w:t>
        <w:br/>
        <w:t>- (C) To group parts of a regular expression together.</w:t>
        <w:br/>
        <w:t>- (D) To match exactly one of the characters in the set.</w:t>
      </w:r>
    </w:p>
    <w:p>
      <w:r>
        <w:rPr>
          <w:b/>
        </w:rPr>
        <w:t xml:space="preserve">Question 3 (ID: 2.3.6): </w:t>
      </w:r>
      <w:r>
        <w:t>Multiple Choice: What is the result of using the `float` property with a value of `left` on an image within a paragraph?</w:t>
        <w:br/>
        <w:t xml:space="preserve">   - (A) The image is removed from the flow of the document</w:t>
        <w:br/>
        <w:t xml:space="preserve">   - (B) The image floats to the left, and text wraps around it on the right</w:t>
        <w:br/>
        <w:t xml:space="preserve">   - (C) The image stays fixed at the left edge of its container</w:t>
        <w:br/>
        <w:t xml:space="preserve">   - (D) The image aligns to the left, but text does not wrap around it</w:t>
      </w:r>
    </w:p>
    <w:p>
      <w:r>
        <w:rPr>
          <w:b/>
        </w:rPr>
        <w:t xml:space="preserve">Question 4 (ID: 3.11.6): </w:t>
      </w:r>
      <w:r>
        <w:t>Multiple Choice: What is the result of this code?</w:t>
        <w:br/>
        <w:br/>
        <w:t>let text = "Hello World!";</w:t>
        <w:br/>
        <w:t>let newText = text.replace("World", "JavaScript");</w:t>
        <w:br/>
        <w:t>console.log(newText);</w:t>
        <w:br/>
        <w:br/>
        <w:t>- (A) Hello World!</w:t>
        <w:br/>
        <w:t>- (B) Hello JavaScript!</w:t>
        <w:br/>
        <w:t>- (C) Hello Java!</w:t>
        <w:br/>
        <w:t>- (D) Error</w:t>
      </w:r>
    </w:p>
    <w:p>
      <w:r>
        <w:rPr>
          <w:b/>
        </w:rPr>
        <w:t xml:space="preserve">Question 5 (ID: 4.2.2): </w:t>
      </w:r>
      <w:r>
        <w:t>Multiple Choice: What is the output of the following code?</w:t>
        <w:br/>
        <w:br/>
        <w:t>let re = /ab/;</w:t>
        <w:br/>
        <w:t>let words = ["ban", "babble", "make", "flab"];</w:t>
        <w:br/>
        <w:t>words.forEach(function(word) {</w:t>
        <w:br/>
        <w:t xml:space="preserve">  if (re.test(word)) {</w:t>
        <w:br/>
        <w:t xml:space="preserve">    console.log(word + " matches!");</w:t>
        <w:br/>
        <w:t xml:space="preserve">  }</w:t>
        <w:br/>
        <w:t>});</w:t>
        <w:br/>
        <w:br/>
        <w:t>- (A) ban matches!, babble matches!</w:t>
        <w:br/>
        <w:t>- (B) babble matches!, flab matches!</w:t>
        <w:br/>
        <w:t>- (C) make matches!</w:t>
        <w:br/>
        <w:t>- (D) No output</w:t>
      </w:r>
    </w:p>
    <w:p>
      <w:r>
        <w:rPr>
          <w:b/>
        </w:rPr>
        <w:t xml:space="preserve">Question 6 (ID: 3.2.7): </w:t>
      </w:r>
      <w:r>
        <w:t>Multi-Select: Which of the following are valid compound assignment operators in JavaScript? (Select all that apply)</w:t>
        <w:br/>
        <w:t>- (A) `+=`</w:t>
        <w:br/>
        <w:t>- (B) `-=`</w:t>
        <w:br/>
        <w:t>- (C) `**=`</w:t>
        <w:br/>
        <w:t>- (D) `//=`</w:t>
      </w:r>
    </w:p>
    <w:p>
      <w:r>
        <w:rPr>
          <w:b/>
        </w:rPr>
        <w:t xml:space="preserve">Question 7 (ID: 3.3.7): </w:t>
      </w:r>
      <w:r>
        <w:t>Multiple Choice: What is the result of the following code?</w:t>
        <w:br/>
        <w:t xml:space="preserve">let score = 2; </w:t>
        <w:br/>
        <w:t xml:space="preserve">if (score === "2") { </w:t>
        <w:br/>
        <w:t xml:space="preserve">    score = 10; } console.log(score);</w:t>
        <w:br/>
        <w:t>- (A) 2</w:t>
        <w:br/>
        <w:t>- (B) 10</w:t>
        <w:br/>
        <w:t>- (C) "2"</w:t>
        <w:br/>
        <w:t>- (D) Error</w:t>
      </w:r>
    </w:p>
    <w:p>
      <w:r>
        <w:rPr>
          <w:b/>
        </w:rPr>
        <w:t xml:space="preserve">Question 8 (ID: 4.3.1): </w:t>
      </w:r>
      <w:r>
        <w:t>Multiple Choice: What is the purpose of the `action` attribute in a `&lt;form&gt;` element?</w:t>
        <w:br/>
        <w:br/>
        <w:t>- (A) It specifies the URL where the form data should be sent.</w:t>
        <w:br/>
        <w:t>- (B) It specifies the method of submitting the form (GET or POST).</w:t>
        <w:br/>
        <w:t>- (C) It validates the form input before submission.</w:t>
        <w:br/>
        <w:t>- (D) It styles the form element.</w:t>
      </w:r>
    </w:p>
    <w:p>
      <w:r>
        <w:rPr>
          <w:b/>
        </w:rPr>
        <w:t xml:space="preserve">Question 9 (ID: 1.2.9): </w:t>
      </w:r>
      <w:r>
        <w:t>True/False: Inline styles added directly to HTML elements using the 'style' attribute are discouraged in modern web development practices.</w:t>
      </w:r>
    </w:p>
    <w:p>
      <w:r>
        <w:rPr>
          <w:b/>
        </w:rPr>
        <w:t xml:space="preserve">Question 10 (ID: 3.9.2): </w:t>
      </w:r>
      <w:r>
        <w:t>Multiple Choice: Which of the following is a valid way to add a new property to an existing object?</w:t>
        <w:br/>
        <w:br/>
        <w:t>(A) book.author = "Malcolm Gladwell";</w:t>
        <w:br/>
        <w:t>(B) book.addProperty("author", "Malcolm Gladwell");</w:t>
        <w:br/>
        <w:t>(C) book["author"] = "Malcolm Gladwell";</w:t>
        <w:br/>
        <w:t>(D) Both (A) and (C)</w:t>
      </w:r>
    </w:p>
    <w:p>
      <w:r>
        <w:rPr>
          <w:b/>
        </w:rPr>
        <w:t xml:space="preserve">Question 11 (ID: 3.10.3): </w:t>
      </w:r>
      <w:r>
        <w:t>Multi-Select: Which of the following are valid ways to loop through an object’s properties? (Select all that apply)</w:t>
        <w:br/>
        <w:br/>
        <w:t>- (A) for (let key in object)</w:t>
        <w:br/>
        <w:t>- (B) for (let key of object)</w:t>
        <w:br/>
        <w:t>- (C) Object.keys(object).forEach()</w:t>
        <w:br/>
        <w:t>- (D) for (let value of Object.values(object))</w:t>
      </w:r>
    </w:p>
    <w:p>
      <w:r>
        <w:rPr>
          <w:b/>
        </w:rPr>
        <w:t xml:space="preserve">Question 12 (ID: 1.9.4): </w:t>
      </w:r>
      <w:r>
        <w:t>Multiple Choice: What attribute of the `&lt;td&gt;` element makes it span multiple columns?</w:t>
        <w:br/>
        <w:t xml:space="preserve">   - (A) `expand`</w:t>
        <w:br/>
        <w:t xml:space="preserve">   - (B) `colspan`</w:t>
        <w:br/>
        <w:t xml:space="preserve">   - (C) `stretch`</w:t>
        <w:br/>
        <w:t xml:space="preserve">   - (D) `widthspan`</w:t>
      </w:r>
    </w:p>
    <w:p>
      <w:r>
        <w:rPr>
          <w:b/>
        </w:rPr>
        <w:t xml:space="preserve">Question 13 (ID: 2.1.8): </w:t>
      </w:r>
      <w:r>
        <w:t>Multiple Choice: Which selector would target all &lt;p&gt; elements inside &lt;div&gt; elements?</w:t>
        <w:br/>
        <w:t xml:space="preserve">   - (A) div p</w:t>
        <w:br/>
        <w:t xml:space="preserve">   - (B) div + p</w:t>
        <w:br/>
        <w:t xml:space="preserve">   - (C) div &gt; p</w:t>
        <w:br/>
        <w:t xml:space="preserve">   - (D) p div</w:t>
      </w:r>
    </w:p>
    <w:p>
      <w:r>
        <w:rPr>
          <w:b/>
        </w:rPr>
        <w:t xml:space="preserve">Question 14 (ID: 4.10.5): </w:t>
      </w:r>
      <w:r>
        <w:t>Multiple Choice: What does the `removeProperty()` method do in JavaScript?</w:t>
        <w:br/>
        <w:br/>
        <w:t>- (A) It removes a CSS property from an element's inline style.</w:t>
        <w:br/>
        <w:t>- (B) It removes the entire element from the DOM.</w:t>
        <w:br/>
        <w:t>- (C) It deletes the parent element of the node.</w:t>
        <w:br/>
        <w:t>- (D) It replaces the existing CSS property with a new one.</w:t>
      </w:r>
    </w:p>
    <w:p>
      <w:r>
        <w:rPr>
          <w:b/>
        </w:rPr>
        <w:t xml:space="preserve">Question 15 (ID: 2.4.9): </w:t>
      </w:r>
      <w:r>
        <w:t>Multiple Choice: What unit is best used for defining font sizes that scale with device settings?</w:t>
        <w:br/>
        <w:t xml:space="preserve">   - (A) pixels (px)</w:t>
        <w:br/>
        <w:t xml:space="preserve">   - (B) points (pt)</w:t>
        <w:br/>
        <w:t xml:space="preserve">   - (C) viewport width (vw)</w:t>
        <w:br/>
        <w:t xml:space="preserve">   - (D) root em (rem)</w:t>
      </w:r>
    </w:p>
    <w:p>
      <w:r>
        <w:rPr>
          <w:b/>
        </w:rPr>
        <w:t xml:space="preserve">Question 16 (ID: 1.7.2): </w:t>
      </w:r>
      <w:r>
        <w:t>Multiple Choice: What attribute of the `&lt;a&gt;` tag specifies the URL the link goes to?</w:t>
        <w:br/>
        <w:t xml:space="preserve">   - (A) src</w:t>
        <w:br/>
        <w:t xml:space="preserve">   - (B) href</w:t>
        <w:br/>
        <w:t xml:space="preserve">   - (C) rel</w:t>
        <w:br/>
        <w:t xml:space="preserve">   - (D) type</w:t>
      </w:r>
    </w:p>
    <w:p>
      <w:r>
        <w:rPr>
          <w:b/>
        </w:rPr>
        <w:t xml:space="preserve">Question 17 (ID: 2.4.1): </w:t>
      </w:r>
      <w:r>
        <w:t>Multiple Choice: What does the `font-family` property specify in CSS?</w:t>
        <w:br/>
        <w:t xml:space="preserve">   - (A) The line height of text</w:t>
        <w:br/>
        <w:t xml:space="preserve">   - (B) The decoration of the text</w:t>
        <w:br/>
        <w:t xml:space="preserve">   - (C) The font type used for text rendering</w:t>
        <w:br/>
        <w:t xml:space="preserve">   - (D) The color of the text</w:t>
      </w:r>
    </w:p>
    <w:p>
      <w:r>
        <w:rPr>
          <w:b/>
        </w:rPr>
        <w:t xml:space="preserve">Question 18 (ID: 4.5.7): </w:t>
      </w:r>
      <w:r>
        <w:t>Multiple Choice: What is the effect of adding `background-color: lightblue;` to an input's `:focus` state?</w:t>
        <w:br/>
        <w:br/>
        <w:t>- (A) The input field turns blue when clicked.</w:t>
        <w:br/>
        <w:t>- (B) The input field turns light blue when it gains focus.</w:t>
        <w:br/>
        <w:t>- (C) The input field loses focus after being clicked.</w:t>
        <w:br/>
        <w:t>- (D) The input text changes to light blue.</w:t>
      </w:r>
    </w:p>
    <w:p>
      <w:r>
        <w:rPr>
          <w:b/>
        </w:rPr>
        <w:t xml:space="preserve">Question 19 (ID: 2.2.2): </w:t>
      </w:r>
      <w:r>
        <w:t>Multiple Choice: What does an ID selector begin with in CSS?</w:t>
        <w:br/>
        <w:t xml:space="preserve">   - (A) A hash (#)</w:t>
        <w:br/>
        <w:t xml:space="preserve">   - (B) A dot (.)</w:t>
        <w:br/>
        <w:t xml:space="preserve">   - (C) An at sign (@)</w:t>
        <w:br/>
        <w:t xml:space="preserve">   - (D) A dollar sign ($)</w:t>
      </w:r>
    </w:p>
    <w:p>
      <w:r>
        <w:rPr>
          <w:b/>
        </w:rPr>
        <w:t xml:space="preserve">Question 20 (ID: 3.8.7): </w:t>
      </w:r>
      <w:r>
        <w:t>Multiple Choice: What will be the output of the following code?</w:t>
        <w:br/>
        <w:br/>
        <w:t>javascript</w:t>
        <w:br/>
        <w:t>Copy code</w:t>
        <w:br/>
        <w:t>let nums = [5, 2, 9, 3];</w:t>
        <w:br/>
        <w:t>nums[0] = nums[1] + nums[2];</w:t>
        <w:br/>
        <w:t>console.log(nums[0]);</w:t>
        <w:br/>
        <w:t>(A) 7</w:t>
        <w:br/>
        <w:t>(B) 5</w:t>
        <w:br/>
        <w:t>(C) 11</w:t>
        <w:br/>
        <w:t>(D) undefined</w:t>
      </w:r>
    </w:p>
    <w:p>
      <w:r>
        <w:rPr>
          <w:b/>
        </w:rPr>
        <w:t xml:space="preserve">Question 21 (ID: 4.6.10): </w:t>
      </w:r>
      <w:r>
        <w:t>Multiple Choice: How can you check if a webpage is using HTTPS or HTTP using JavaScript?</w:t>
        <w:br/>
        <w:br/>
        <w:t>- (A) window.protocol</w:t>
        <w:br/>
        <w:t>- (B) window.location.protocol</w:t>
        <w:br/>
        <w:t>- (C) document.protocol</w:t>
        <w:br/>
        <w:t>- (D) window.getProtocol()</w:t>
      </w:r>
    </w:p>
    <w:p>
      <w:r>
        <w:rPr>
          <w:b/>
        </w:rPr>
        <w:t xml:space="preserve">Question 22 (ID: 1.8.8): </w:t>
      </w:r>
      <w:r>
        <w:t>Multiple Choice: Which element is most suitable for marking up a sidebar with secondary content like links or advertisements?</w:t>
        <w:br/>
        <w:t xml:space="preserve">   - (A) `&lt;main&gt;`</w:t>
        <w:br/>
        <w:t xml:space="preserve">   - (B) `&lt;footer&gt;`</w:t>
        <w:br/>
        <w:t xml:space="preserve">   - (C) `&lt;aside&gt;`</w:t>
        <w:br/>
        <w:t xml:space="preserve">   - (D) `&lt;nav&gt;`</w:t>
      </w:r>
    </w:p>
    <w:p>
      <w:r>
        <w:rPr>
          <w:b/>
        </w:rPr>
        <w:t xml:space="preserve">Question 23 (ID: 4.6.4): </w:t>
      </w:r>
      <w:r>
        <w:t>Multi-Select: Which of the following are common methods used to interact with the DOM in JavaScript? (Select all that apply)</w:t>
        <w:br/>
        <w:br/>
        <w:t>- (A) document.getElementById()</w:t>
        <w:br/>
        <w:t>- (B) document.createElement()</w:t>
        <w:br/>
        <w:t>- (C) document.addEventListener()</w:t>
        <w:br/>
        <w:t>- (D) document.removeAttribute()</w:t>
      </w:r>
    </w:p>
    <w:p>
      <w:r>
        <w:rPr>
          <w:b/>
        </w:rPr>
        <w:t xml:space="preserve">Question 24 (ID: 3.7.7): </w:t>
      </w:r>
      <w:r>
        <w:t>Multi-Select: Which of the following are characteristics of global variables in JavaScript? (Select all that apply)</w:t>
        <w:br/>
        <w:br/>
        <w:t>(A) Accessible throughout the entire program</w:t>
        <w:br/>
        <w:t>(B) Can be declared inside a function with let</w:t>
        <w:br/>
        <w:t>(C) Can be declared without var, let, or const</w:t>
        <w:br/>
        <w:t>(D) Are properties of the global object in a browser environment</w:t>
      </w:r>
    </w:p>
    <w:p>
      <w:r>
        <w:rPr>
          <w:b/>
        </w:rPr>
        <w:t xml:space="preserve">Question 25 (ID: 4.3.10): </w:t>
      </w:r>
      <w:r>
        <w:t>Multiple Choice: What does the `placeholder` attribute do in an `&lt;input&gt;` element?</w:t>
        <w:br/>
        <w:br/>
        <w:t>- (A) It provides a hint to the user as to what value should be entered.</w:t>
        <w:br/>
        <w:t>- (B) It pre-populates the input field with a default value.</w:t>
        <w:br/>
        <w:t>- (C) It hides the input field until the form is submitted.</w:t>
        <w:br/>
        <w:t>- (D) It validates the input data before submission.</w:t>
      </w:r>
    </w:p>
    <w:p>
      <w:r>
        <w:rPr>
          <w:b/>
        </w:rPr>
        <w:t xml:space="preserve">Question 26 (ID: 3.11.9): </w:t>
      </w:r>
      <w:r>
        <w:t>Multiple Choice: What is the purpose of the `trim()` method in JavaScript?</w:t>
        <w:br/>
        <w:br/>
        <w:t>- (A) Trims off a substring from the start and end of the string.</w:t>
        <w:br/>
        <w:t>- (B) Removes whitespace from both ends of a string.</w:t>
        <w:br/>
        <w:t>- (C) Converts a string to lowercase.</w:t>
        <w:br/>
        <w:t>- (D) Replaces spaces with underscores.</w:t>
      </w:r>
    </w:p>
    <w:p>
      <w:r>
        <w:rPr>
          <w:b/>
        </w:rPr>
        <w:t xml:space="preserve">Question 27 (ID: 4.6.2): </w:t>
      </w:r>
      <w:r>
        <w:t>Multiple Choice: Which of the following methods is used to select an HTML element by its `id`?</w:t>
        <w:br/>
        <w:br/>
        <w:t>- (A) document.querySelector()</w:t>
        <w:br/>
        <w:t>- (B) document.getElementById()</w:t>
        <w:br/>
        <w:t>- (C) document.getElementsByClassName()</w:t>
        <w:br/>
        <w:t>- (D) document.selectById()</w:t>
      </w:r>
    </w:p>
    <w:p>
      <w:r>
        <w:rPr>
          <w:b/>
        </w:rPr>
        <w:t xml:space="preserve">Question 28 (ID: 1.3.8): </w:t>
      </w:r>
      <w:r>
        <w:t>Multiple Choice: What is the effect of multiple whitespace characters between words in HTML?</w:t>
        <w:br/>
        <w:t xml:space="preserve">   - (A) They add multiple spaces in the rendered document.</w:t>
        <w:br/>
        <w:t xml:space="preserve">   - (B) They are collapsed into a single space.</w:t>
        <w:br/>
        <w:t xml:space="preserve">   - (C) They create a new paragraph.</w:t>
        <w:br/>
        <w:t xml:space="preserve">   - (D) They are ignored by web browsers.</w:t>
      </w:r>
    </w:p>
    <w:p>
      <w:r>
        <w:rPr>
          <w:b/>
        </w:rPr>
        <w:t xml:space="preserve">Question 29 (ID: 4.7.4): </w:t>
      </w:r>
      <w:r>
        <w:t>Multiple Choice: What is the purpose of the `document.createElement()` method in the DOM?</w:t>
        <w:br/>
        <w:br/>
        <w:t>- (A) To create a new text node</w:t>
        <w:br/>
        <w:t>- (B) To remove an existing element</w:t>
        <w:br/>
        <w:t>- (C) To create a new element node</w:t>
        <w:br/>
        <w:t>- (D) To modify an existing element's content</w:t>
      </w:r>
    </w:p>
    <w:p>
      <w:r>
        <w:rPr>
          <w:b/>
        </w:rPr>
        <w:t xml:space="preserve">Question 30 (ID: 3.6.8): </w:t>
      </w:r>
      <w:r>
        <w:t>Multiple Choice: Which statement correctly defines an arrow function that calculates the sum of two numbers?</w:t>
        <w:br/>
        <w:br/>
        <w:t>- (A) let sum = (a, b) =&gt; { return a + b; }</w:t>
        <w:br/>
        <w:t>- (B) let sum = a, b =&gt; return a + b;</w:t>
        <w:br/>
        <w:t>- (C) let sum(a, b) = a + b;</w:t>
        <w:br/>
        <w:t>- (D) arrow sum(a, b) =&gt; a + b;</w:t>
      </w:r>
    </w:p>
    <w:p>
      <w:r>
        <w:rPr>
          <w:b/>
        </w:rPr>
        <w:t xml:space="preserve">Question 31 (ID: 3.11.10): </w:t>
      </w:r>
      <w:r>
        <w:t>Multiple Choice: What is the benefit of using template literals in JavaScript?</w:t>
        <w:br/>
        <w:br/>
        <w:t>- (A) They allow embedding expressions into strings.</w:t>
        <w:br/>
        <w:t>- (B) They prevent the use of variables in strings.</w:t>
        <w:br/>
        <w:t>- (C) They convert strings to numbers automatically.</w:t>
        <w:br/>
        <w:t>- (D) They remove special characters from strings.</w:t>
      </w:r>
    </w:p>
    <w:p>
      <w:r>
        <w:rPr>
          <w:b/>
        </w:rPr>
        <w:t xml:space="preserve">Question 32 (ID: 4.9.4): </w:t>
      </w:r>
      <w:r>
        <w:t>Multiple Choice: What does the `addEventListener()` method do?</w:t>
        <w:br/>
        <w:br/>
        <w:t>- (A) It triggers an event immediately after a function call.</w:t>
        <w:br/>
        <w:t>- (B) It registers an event handler to respond to a specific event.</w:t>
        <w:br/>
        <w:t>- (C) It removes an event from the DOM.</w:t>
        <w:br/>
        <w:t>- (D) It adds an event to the CSS styling.</w:t>
      </w:r>
    </w:p>
    <w:p>
      <w:r>
        <w:rPr>
          <w:b/>
        </w:rPr>
        <w:t xml:space="preserve">Question 33 (ID: 3.7.5): </w:t>
      </w:r>
      <w:r>
        <w:t>Multiple Choice: What will be the output of the following code?</w:t>
        <w:br/>
        <w:br/>
        <w:t>```javascript</w:t>
        <w:br/>
        <w:t>function testVar() {</w:t>
        <w:br/>
        <w:t xml:space="preserve">  if (true) {</w:t>
        <w:br/>
        <w:t xml:space="preserve">    var x = 10;</w:t>
        <w:br/>
        <w:t xml:space="preserve">  }</w:t>
        <w:br/>
        <w:t xml:space="preserve">  console.log(x);</w:t>
        <w:br/>
        <w:t>}</w:t>
        <w:br/>
        <w:t>testVar();</w:t>
        <w:br/>
        <w:t>(A) 10</w:t>
        <w:br/>
        <w:t>(B) undefined</w:t>
        <w:br/>
        <w:t>(C) ReferenceError</w:t>
        <w:br/>
        <w:t>(D) null</w:t>
      </w:r>
    </w:p>
    <w:p>
      <w:r>
        <w:rPr>
          <w:b/>
        </w:rPr>
        <w:t xml:space="preserve">Question 34 (ID: 1.3.3): </w:t>
      </w:r>
      <w:r>
        <w:t>True/False: Nested &lt;p&gt; tags are valid in HTML and do not cause any errors in document rendering.</w:t>
      </w:r>
    </w:p>
    <w:p>
      <w:r>
        <w:rPr>
          <w:b/>
        </w:rPr>
        <w:t xml:space="preserve">Question 35 (ID: 3.4.2): </w:t>
      </w:r>
      <w:r>
        <w:t>Multiple Choice: What is the output of the following code?</w:t>
        <w:br/>
        <w:t>let x = 10; console.log(x ? "Truthy" : "Falsy");</w:t>
        <w:br/>
        <w:t>- (A) "Truthy"</w:t>
        <w:br/>
        <w:t>- (B) "Falsy"</w:t>
        <w:br/>
        <w:t>- (C) undefined</w:t>
        <w:br/>
        <w:t>- (D) NaN</w:t>
      </w:r>
    </w:p>
    <w:p>
      <w:r>
        <w:rPr>
          <w:b/>
        </w:rPr>
        <w:t xml:space="preserve">Question 36 (ID: 3.7.6): </w:t>
      </w:r>
      <w:r>
        <w:t>Multiple Choice: What will be the output of the following code?</w:t>
        <w:br/>
        <w:br/>
        <w:t>javascript</w:t>
        <w:br/>
        <w:t>Copy code</w:t>
        <w:br/>
        <w:t>function testLet() {</w:t>
        <w:br/>
        <w:t xml:space="preserve">  if (true) {</w:t>
        <w:br/>
        <w:t xml:space="preserve">    let x = 10;</w:t>
        <w:br/>
        <w:t xml:space="preserve">  }</w:t>
        <w:br/>
        <w:t xml:space="preserve">  console.log(x);</w:t>
        <w:br/>
        <w:t>}</w:t>
        <w:br/>
        <w:t>testLet();</w:t>
        <w:br/>
        <w:t>(A) 10</w:t>
        <w:br/>
        <w:t>(B) undefined</w:t>
        <w:br/>
        <w:t>(C) ReferenceError</w:t>
        <w:br/>
        <w:t>(D) null</w:t>
      </w:r>
    </w:p>
    <w:p>
      <w:r>
        <w:rPr>
          <w:b/>
        </w:rPr>
        <w:t xml:space="preserve">Question 37 (ID: 1.4.6): </w:t>
      </w:r>
      <w:r>
        <w:t>Multiple Choice: How should HTML comments be used in a document?</w:t>
        <w:br/>
        <w:t xml:space="preserve">   - (A) To improve the page's SEO by including keywords</w:t>
        <w:br/>
        <w:t xml:space="preserve">   - (B) To temporarily disable code without deleting it</w:t>
        <w:br/>
        <w:t xml:space="preserve">   - (C) To create secure sections of code that cannot be viewed by the user</w:t>
        <w:br/>
        <w:t xml:space="preserve">   - (D) To automatically update content on a webpage</w:t>
      </w:r>
    </w:p>
    <w:p>
      <w:r>
        <w:rPr>
          <w:b/>
        </w:rPr>
        <w:t xml:space="preserve">Question 38 (ID: 4.4.10): </w:t>
      </w:r>
      <w:r>
        <w:t>Multiple Choice: What is the default value sent to the server if a checkbox is selected and no `value` attribute is specified?</w:t>
        <w:br/>
        <w:br/>
        <w:t>- (A) "true"</w:t>
        <w:br/>
        <w:t>- (B) "on"</w:t>
        <w:br/>
        <w:t>- (C) "checked"</w:t>
        <w:br/>
        <w:t>- (D) An empty string</w:t>
      </w:r>
    </w:p>
    <w:p>
      <w:r>
        <w:rPr>
          <w:b/>
        </w:rPr>
        <w:t xml:space="preserve">Question 39 (ID: 3.3.3): </w:t>
      </w:r>
      <w:r>
        <w:t>Multi-Select: Which of the following are valid comparison operators in JavaScript? (Select all that apply)</w:t>
        <w:br/>
        <w:t>- (A) `===`</w:t>
        <w:br/>
        <w:t>- (B) `!=`</w:t>
        <w:br/>
        <w:t>- (C) `&gt;&lt;`</w:t>
        <w:br/>
        <w:t>- (D) `&lt;=`</w:t>
      </w:r>
    </w:p>
    <w:p>
      <w:r>
        <w:rPr>
          <w:b/>
        </w:rPr>
        <w:t xml:space="preserve">Question 40 (ID: 4.8.10): </w:t>
      </w:r>
      <w:r>
        <w:t>Multiple Choice: What does the `previousElementSibling` property return in the DOM?</w:t>
        <w:br/>
        <w:br/>
        <w:t>- (A) The previous sibling node of any type</w:t>
        <w:br/>
        <w:t>- (B) The previous element node that shares the same parent</w:t>
        <w:br/>
        <w:t>- (C) The last sibling of the parent node</w:t>
        <w:br/>
        <w:t>- (D) The first sibling of the parent node</w:t>
      </w:r>
    </w:p>
    <w:p>
      <w:r>
        <w:rPr>
          <w:b/>
        </w:rPr>
        <w:t xml:space="preserve">Question 41 (ID: 4.4.6): </w:t>
      </w:r>
      <w:r>
        <w:t>Multiple Choice: What is sent to the server when a radio button is selected?</w:t>
        <w:br/>
        <w:br/>
        <w:t>- (A) The name and value of the selected radio button.</w:t>
        <w:br/>
        <w:t>- (B) Only the name of the selected radio button.</w:t>
        <w:br/>
        <w:t>- (C) The name of the form element.</w:t>
        <w:br/>
        <w:t>- (D) A boolean value.</w:t>
      </w:r>
    </w:p>
    <w:p>
      <w:r>
        <w:rPr>
          <w:b/>
        </w:rPr>
        <w:t xml:space="preserve">Question 42 (ID: 4.1.4): </w:t>
      </w:r>
      <w:r>
        <w:t>Multi-Select: Which of the following are valid `Date` object constructors in JavaScript? (Select all that apply)</w:t>
        <w:br/>
        <w:br/>
        <w:t>- (A) `new Date()`</w:t>
        <w:br/>
        <w:t>- (B) `new Date("2024-01-01")`</w:t>
        <w:br/>
        <w:t>- (C) `new Date(2024, 0, 1)`</w:t>
        <w:br/>
        <w:t>- (D) `new Date(1000)`</w:t>
      </w:r>
    </w:p>
    <w:p>
      <w:r>
        <w:rPr>
          <w:b/>
        </w:rPr>
        <w:t xml:space="preserve">Question 43 (ID: 1.1.5): </w:t>
      </w:r>
      <w:r>
        <w:t>True/False: The hostname in a URL must always include "www."</w:t>
      </w:r>
    </w:p>
    <w:p>
      <w:r>
        <w:rPr>
          <w:b/>
        </w:rPr>
        <w:t xml:space="preserve">Question 44 (ID: 3.10.2): </w:t>
      </w:r>
      <w:r>
        <w:t>Multiple Choice: How can you add a new key/value pair to an existing object in JavaScript?</w:t>
        <w:br/>
        <w:br/>
        <w:t>- (A) object.add("key", "value");</w:t>
        <w:br/>
        <w:t>- (B) object["key"] = "value";</w:t>
        <w:br/>
        <w:t>- (C) object.insert("key", "value");</w:t>
        <w:br/>
        <w:t>- (D) object.key("value");</w:t>
      </w:r>
    </w:p>
    <w:p>
      <w:r>
        <w:rPr>
          <w:b/>
        </w:rPr>
        <w:t xml:space="preserve">Question 45 (ID: 1.9.9): </w:t>
      </w:r>
      <w:r>
        <w:t>True/False: Table headers created with `&lt;th&gt;` are automatically bolded and centered by default in most browsers.</w:t>
      </w:r>
    </w:p>
    <w:p>
      <w:r>
        <w:rPr>
          <w:b/>
        </w:rPr>
        <w:t xml:space="preserve">Question 46 (ID: 2.6.7): </w:t>
      </w:r>
      <w:r>
        <w:t>Multi-Select: Which CSS properties can be used to control the position of an element when `position: absolute;` or `position: relative;` is set? (Select all that apply)</w:t>
        <w:br/>
        <w:t xml:space="preserve">   - (A) top</w:t>
        <w:br/>
        <w:t xml:space="preserve">   - (B) left</w:t>
        <w:br/>
        <w:t xml:space="preserve">   - (C) bottom</w:t>
        <w:br/>
        <w:t xml:space="preserve">   - (D) right</w:t>
      </w:r>
    </w:p>
    <w:p>
      <w:r>
        <w:rPr>
          <w:b/>
        </w:rPr>
        <w:t xml:space="preserve">Question 47 (ID: 3.2.4): </w:t>
      </w:r>
      <w:r>
        <w:t>Multiple Choice: What does the following compound assignment operation do?</w:t>
        <w:br/>
        <w:t>x += 2;</w:t>
        <w:br/>
        <w:t>- (A) Adds 2 to x and stores the result in x</w:t>
        <w:br/>
        <w:t>- (B) Subtracts 2 from x and stores the result in x</w:t>
        <w:br/>
        <w:t>- (C) Multiplies x by 2 and stores the result in x</w:t>
        <w:br/>
        <w:t>- (D) Divides x by 2 and stores the result in x</w:t>
      </w:r>
    </w:p>
    <w:p>
      <w:r>
        <w:rPr>
          <w:b/>
        </w:rPr>
        <w:t xml:space="preserve">Question 48 (ID: 3.11.7): </w:t>
      </w:r>
      <w:r>
        <w:t>Multiple Choice: Which of the following methods converts a string to lowercase?</w:t>
        <w:br/>
        <w:br/>
        <w:t>- (A) `toUpperCase()`</w:t>
        <w:br/>
        <w:t>- (B) `toLowerCase()`</w:t>
        <w:br/>
        <w:t>- (C) `split()`</w:t>
        <w:br/>
        <w:t>- (D) `concat()`</w:t>
      </w:r>
    </w:p>
    <w:p>
      <w:r>
        <w:rPr>
          <w:b/>
        </w:rPr>
        <w:t xml:space="preserve">Question 49 (ID: 1.5.6): </w:t>
      </w:r>
      <w:r>
        <w:t>True/False: The &lt;img&gt; tag can be used to embed a video file into a webpage.</w:t>
      </w:r>
    </w:p>
    <w:p>
      <w:r>
        <w:rPr>
          <w:b/>
        </w:rPr>
        <w:t xml:space="preserve">Question 50 (ID: 4.7.9): </w:t>
      </w:r>
      <w:r>
        <w:t>Multiple Choice: What is the difference between `innerHTML` and `textContent` in the DOM?</w:t>
        <w:br/>
        <w:br/>
        <w:t>- (A) `innerHTML` sets both HTML and text content, while `textContent` sets only the text content.</w:t>
        <w:br/>
        <w:t>- (B) `textContent` can be used to set HTML content, but `innerHTML` cannot.</w:t>
        <w:br/>
        <w:t>- (C) `textContent` preserves HTML formatting, while `innerHTML` does not.</w:t>
        <w:br/>
        <w:t>- (D) `innerHTML` and `textContent` are functionally identical.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(C) The `while` loop checks the condition before running the loop body, while the `do-while` loop checks the condition after.</w:t>
      </w:r>
    </w:p>
    <w:p>
      <w:r>
        <w:rPr>
          <w:b/>
        </w:rPr>
        <w:t xml:space="preserve">Answer to Question 2: </w:t>
      </w:r>
      <w:r>
        <w:t>(A) To specify a range of characters to match., (B) To negate a set of characters., (D) To match exactly one of the characters in the set.</w:t>
      </w:r>
    </w:p>
    <w:p>
      <w:r>
        <w:rPr>
          <w:b/>
        </w:rPr>
        <w:t xml:space="preserve">Answer to Question 3: </w:t>
      </w:r>
      <w:r>
        <w:t>(B) The image floats to the left, and text wraps around it on the right</w:t>
      </w:r>
    </w:p>
    <w:p>
      <w:r>
        <w:rPr>
          <w:b/>
        </w:rPr>
        <w:t xml:space="preserve">Answer to Question 4: </w:t>
      </w:r>
      <w:r>
        <w:t>(B) Hello JavaScript!</w:t>
      </w:r>
    </w:p>
    <w:p>
      <w:r>
        <w:rPr>
          <w:b/>
        </w:rPr>
        <w:t xml:space="preserve">Answer to Question 5: </w:t>
      </w:r>
      <w:r>
        <w:t>(B) babble matches!, flab matches!</w:t>
      </w:r>
    </w:p>
    <w:p>
      <w:r>
        <w:rPr>
          <w:b/>
        </w:rPr>
        <w:t xml:space="preserve">Answer to Question 6: </w:t>
      </w:r>
      <w:r>
        <w:t>(A) `+=`, (B) `-=`, (C) `**=`</w:t>
      </w:r>
    </w:p>
    <w:p>
      <w:r>
        <w:rPr>
          <w:b/>
        </w:rPr>
        <w:t xml:space="preserve">Answer to Question 7: </w:t>
      </w:r>
      <w:r>
        <w:t>(A) 2</w:t>
      </w:r>
    </w:p>
    <w:p>
      <w:r>
        <w:rPr>
          <w:b/>
        </w:rPr>
        <w:t xml:space="preserve">Answer to Question 8: </w:t>
      </w:r>
      <w:r>
        <w:t>(A) It specifies the URL where the form data should be sent.</w:t>
      </w:r>
    </w:p>
    <w:p>
      <w:r>
        <w:rPr>
          <w:b/>
        </w:rPr>
        <w:t xml:space="preserve">Answer to Question 9: </w:t>
      </w:r>
      <w:r>
        <w:t>True</w:t>
      </w:r>
    </w:p>
    <w:p>
      <w:r>
        <w:rPr>
          <w:b/>
        </w:rPr>
        <w:t xml:space="preserve">Answer to Question 10: </w:t>
      </w:r>
      <w:r>
        <w:t>(D) Both (A) and (C)</w:t>
      </w:r>
    </w:p>
    <w:p>
      <w:r>
        <w:rPr>
          <w:b/>
        </w:rPr>
        <w:t xml:space="preserve">Answer to Question 11: </w:t>
      </w:r>
      <w:r>
        <w:t>(A) for (let key in object), (C) Object.keys(object).forEach(), (D) for (let value of Object.values(object))</w:t>
      </w:r>
    </w:p>
    <w:p>
      <w:r>
        <w:rPr>
          <w:b/>
        </w:rPr>
        <w:t xml:space="preserve">Answer to Question 12: </w:t>
      </w:r>
      <w:r>
        <w:t>(B) `colspan`</w:t>
      </w:r>
    </w:p>
    <w:p>
      <w:r>
        <w:rPr>
          <w:b/>
        </w:rPr>
        <w:t xml:space="preserve">Answer to Question 13: </w:t>
      </w:r>
      <w:r>
        <w:t>(A) div p</w:t>
      </w:r>
    </w:p>
    <w:p>
      <w:r>
        <w:rPr>
          <w:b/>
        </w:rPr>
        <w:t xml:space="preserve">Answer to Question 14: </w:t>
      </w:r>
      <w:r>
        <w:t>(A) It removes a CSS property from an element's inline style.</w:t>
      </w:r>
    </w:p>
    <w:p>
      <w:r>
        <w:rPr>
          <w:b/>
        </w:rPr>
        <w:t xml:space="preserve">Answer to Question 15: </w:t>
      </w:r>
      <w:r>
        <w:t>(D) root em (rem)</w:t>
      </w:r>
    </w:p>
    <w:p>
      <w:r>
        <w:rPr>
          <w:b/>
        </w:rPr>
        <w:t xml:space="preserve">Answer to Question 16: </w:t>
      </w:r>
      <w:r>
        <w:t>(B) href</w:t>
      </w:r>
    </w:p>
    <w:p>
      <w:r>
        <w:rPr>
          <w:b/>
        </w:rPr>
        <w:t xml:space="preserve">Answer to Question 17: </w:t>
      </w:r>
      <w:r>
        <w:t>(C) The font type used for text rendering</w:t>
      </w:r>
    </w:p>
    <w:p>
      <w:r>
        <w:rPr>
          <w:b/>
        </w:rPr>
        <w:t xml:space="preserve">Answer to Question 18: </w:t>
      </w:r>
      <w:r>
        <w:t>(B) The input field turns light blue when it gains focus.</w:t>
      </w:r>
    </w:p>
    <w:p>
      <w:r>
        <w:rPr>
          <w:b/>
        </w:rPr>
        <w:t xml:space="preserve">Answer to Question 19: </w:t>
      </w:r>
      <w:r>
        <w:t>(A) A hash (#)</w:t>
      </w:r>
    </w:p>
    <w:p>
      <w:r>
        <w:rPr>
          <w:b/>
        </w:rPr>
        <w:t xml:space="preserve">Answer to Question 20: </w:t>
      </w:r>
      <w:r>
        <w:t>(C) 11</w:t>
      </w:r>
    </w:p>
    <w:p>
      <w:r>
        <w:rPr>
          <w:b/>
        </w:rPr>
        <w:t xml:space="preserve">Answer to Question 21: </w:t>
      </w:r>
      <w:r>
        <w:t>(B) window.location.protocol</w:t>
      </w:r>
    </w:p>
    <w:p>
      <w:r>
        <w:rPr>
          <w:b/>
        </w:rPr>
        <w:t xml:space="preserve">Answer to Question 22: </w:t>
      </w:r>
      <w:r>
        <w:t>(C) `&lt;aside&gt;`</w:t>
      </w:r>
    </w:p>
    <w:p>
      <w:r>
        <w:rPr>
          <w:b/>
        </w:rPr>
        <w:t xml:space="preserve">Answer to Question 23: </w:t>
      </w:r>
      <w:r>
        <w:t>(A) document.getElementById(), (B) document.createElement(), (C) document.addEventListener()</w:t>
      </w:r>
    </w:p>
    <w:p>
      <w:r>
        <w:rPr>
          <w:b/>
        </w:rPr>
        <w:t xml:space="preserve">Answer to Question 24: </w:t>
      </w:r>
      <w:r>
        <w:t>(A) Accessible throughout the entire program, (C) Can be declared without `var`, `let`, or `const`, (D) Are properties of the global object in a browser environment.</w:t>
      </w:r>
    </w:p>
    <w:p>
      <w:r>
        <w:rPr>
          <w:b/>
        </w:rPr>
        <w:t xml:space="preserve">Answer to Question 25: </w:t>
      </w:r>
      <w:r>
        <w:t>(A) It provides a hint to the user as to what value should be entered.</w:t>
      </w:r>
    </w:p>
    <w:p>
      <w:r>
        <w:rPr>
          <w:b/>
        </w:rPr>
        <w:t xml:space="preserve">Answer to Question 26: </w:t>
      </w:r>
      <w:r>
        <w:t>(B) Removes whitespace from both ends of a string.</w:t>
      </w:r>
    </w:p>
    <w:p>
      <w:r>
        <w:rPr>
          <w:b/>
        </w:rPr>
        <w:t xml:space="preserve">Answer to Question 27: </w:t>
      </w:r>
      <w:r>
        <w:t>(B) document.getElementById()</w:t>
      </w:r>
    </w:p>
    <w:p>
      <w:r>
        <w:rPr>
          <w:b/>
        </w:rPr>
        <w:t xml:space="preserve">Answer to Question 28: </w:t>
      </w:r>
      <w:r>
        <w:t>(B) They are collapsed into a single space.</w:t>
      </w:r>
    </w:p>
    <w:p>
      <w:r>
        <w:rPr>
          <w:b/>
        </w:rPr>
        <w:t xml:space="preserve">Answer to Question 29: </w:t>
      </w:r>
      <w:r>
        <w:t>(C) To create a new element node</w:t>
      </w:r>
    </w:p>
    <w:p>
      <w:r>
        <w:rPr>
          <w:b/>
        </w:rPr>
        <w:t xml:space="preserve">Answer to Question 30: </w:t>
      </w:r>
      <w:r>
        <w:t>(A) let sum = (a, b) =&gt; { return a + b; }</w:t>
      </w:r>
    </w:p>
    <w:p>
      <w:r>
        <w:rPr>
          <w:b/>
        </w:rPr>
        <w:t xml:space="preserve">Answer to Question 31: </w:t>
      </w:r>
      <w:r>
        <w:t>(A) They allow embedding expressions into strings.</w:t>
      </w:r>
    </w:p>
    <w:p>
      <w:r>
        <w:rPr>
          <w:b/>
        </w:rPr>
        <w:t xml:space="preserve">Answer to Question 32: </w:t>
      </w:r>
      <w:r>
        <w:t>(B) It registers an event handler to respond to a specific event.</w:t>
      </w:r>
    </w:p>
    <w:p>
      <w:r>
        <w:rPr>
          <w:b/>
        </w:rPr>
        <w:t xml:space="preserve">Answer to Question 33: </w:t>
      </w:r>
      <w:r>
        <w:t>(A) 10</w:t>
      </w:r>
    </w:p>
    <w:p>
      <w:r>
        <w:rPr>
          <w:b/>
        </w:rPr>
        <w:t xml:space="preserve">Answer to Question 34: </w:t>
      </w:r>
      <w:r>
        <w:t>False</w:t>
      </w:r>
    </w:p>
    <w:p>
      <w:r>
        <w:rPr>
          <w:b/>
        </w:rPr>
        <w:t xml:space="preserve">Answer to Question 35: </w:t>
      </w:r>
      <w:r>
        <w:t>(A) "Truthy"</w:t>
      </w:r>
    </w:p>
    <w:p>
      <w:r>
        <w:rPr>
          <w:b/>
        </w:rPr>
        <w:t xml:space="preserve">Answer to Question 36: </w:t>
      </w:r>
      <w:r>
        <w:t>(C) ReferenceError</w:t>
      </w:r>
    </w:p>
    <w:p>
      <w:r>
        <w:rPr>
          <w:b/>
        </w:rPr>
        <w:t xml:space="preserve">Answer to Question 37: </w:t>
      </w:r>
      <w:r>
        <w:t>(B) To temporarily disable code without deleting it</w:t>
      </w:r>
    </w:p>
    <w:p>
      <w:r>
        <w:rPr>
          <w:b/>
        </w:rPr>
        <w:t xml:space="preserve">Answer to Question 38: </w:t>
      </w:r>
      <w:r>
        <w:t>(B) "on"</w:t>
      </w:r>
    </w:p>
    <w:p>
      <w:r>
        <w:rPr>
          <w:b/>
        </w:rPr>
        <w:t xml:space="preserve">Answer to Question 39: </w:t>
      </w:r>
      <w:r>
        <w:t>(A) `===`, (B) `!=`, (D) `&lt;=`</w:t>
      </w:r>
    </w:p>
    <w:p>
      <w:r>
        <w:rPr>
          <w:b/>
        </w:rPr>
        <w:t xml:space="preserve">Answer to Question 40: </w:t>
      </w:r>
      <w:r>
        <w:t>(B) The previous element node that shares the same parent.</w:t>
      </w:r>
    </w:p>
    <w:p>
      <w:r>
        <w:rPr>
          <w:b/>
        </w:rPr>
        <w:t xml:space="preserve">Answer to Question 41: </w:t>
      </w:r>
      <w:r>
        <w:t>(A) The name and value of the selected radio button.</w:t>
      </w:r>
    </w:p>
    <w:p>
      <w:r>
        <w:rPr>
          <w:b/>
        </w:rPr>
        <w:t xml:space="preserve">Answer to Question 42: </w:t>
      </w:r>
      <w:r>
        <w:t>(A) `new Date()`, (B) `new Date("2024-01-01")`, (C) `new Date(2024, 0, 1)`, (D) `new Date(1000)`</w:t>
      </w:r>
    </w:p>
    <w:p>
      <w:r>
        <w:rPr>
          <w:b/>
        </w:rPr>
        <w:t xml:space="preserve">Answer to Question 43: </w:t>
      </w:r>
      <w:r>
        <w:t>False</w:t>
      </w:r>
    </w:p>
    <w:p>
      <w:r>
        <w:rPr>
          <w:b/>
        </w:rPr>
        <w:t xml:space="preserve">Answer to Question 44: </w:t>
      </w:r>
      <w:r>
        <w:t>(B) object["key"] = "value";</w:t>
      </w:r>
    </w:p>
    <w:p>
      <w:r>
        <w:rPr>
          <w:b/>
        </w:rPr>
        <w:t xml:space="preserve">Answer to Question 45: </w:t>
      </w:r>
      <w:r>
        <w:t>True</w:t>
      </w:r>
    </w:p>
    <w:p>
      <w:r>
        <w:rPr>
          <w:b/>
        </w:rPr>
        <w:t xml:space="preserve">Answer to Question 46: </w:t>
      </w:r>
      <w:r>
        <w:t>(A) top, (B) left, (C) bottom, (D) right</w:t>
      </w:r>
    </w:p>
    <w:p>
      <w:r>
        <w:rPr>
          <w:b/>
        </w:rPr>
        <w:t xml:space="preserve">Answer to Question 47: </w:t>
      </w:r>
      <w:r>
        <w:t>(A) Adds 2 to x and stores the result in x</w:t>
      </w:r>
    </w:p>
    <w:p>
      <w:r>
        <w:rPr>
          <w:b/>
        </w:rPr>
        <w:t xml:space="preserve">Answer to Question 48: </w:t>
      </w:r>
      <w:r>
        <w:t>(B) `toLowerCase()`</w:t>
      </w:r>
    </w:p>
    <w:p>
      <w:r>
        <w:rPr>
          <w:b/>
        </w:rPr>
        <w:t xml:space="preserve">Answer to Question 49: </w:t>
      </w:r>
      <w:r>
        <w:t>False</w:t>
      </w:r>
    </w:p>
    <w:p>
      <w:r>
        <w:rPr>
          <w:b/>
        </w:rPr>
        <w:t xml:space="preserve">Answer to Question 50: </w:t>
      </w:r>
      <w:r>
        <w:t>(A) `innerHTML` sets both HTML and text content, while `textContent` sets only the text content.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