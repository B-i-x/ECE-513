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3</w:t>
      </w:r>
    </w:p>
    <w:p>
      <w:r>
        <w:rPr>
          <w:b/>
        </w:rPr>
        <w:t xml:space="preserve">Question 1 (ID: 2.6.4): </w:t>
      </w:r>
      <w:r>
        <w:t>Fill in the Blank: In CSS, the greater-than character (&gt;) is used to specify a ________ selector.</w:t>
      </w:r>
    </w:p>
    <w:p>
      <w:r>
        <w:rPr>
          <w:b/>
        </w:rPr>
        <w:t xml:space="preserve">Question 2 (ID: 4.5.10): </w:t>
      </w:r>
      <w:r>
        <w:t>Short Answer: How do you style an input field to have a red border indicating an error when the input is invalid?</w:t>
      </w:r>
    </w:p>
    <w:p>
      <w:r>
        <w:rPr>
          <w:b/>
        </w:rPr>
        <w:t xml:space="preserve">Question 3 (ID: 3.1.4): </w:t>
      </w:r>
      <w:r>
        <w:t xml:space="preserve">Multiple Answers: Select all that are true about ECMAScript and JavaScript.  </w:t>
        <w:br/>
        <w:t xml:space="preserve">- (A) ECMAScript and JavaScript refer to the same language.  </w:t>
        <w:br/>
        <w:t xml:space="preserve">- (B) JavaScript engines use Just-In-Time (JIT) compilation.  </w:t>
        <w:br/>
        <w:t xml:space="preserve">- (C) JavaScript is only for web applications.  </w:t>
        <w:br/>
        <w:t>- (D) Brendan Eich named ECMAScript.</w:t>
      </w:r>
    </w:p>
    <w:p>
      <w:r>
        <w:rPr>
          <w:b/>
        </w:rPr>
        <w:t xml:space="preserve">Question 4 (ID: 3.1.2): </w:t>
      </w:r>
      <w:r>
        <w:t>Fill in the blank: JavaScript was standardized by ___ International in 1997 and called ECMAScript.</w:t>
      </w:r>
    </w:p>
    <w:p>
      <w:r>
        <w:rPr>
          <w:b/>
        </w:rPr>
        <w:t xml:space="preserve">Question 5 (ID: 4.11.9): </w:t>
      </w:r>
      <w:r>
        <w:t>Fill in the Blank: A __________ must contain exactly 16 digits, as a common example of format validation for user-entered data in web forms.</w:t>
      </w:r>
    </w:p>
    <w:p>
      <w:r>
        <w:rPr>
          <w:b/>
        </w:rPr>
        <w:t xml:space="preserve">Question 6 (ID: 4.9.2): </w:t>
      </w:r>
      <w:r>
        <w:t>Multiple Choice: Which of the following events is NOT typically involved in the event capturing or bubbling phases?</w:t>
        <w:br/>
        <w:t>- (A) Blur</w:t>
        <w:br/>
        <w:t>- (B) Focus</w:t>
        <w:br/>
        <w:t>- (C) Click</w:t>
        <w:br/>
        <w:t>- (D) Load</w:t>
      </w:r>
    </w:p>
    <w:p>
      <w:r>
        <w:rPr>
          <w:b/>
        </w:rPr>
        <w:t xml:space="preserve">Question 7 (ID: 1.7.2): </w:t>
      </w:r>
      <w:r>
        <w:t>Fill in the blank: The attribute used within the `&lt;a&gt;` tag to specify the destination URL is the _______ attribute.</w:t>
      </w:r>
    </w:p>
    <w:p>
      <w:r>
        <w:rPr>
          <w:b/>
        </w:rPr>
        <w:t xml:space="preserve">Question 8 (ID: 1.5.6): </w:t>
      </w:r>
      <w:r>
        <w:t xml:space="preserve">Multiple Choice: When defining a favicon for a webpage, which HTML element is used?  </w:t>
        <w:br/>
        <w:t xml:space="preserve">- (A) `&lt;img&gt;`  </w:t>
        <w:br/>
        <w:t xml:space="preserve">- (B) `&lt;icon&gt;`  </w:t>
        <w:br/>
        <w:t xml:space="preserve">- (C) `&lt;image&gt;`  </w:t>
        <w:br/>
        <w:t>- (D) `&lt;link&gt;`</w:t>
      </w:r>
    </w:p>
    <w:p>
      <w:r>
        <w:rPr>
          <w:b/>
        </w:rPr>
        <w:t xml:space="preserve">Question 9 (ID: 1.9.10): </w:t>
      </w:r>
      <w:r>
        <w:t>Fill in the blank: A single table cell that spans multiple rows uses the attribute called _______ applied to &lt;td&gt; or &lt;th&gt; elements.</w:t>
      </w:r>
    </w:p>
    <w:p>
      <w:r>
        <w:rPr>
          <w:b/>
        </w:rPr>
        <w:t xml:space="preserve">Question 10 (ID: 1.2.5): </w:t>
      </w:r>
      <w:r>
        <w:t>Multiple Choice: Which of the following does NOT require a closing tag in HTML?</w:t>
        <w:br/>
        <w:t>- (A) `&lt;p&gt;`</w:t>
        <w:br/>
        <w:t>- (B) `&lt;div&gt;`</w:t>
        <w:br/>
        <w:t>- (C) `&lt;strong&gt;`</w:t>
        <w:br/>
        <w:t>- (D) `&lt;br&gt;`</w:t>
      </w:r>
    </w:p>
    <w:p>
      <w:r>
        <w:rPr>
          <w:b/>
        </w:rPr>
        <w:t xml:space="preserve">Question 11 (ID: 3.11.10): </w:t>
      </w:r>
      <w:r>
        <w:t>Multiple Choice: What does a template literal use to embed variables or expressions directly within a string?</w:t>
        <w:br/>
        <w:t>- (A) Curly braces only</w:t>
        <w:br/>
        <w:t>- (B) ${} within back-ticks</w:t>
        <w:br/>
        <w:t>- (C) Double quotes</w:t>
        <w:br/>
        <w:t>- (D) Single quotes</w:t>
      </w:r>
    </w:p>
    <w:p>
      <w:r>
        <w:rPr>
          <w:b/>
        </w:rPr>
        <w:t xml:space="preserve">Question 12 (ID: 2.1.1): </w:t>
      </w:r>
      <w:r>
        <w:t>Multiple Choice: What does the acronym CSS stand for?</w:t>
        <w:br/>
        <w:t>- (A) Critical Style Sections</w:t>
        <w:br/>
        <w:t>- (B) Cascading Style Sheets</w:t>
        <w:br/>
        <w:t>- (C) Computer Styled Scheme</w:t>
        <w:br/>
        <w:t>- (D) Creative Style Script</w:t>
      </w:r>
    </w:p>
    <w:p>
      <w:r>
        <w:rPr>
          <w:b/>
        </w:rPr>
        <w:t xml:space="preserve">Question 13 (ID: 3.4.10): </w:t>
      </w:r>
      <w:r>
        <w:t xml:space="preserve">Multiple Choice: When converting a group of else-if statements to a switch statement, under which condition should the switch be used?  </w:t>
        <w:br/>
        <w:t xml:space="preserve">- (A) When comparing string values only.   </w:t>
        <w:br/>
        <w:t xml:space="preserve">- (B) When using strict comparison of a single expression to multiple values.  </w:t>
        <w:br/>
        <w:t xml:space="preserve">- (C) When the conditions are mutually exclusive.  </w:t>
        <w:br/>
        <w:t>- (D) When working with functions.</w:t>
      </w:r>
    </w:p>
    <w:p>
      <w:r>
        <w:rPr>
          <w:b/>
        </w:rPr>
        <w:t xml:space="preserve">Question 14 (ID: 1.1.9): </w:t>
      </w:r>
      <w:r>
        <w:t>Multiple Choice: What does a 404 status code typically indicate?</w:t>
        <w:br/>
        <w:t>- (A) The server is busy</w:t>
        <w:br/>
        <w:t>- (B) Page not found</w:t>
        <w:br/>
        <w:t>- (C) The internet is down</w:t>
        <w:br/>
        <w:t>- (D) Successful connection</w:t>
      </w:r>
    </w:p>
    <w:p>
      <w:r>
        <w:rPr>
          <w:b/>
        </w:rPr>
        <w:t xml:space="preserve">Question 15 (ID: 1.3.1): </w:t>
      </w:r>
      <w:r>
        <w:t xml:space="preserve">Multiple Choice: Which HTML element is used to create a paragraph in an HTML document?  </w:t>
        <w:br/>
        <w:t xml:space="preserve">- (A) &lt;div&gt;  </w:t>
        <w:br/>
        <w:t xml:space="preserve">- (B) &lt;span&gt;  </w:t>
        <w:br/>
        <w:t xml:space="preserve">- (C) &lt;p&gt;  </w:t>
        <w:br/>
        <w:t>- (D) &lt;section&gt;</w:t>
      </w:r>
    </w:p>
    <w:p>
      <w:r>
        <w:rPr>
          <w:b/>
        </w:rPr>
        <w:t xml:space="preserve">Question 16 (ID: 2.5.2): </w:t>
      </w:r>
      <w:r>
        <w:t>Multiple Choice: Which CSS property is used to set the space between the border and the content?</w:t>
        <w:br/>
        <w:t>- (A) Margin</w:t>
        <w:br/>
        <w:t>- (B) Padding</w:t>
        <w:br/>
        <w:t>- (C) Border</w:t>
        <w:br/>
        <w:t>- (D) Width</w:t>
      </w:r>
    </w:p>
    <w:p>
      <w:r>
        <w:rPr>
          <w:b/>
        </w:rPr>
        <w:t xml:space="preserve">Question 17 (ID: 1.5.3): </w:t>
      </w:r>
      <w:r>
        <w:t>Short Answer: What is the aspect ratio of an image that is 1000 pixels wide and 500 pixels high?</w:t>
      </w:r>
    </w:p>
    <w:p>
      <w:r>
        <w:rPr>
          <w:b/>
        </w:rPr>
        <w:t xml:space="preserve">Question 18 (ID: 4.2.9): </w:t>
      </w:r>
      <w:r>
        <w:t>Multiple Choice: How many times does the regex /moo/gi find matches in the string "Moo the cow mooed at the moon"?</w:t>
        <w:br/>
        <w:t>- (A) 1</w:t>
        <w:br/>
        <w:t>- (B) 2</w:t>
        <w:br/>
        <w:t>- (C) 3</w:t>
        <w:br/>
        <w:t>- (D) 4</w:t>
      </w:r>
    </w:p>
    <w:p>
      <w:r>
        <w:rPr>
          <w:b/>
        </w:rPr>
        <w:t xml:space="preserve">Question 19 (ID: 2.4.8): </w:t>
      </w:r>
      <w:r>
        <w:t>Fill in the Blank: Most web browsers use a default font size of __________.</w:t>
      </w:r>
    </w:p>
    <w:p>
      <w:r>
        <w:rPr>
          <w:b/>
        </w:rPr>
        <w:t xml:space="preserve">Question 20 (ID: 1.10.4): </w:t>
      </w:r>
      <w:r>
        <w:t>Fill in the Blank: The Euro symbol can be written in HTML as _______.</w:t>
        <w:br/>
        <w:t>- Answer: &amp;euro;</w:t>
      </w:r>
    </w:p>
    <w:p>
      <w:r>
        <w:rPr>
          <w:b/>
        </w:rPr>
        <w:t xml:space="preserve">Question 21 (ID: 3.10.4): </w:t>
      </w:r>
      <w:r>
        <w:t>Multiple Choice: Which operator is used in JavaScript to check for the existence of a key in an object?</w:t>
        <w:br/>
        <w:t>- (A) exists</w:t>
        <w:br/>
        <w:t>- (B) in</w:t>
        <w:br/>
        <w:t>- (C) has</w:t>
        <w:br/>
        <w:t>- (D) contains</w:t>
      </w:r>
    </w:p>
    <w:p>
      <w:r>
        <w:rPr>
          <w:b/>
        </w:rPr>
        <w:t xml:space="preserve">Question 22 (ID: 4.5.4): </w:t>
      </w:r>
      <w:r>
        <w:t>Short Answer: What CSS rule would you add to make the labels of input elements right-aligned in a form?</w:t>
      </w:r>
    </w:p>
    <w:p>
      <w:r>
        <w:rPr>
          <w:b/>
        </w:rPr>
        <w:t xml:space="preserve">Question 23 (ID: 3.10.2): </w:t>
      </w:r>
      <w:r>
        <w:t>Multiple Choice: In JavaScript object maps, how is the value of a key usually accessed?</w:t>
        <w:br/>
        <w:t>- (A) Using a period (.)</w:t>
        <w:br/>
        <w:t>- (B) Using parentheses ()</w:t>
        <w:br/>
        <w:t>- (C) Using brackets []</w:t>
        <w:br/>
        <w:t>- (D) Using a semicolon ;</w:t>
      </w:r>
    </w:p>
    <w:p>
      <w:r>
        <w:rPr>
          <w:b/>
        </w:rPr>
        <w:t xml:space="preserve">Question 24 (ID: 3.5.1): </w:t>
      </w:r>
      <w:r>
        <w:t>Multiple Choice: What is a characteristic of a while loop?</w:t>
        <w:br/>
        <w:t>- (A) It executes the loop body before checking the loop's condition.</w:t>
        <w:br/>
        <w:t>- (B) It combines loop initialization, condition, and final expression.</w:t>
        <w:br/>
        <w:t>- (C) It checks the loop's condition before executing the loop body.</w:t>
        <w:br/>
        <w:t>- (D) It always executes at least once.</w:t>
      </w:r>
    </w:p>
    <w:p>
      <w:r>
        <w:rPr>
          <w:b/>
        </w:rPr>
        <w:t xml:space="preserve">Question 25 (ID: 1.6.6): </w:t>
      </w:r>
      <w:r>
        <w:t xml:space="preserve">Multiple Choice: In the code snippet `&lt;ol type="A"&gt;`, what will be the numbering format for the list items?  </w:t>
        <w:br/>
        <w:t xml:space="preserve">- (A) Numbers (1, 2, 3, …)  </w:t>
        <w:br/>
        <w:t xml:space="preserve">- (B) Lowercase letters (a, b, c, …)  </w:t>
        <w:br/>
        <w:t xml:space="preserve">- (C) Uppercase letters (A, B, C, …)  </w:t>
        <w:br/>
        <w:t>- (D) Roman numerals (i, ii, iii, …)</w:t>
      </w:r>
    </w:p>
    <w:p>
      <w:r>
        <w:rPr>
          <w:b/>
        </w:rPr>
        <w:t xml:space="preserve">Question 26 (ID: 1.4.6): </w:t>
      </w:r>
      <w:r>
        <w:t>Multiple Answer: Select all that are valid uses of the HTML comment tag.</w:t>
        <w:br/>
        <w:t>- [ ] Display secret messages</w:t>
        <w:br/>
        <w:t>- [ ] Leave notes for developers</w:t>
        <w:br/>
        <w:t>- [ ] Tell the browser to ignore certain parts of the HTML</w:t>
        <w:br/>
        <w:t>- [ ] Create nested comments within comments</w:t>
      </w:r>
    </w:p>
    <w:p>
      <w:r>
        <w:rPr>
          <w:b/>
        </w:rPr>
        <w:t xml:space="preserve">Question 27 (ID: 3.7.2): </w:t>
      </w:r>
      <w:r>
        <w:t>Multiple Choice: Which keyword was added to JavaScript in 2015 that allows for block scope?</w:t>
        <w:br/>
        <w:t>- (A) var</w:t>
        <w:br/>
        <w:t>- (B) let</w:t>
        <w:br/>
        <w:t>- (C) const</w:t>
        <w:br/>
        <w:t>- (D) scope</w:t>
      </w:r>
    </w:p>
    <w:p>
      <w:r>
        <w:rPr>
          <w:b/>
        </w:rPr>
        <w:t xml:space="preserve">Question 28 (ID: 1.1.7): </w:t>
      </w:r>
      <w:r>
        <w:t>Fill in the blank: A URL is short for __.</w:t>
        <w:br/>
        <w:t>- Uniform Resource Locator</w:t>
      </w:r>
    </w:p>
    <w:p>
      <w:r>
        <w:rPr>
          <w:b/>
        </w:rPr>
        <w:t xml:space="preserve">Question 29 (ID: 3.10.8): </w:t>
      </w:r>
      <w:r>
        <w:t>Multiple Choice: Which JavaScript object operation deletes an element with a specific key?</w:t>
        <w:br/>
        <w:t>- (A) .remove()</w:t>
        <w:br/>
        <w:t>- (B) .filter()</w:t>
        <w:br/>
        <w:t>- (C) .delete()</w:t>
        <w:br/>
        <w:t>- (D) .erase()</w:t>
      </w:r>
    </w:p>
    <w:p>
      <w:r>
        <w:rPr>
          <w:b/>
        </w:rPr>
        <w:t xml:space="preserve">Question 30 (ID: 3.3.3): </w:t>
      </w:r>
      <w:r>
        <w:t xml:space="preserve">Short Answer: What will be logged to the console after the following JavaScript code is executed?  </w:t>
        <w:br/>
        <w:t>```</w:t>
        <w:br/>
        <w:t>let fee = 30;</w:t>
        <w:br/>
        <w:t>let age = 12;</w:t>
        <w:br/>
        <w:t>if (age &lt; 18) {</w:t>
        <w:br/>
        <w:t xml:space="preserve">  fee -= 5;</w:t>
        <w:br/>
        <w:t>}</w:t>
        <w:br/>
        <w:t>if (age &lt; 5) {</w:t>
        <w:br/>
        <w:t xml:space="preserve">  fee = 0;</w:t>
        <w:br/>
        <w:t>}</w:t>
        <w:br/>
        <w:t>console.log("fee is $" + fee);</w:t>
        <w:br/>
        <w:t>```</w:t>
      </w:r>
    </w:p>
    <w:p>
      <w:r>
        <w:rPr>
          <w:b/>
        </w:rPr>
        <w:t xml:space="preserve">Question 31 (ID: 1.4.1): </w:t>
      </w:r>
      <w:r>
        <w:t>Multiple Choice: How does an HTML comment start and end?</w:t>
        <w:br/>
        <w:t>- (A) &lt;!-- and --&gt;</w:t>
        <w:br/>
        <w:t>- (B) // and //</w:t>
        <w:br/>
        <w:t>- (C) /* and */</w:t>
        <w:br/>
        <w:t>- (D) [ and ]</w:t>
      </w:r>
    </w:p>
    <w:p>
      <w:r>
        <w:rPr>
          <w:b/>
        </w:rPr>
        <w:t xml:space="preserve">Question 32 (ID: 2.4.10): </w:t>
      </w:r>
      <w:r>
        <w:t>Short Answer: What is the intended purpose of starting a font-family list with a specific font and ending with a generic family?</w:t>
      </w:r>
    </w:p>
    <w:p>
      <w:r>
        <w:rPr>
          <w:b/>
        </w:rPr>
        <w:t xml:space="preserve">Question 33 (ID: 3.9.1): </w:t>
      </w:r>
      <w:r>
        <w:t>Multiple Choice: What is an object in JavaScript?</w:t>
        <w:br/>
        <w:t>- (A) An ordered collection of elements</w:t>
        <w:br/>
        <w:t>- (B) A name-value pair with a strict order</w:t>
        <w:br/>
        <w:t>- (C) An unordered collection of properties</w:t>
        <w:br/>
        <w:t>- (D) A fixed array of properties</w:t>
      </w:r>
    </w:p>
    <w:p>
      <w:r>
        <w:rPr>
          <w:b/>
        </w:rPr>
        <w:t xml:space="preserve">Question 34 (ID: 2.7.10): </w:t>
      </w:r>
      <w:r>
        <w:t>Multiple Choice: In a flex container, if you want all elements to appear as a single line even when there is insufficient space, which `flex-wrap` property value should you use?</w:t>
        <w:br/>
        <w:t>- (A) `wrap`</w:t>
        <w:br/>
        <w:t>- (B) `nowrap`</w:t>
        <w:br/>
        <w:t>- (C) `wrap-reverse`</w:t>
        <w:br/>
        <w:t>- (D) `wrap-around`</w:t>
      </w:r>
    </w:p>
    <w:p>
      <w:r>
        <w:rPr>
          <w:b/>
        </w:rPr>
        <w:t xml:space="preserve">Question 35 (ID: 1.7.6): </w:t>
      </w:r>
      <w:r>
        <w:t>Multiple Answer: Which of the following are rules for an `id` attribute in a fragment identifier? Select all that apply.</w:t>
        <w:br/>
        <w:t>- (A) It can start with a number</w:t>
        <w:br/>
        <w:t>- (B) It cannot contain whitespace characters</w:t>
        <w:br/>
        <w:t>- (C) It is case sensitive</w:t>
        <w:br/>
        <w:t>- (D) It must be unique within the document</w:t>
      </w:r>
    </w:p>
    <w:p>
      <w:r>
        <w:rPr>
          <w:b/>
        </w:rPr>
        <w:t xml:space="preserve">Question 36 (ID: 4.4.9): </w:t>
      </w:r>
      <w:r>
        <w:t>Multiple Choice: Why is good practice to use label elements with checkboxes?</w:t>
        <w:br/>
        <w:t>- (A) To make the checkbox larger</w:t>
        <w:br/>
        <w:t>- (B) To enable selecting the checkbox by clicking the label</w:t>
        <w:br/>
        <w:t>- (C) To add placeholders for the checkbox</w:t>
        <w:br/>
        <w:t>- (D) To style the checkbox with CSS</w:t>
      </w:r>
    </w:p>
    <w:p>
      <w:r>
        <w:rPr>
          <w:b/>
        </w:rPr>
        <w:t xml:space="preserve">Question 37 (ID: 3.9.8): </w:t>
      </w:r>
      <w:r>
        <w:t>Fill in the Blank: When a JavaScript method is defined with an anonymous function assigned to an object's property, it is called a ___________.</w:t>
      </w:r>
    </w:p>
    <w:p>
      <w:r>
        <w:rPr>
          <w:b/>
        </w:rPr>
        <w:t xml:space="preserve">Question 38 (ID: 1.2.2): </w:t>
      </w:r>
      <w:r>
        <w:t>Multiple Choice: In HTML, what does the `&lt;meta charset="UTF-8"&gt;` tag specify?</w:t>
        <w:br/>
        <w:t>- (A) The script language of the document</w:t>
        <w:br/>
        <w:t>- (B) The style of the document</w:t>
        <w:br/>
        <w:t>- (C) The character encoding of the document</w:t>
        <w:br/>
        <w:t>- (D) The connection protocol for the document</w:t>
      </w:r>
    </w:p>
    <w:p>
      <w:r>
        <w:rPr>
          <w:b/>
        </w:rPr>
        <w:t xml:space="preserve">Question 39 (ID: 3.2.5): </w:t>
      </w:r>
      <w:r>
        <w:t>Multiple Answers: Which of the following JavaScript operators perform arithmetic computations? (Select all that apply)</w:t>
        <w:br/>
        <w:t>- (A) +</w:t>
        <w:br/>
        <w:t>- (B) +</w:t>
        <w:br/>
        <w:t>- (C) +=</w:t>
        <w:br/>
        <w:t>- (D) %</w:t>
      </w:r>
    </w:p>
    <w:p>
      <w:r>
        <w:rPr>
          <w:b/>
        </w:rPr>
        <w:t xml:space="preserve">Question 40 (ID: 1.5.10): </w:t>
      </w:r>
      <w:r>
        <w:t xml:space="preserve">Multiple Choice: Which attribute should be modified to ensure an `&lt;img&gt;` element can still convey information if an image file is missing?  </w:t>
        <w:br/>
        <w:t xml:space="preserve">- (A) src  </w:t>
        <w:br/>
        <w:t xml:space="preserve">- (B) alt  </w:t>
        <w:br/>
        <w:t xml:space="preserve">- (C) title  </w:t>
        <w:br/>
        <w:t>- (D) href</w:t>
      </w:r>
    </w:p>
    <w:p>
      <w:r>
        <w:rPr>
          <w:b/>
        </w:rPr>
        <w:t xml:space="preserve">Question 41 (ID: 4.7.7): </w:t>
      </w:r>
      <w:r>
        <w:t>Fill in the Blank: The __________ property gets or sets a DOM node’s text content without HTML tags.</w:t>
      </w:r>
    </w:p>
    <w:p>
      <w:r>
        <w:rPr>
          <w:b/>
        </w:rPr>
        <w:t xml:space="preserve">Question 42 (ID: 4.2.7): </w:t>
      </w:r>
      <w:r>
        <w:t>Fill in the Blank: A regular expression pattern that performs a case-insensitive match is modified by the ______ modifier.</w:t>
      </w:r>
    </w:p>
    <w:p>
      <w:r>
        <w:rPr>
          <w:b/>
        </w:rPr>
        <w:t xml:space="preserve">Question 43 (ID: 3.10.10): </w:t>
      </w:r>
      <w:r>
        <w:t>Multiple Answers: Which of the following are properties or methods associated with JavaScript Map objects? (Select all that apply)</w:t>
        <w:br/>
        <w:t>- (A) .push()</w:t>
        <w:br/>
        <w:t>- (B) .size</w:t>
        <w:br/>
        <w:t>- (C) .get(key)</w:t>
        <w:br/>
        <w:t>- (D) .set(key, value)</w:t>
        <w:br/>
        <w:t>- (E) .pop()</w:t>
      </w:r>
    </w:p>
    <w:p>
      <w:r>
        <w:rPr>
          <w:b/>
        </w:rPr>
        <w:t xml:space="preserve">Question 44 (ID: 3.11.7): </w:t>
      </w:r>
      <w:r>
        <w:t>Multiple Choice: What will `s.toUpperCase()` return if `s` is "good morning"?</w:t>
        <w:br/>
        <w:t>- (A) "good morning"</w:t>
        <w:br/>
        <w:t>- (B) "Good Morning"</w:t>
        <w:br/>
        <w:t>- (C) "GOOD MORNING"</w:t>
        <w:br/>
        <w:t>- (D) "good Morning"</w:t>
      </w:r>
    </w:p>
    <w:p>
      <w:r>
        <w:rPr>
          <w:b/>
        </w:rPr>
        <w:t xml:space="preserve">Question 45 (ID: 2.2.2): </w:t>
      </w:r>
      <w:r>
        <w:t>Fill in the blank: To target an HTML element with the ID attribute set to "mainContent", the correct CSS syntax is ________________.</w:t>
      </w:r>
    </w:p>
    <w:p>
      <w:r>
        <w:rPr>
          <w:b/>
        </w:rPr>
        <w:t xml:space="preserve">Question 46 (ID: 2.3.10): </w:t>
      </w:r>
      <w:r>
        <w:t>Fill in the blank: The display property value that hides an element from being displayed is __________.</w:t>
      </w:r>
    </w:p>
    <w:p>
      <w:r>
        <w:rPr>
          <w:b/>
        </w:rPr>
        <w:t xml:space="preserve">Question 47 (ID: 3.9.2): </w:t>
      </w:r>
      <w:r>
        <w:t>Fill in the Blank: An object property is a ___________.</w:t>
      </w:r>
    </w:p>
    <w:p>
      <w:r>
        <w:rPr>
          <w:b/>
        </w:rPr>
        <w:t xml:space="preserve">Question 48 (ID: 4.3.4): </w:t>
      </w:r>
      <w:r>
        <w:t>Multiple Choice: Which of the following is not a valid widget type for the `&lt;input&gt;` element?</w:t>
        <w:br/>
        <w:t>- (A) text</w:t>
        <w:br/>
        <w:t>- (B) file</w:t>
        <w:br/>
        <w:t>- (C) color</w:t>
        <w:br/>
        <w:t>- (D) image</w:t>
      </w:r>
    </w:p>
    <w:p>
      <w:r>
        <w:rPr>
          <w:b/>
        </w:rPr>
        <w:t xml:space="preserve">Question 49 (ID: 4.7.4): </w:t>
      </w:r>
      <w:r>
        <w:t>Short Answer: How many child nodes can an 'ol' element have if it contains the list items &lt;li&gt;Gold&lt;/li&gt;, &lt;li&gt;Silver&lt;/li&gt;, and &lt;li&gt;Bronze&lt;/li&gt;?</w:t>
      </w:r>
    </w:p>
    <w:p>
      <w:r>
        <w:rPr>
          <w:b/>
        </w:rPr>
        <w:t xml:space="preserve">Question 50 (ID: 2.2.5): </w:t>
      </w:r>
      <w:r>
        <w:t>Fill in the blank: In the CSS rule ".button:hover { background-color: yellow; }", ".button:hover" is an example of a _______________.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child</w:t>
      </w:r>
    </w:p>
    <w:p>
      <w:r>
        <w:rPr>
          <w:b/>
        </w:rPr>
        <w:t xml:space="preserve">Answer to Question 2: </w:t>
      </w:r>
      <w:r>
        <w:t>Use the selector input:invalid { border: 2px solid red; }.</w:t>
      </w:r>
    </w:p>
    <w:p>
      <w:r>
        <w:rPr>
          <w:b/>
        </w:rPr>
        <w:t xml:space="preserve">Answer to Question 3: </w:t>
      </w:r>
      <w:r>
        <w:t>(A) ECMAScript and JavaScript refer to the same language.  (B) JavaScript engines use Just-In-Time (JIT) compilation.</w:t>
      </w:r>
    </w:p>
    <w:p>
      <w:r>
        <w:rPr>
          <w:b/>
        </w:rPr>
        <w:t xml:space="preserve">Answer to Question 4: </w:t>
      </w:r>
      <w:r>
        <w:t>Ecma</w:t>
      </w:r>
    </w:p>
    <w:p>
      <w:r>
        <w:rPr>
          <w:b/>
        </w:rPr>
        <w:t xml:space="preserve">Answer to Question 5: </w:t>
      </w:r>
      <w:r>
        <w:t>credit card number</w:t>
      </w:r>
    </w:p>
    <w:p>
      <w:r>
        <w:rPr>
          <w:b/>
        </w:rPr>
        <w:t xml:space="preserve">Answer to Question 6: </w:t>
      </w:r>
      <w:r>
        <w:t>(D) Load</w:t>
      </w:r>
    </w:p>
    <w:p>
      <w:r>
        <w:rPr>
          <w:b/>
        </w:rPr>
        <w:t xml:space="preserve">Answer to Question 7: </w:t>
      </w:r>
      <w:r>
        <w:t>href</w:t>
      </w:r>
    </w:p>
    <w:p>
      <w:r>
        <w:rPr>
          <w:b/>
        </w:rPr>
        <w:t xml:space="preserve">Answer to Question 8: </w:t>
      </w:r>
      <w:r>
        <w:t>(D) `&lt;link&gt;`</w:t>
      </w:r>
    </w:p>
    <w:p>
      <w:r>
        <w:rPr>
          <w:b/>
        </w:rPr>
        <w:t xml:space="preserve">Answer to Question 9: </w:t>
      </w:r>
      <w:r>
        <w:t>rowspan</w:t>
      </w:r>
    </w:p>
    <w:p>
      <w:r>
        <w:rPr>
          <w:b/>
        </w:rPr>
        <w:t xml:space="preserve">Answer to Question 10: </w:t>
      </w:r>
      <w:r>
        <w:t>(D) `&lt;br&gt;`</w:t>
      </w:r>
    </w:p>
    <w:p>
      <w:r>
        <w:rPr>
          <w:b/>
        </w:rPr>
        <w:t xml:space="preserve">Answer to Question 11: </w:t>
      </w:r>
      <w:r>
        <w:t>(B) ${} within back-ticks</w:t>
      </w:r>
    </w:p>
    <w:p>
      <w:r>
        <w:rPr>
          <w:b/>
        </w:rPr>
        <w:t xml:space="preserve">Answer to Question 12: </w:t>
      </w:r>
      <w:r>
        <w:t>(B) Cascading Style Sheets</w:t>
      </w:r>
    </w:p>
    <w:p>
      <w:r>
        <w:rPr>
          <w:b/>
        </w:rPr>
        <w:t xml:space="preserve">Answer to Question 13: </w:t>
      </w:r>
      <w:r>
        <w:t>(B) When using strict comparison of a single expression to multiple values.</w:t>
      </w:r>
    </w:p>
    <w:p>
      <w:r>
        <w:rPr>
          <w:b/>
        </w:rPr>
        <w:t xml:space="preserve">Answer to Question 14: </w:t>
      </w:r>
      <w:r>
        <w:t>(B) Page not found</w:t>
      </w:r>
    </w:p>
    <w:p>
      <w:r>
        <w:rPr>
          <w:b/>
        </w:rPr>
        <w:t xml:space="preserve">Answer to Question 15: </w:t>
      </w:r>
      <w:r>
        <w:t>(C) &lt;p&gt;</w:t>
      </w:r>
    </w:p>
    <w:p>
      <w:r>
        <w:rPr>
          <w:b/>
        </w:rPr>
        <w:t xml:space="preserve">Answer to Question 16: </w:t>
      </w:r>
      <w:r>
        <w:t>(B) Padding</w:t>
      </w:r>
    </w:p>
    <w:p>
      <w:r>
        <w:rPr>
          <w:b/>
        </w:rPr>
        <w:t xml:space="preserve">Answer to Question 17: </w:t>
      </w:r>
      <w:r>
        <w:t>2:1</w:t>
      </w:r>
    </w:p>
    <w:p>
      <w:r>
        <w:rPr>
          <w:b/>
        </w:rPr>
        <w:t xml:space="preserve">Answer to Question 18: </w:t>
      </w:r>
      <w:r>
        <w:t>(C) 3</w:t>
      </w:r>
    </w:p>
    <w:p>
      <w:r>
        <w:rPr>
          <w:b/>
        </w:rPr>
        <w:t xml:space="preserve">Answer to Question 19: </w:t>
      </w:r>
      <w:r>
        <w:t>16px</w:t>
      </w:r>
    </w:p>
    <w:p>
      <w:r>
        <w:rPr>
          <w:b/>
        </w:rPr>
        <w:t xml:space="preserve">Answer to Question 20: </w:t>
      </w:r>
      <w:r>
        <w:t>&amp;euro;</w:t>
      </w:r>
    </w:p>
    <w:p>
      <w:r>
        <w:rPr>
          <w:b/>
        </w:rPr>
        <w:t xml:space="preserve">Answer to Question 21: </w:t>
      </w:r>
      <w:r>
        <w:t>(B) in</w:t>
      </w:r>
    </w:p>
    <w:p>
      <w:r>
        <w:rPr>
          <w:b/>
        </w:rPr>
        <w:t xml:space="preserve">Answer to Question 22: </w:t>
      </w:r>
      <w:r>
        <w:t>text-align: right;</w:t>
      </w:r>
    </w:p>
    <w:p>
      <w:r>
        <w:rPr>
          <w:b/>
        </w:rPr>
        <w:t xml:space="preserve">Answer to Question 23: </w:t>
      </w:r>
      <w:r>
        <w:t>(C) Using brackets []</w:t>
      </w:r>
    </w:p>
    <w:p>
      <w:r>
        <w:rPr>
          <w:b/>
        </w:rPr>
        <w:t xml:space="preserve">Answer to Question 24: </w:t>
      </w:r>
      <w:r>
        <w:t>(C) It checks the loop's condition before executing the loop body.</w:t>
      </w:r>
    </w:p>
    <w:p>
      <w:r>
        <w:rPr>
          <w:b/>
        </w:rPr>
        <w:t xml:space="preserve">Answer to Question 25: </w:t>
      </w:r>
      <w:r>
        <w:t>(C) Uppercase letters (A, B, C, …)</w:t>
      </w:r>
    </w:p>
    <w:p>
      <w:r>
        <w:rPr>
          <w:b/>
        </w:rPr>
        <w:t xml:space="preserve">Answer to Question 26: </w:t>
      </w:r>
      <w:r>
        <w:t>Leave notes for developers, Tell the browser to ignore certain parts of the HTML</w:t>
      </w:r>
    </w:p>
    <w:p>
      <w:r>
        <w:rPr>
          <w:b/>
        </w:rPr>
        <w:t xml:space="preserve">Answer to Question 27: </w:t>
      </w:r>
      <w:r>
        <w:t>(B) let</w:t>
      </w:r>
    </w:p>
    <w:p>
      <w:r>
        <w:rPr>
          <w:b/>
        </w:rPr>
        <w:t xml:space="preserve">Answer to Question 28: </w:t>
      </w:r>
      <w:r>
        <w:t>Uniform Resource Locator</w:t>
      </w:r>
    </w:p>
    <w:p>
      <w:r>
        <w:rPr>
          <w:b/>
        </w:rPr>
        <w:t xml:space="preserve">Answer to Question 29: </w:t>
      </w:r>
      <w:r>
        <w:t>(C) .delete()</w:t>
      </w:r>
    </w:p>
    <w:p>
      <w:r>
        <w:rPr>
          <w:b/>
        </w:rPr>
        <w:t xml:space="preserve">Answer to Question 30: </w:t>
      </w:r>
      <w:r>
        <w:t>"fee is $25"</w:t>
      </w:r>
    </w:p>
    <w:p>
      <w:r>
        <w:rPr>
          <w:b/>
        </w:rPr>
        <w:t xml:space="preserve">Answer to Question 31: </w:t>
      </w:r>
      <w:r>
        <w:t>(A) &lt;!-- and --&gt;</w:t>
      </w:r>
    </w:p>
    <w:p>
      <w:r>
        <w:rPr>
          <w:b/>
        </w:rPr>
        <w:t xml:space="preserve">Answer to Question 32: </w:t>
      </w:r>
      <w:r>
        <w:t>To use the first available font in the list while ensuring a fallback to a similar style if the intended font is not available.</w:t>
      </w:r>
    </w:p>
    <w:p>
      <w:r>
        <w:rPr>
          <w:b/>
        </w:rPr>
        <w:t xml:space="preserve">Answer to Question 33: </w:t>
      </w:r>
      <w:r>
        <w:t>(C) An unordered collection of properties</w:t>
      </w:r>
    </w:p>
    <w:p>
      <w:r>
        <w:rPr>
          <w:b/>
        </w:rPr>
        <w:t xml:space="preserve">Answer to Question 34: </w:t>
      </w:r>
      <w:r>
        <w:t>(B) `nowrap`</w:t>
      </w:r>
    </w:p>
    <w:p>
      <w:r>
        <w:rPr>
          <w:b/>
        </w:rPr>
        <w:t xml:space="preserve">Answer to Question 35: </w:t>
      </w:r>
      <w:r>
        <w:t>(B) It cannot contain whitespace characters, (C) It is case sensitive, (D) It must be unique within the document</w:t>
      </w:r>
    </w:p>
    <w:p>
      <w:r>
        <w:rPr>
          <w:b/>
        </w:rPr>
        <w:t xml:space="preserve">Answer to Question 36: </w:t>
      </w:r>
      <w:r>
        <w:t>(B) To enable selecting the checkbox by clicking the label</w:t>
      </w:r>
    </w:p>
    <w:p>
      <w:r>
        <w:rPr>
          <w:b/>
        </w:rPr>
        <w:t xml:space="preserve">Answer to Question 37: </w:t>
      </w:r>
      <w:r>
        <w:t>method</w:t>
      </w:r>
    </w:p>
    <w:p>
      <w:r>
        <w:rPr>
          <w:b/>
        </w:rPr>
        <w:t xml:space="preserve">Answer to Question 38: </w:t>
      </w:r>
      <w:r>
        <w:t>(C) The character encoding of the document</w:t>
      </w:r>
    </w:p>
    <w:p>
      <w:r>
        <w:rPr>
          <w:b/>
        </w:rPr>
        <w:t xml:space="preserve">Answer to Question 39: </w:t>
      </w:r>
      <w:r>
        <w:t>(A), (D)</w:t>
      </w:r>
    </w:p>
    <w:p>
      <w:r>
        <w:rPr>
          <w:b/>
        </w:rPr>
        <w:t xml:space="preserve">Answer to Question 40: </w:t>
      </w:r>
      <w:r>
        <w:t>(B) alt</w:t>
      </w:r>
    </w:p>
    <w:p>
      <w:r>
        <w:rPr>
          <w:b/>
        </w:rPr>
        <w:t xml:space="preserve">Answer to Question 41: </w:t>
      </w:r>
      <w:r>
        <w:t>textContent</w:t>
      </w:r>
    </w:p>
    <w:p>
      <w:r>
        <w:rPr>
          <w:b/>
        </w:rPr>
        <w:t xml:space="preserve">Answer to Question 42: </w:t>
      </w:r>
      <w:r>
        <w:t>i</w:t>
      </w:r>
    </w:p>
    <w:p>
      <w:r>
        <w:rPr>
          <w:b/>
        </w:rPr>
        <w:t xml:space="preserve">Answer to Question 43: </w:t>
      </w:r>
      <w:r>
        <w:t>(B) .size, (C) .get(key), (D) .set(key, value)</w:t>
      </w:r>
    </w:p>
    <w:p>
      <w:r>
        <w:rPr>
          <w:b/>
        </w:rPr>
        <w:t xml:space="preserve">Answer to Question 44: </w:t>
      </w:r>
      <w:r>
        <w:t>(C) "GOOD MORNING"</w:t>
      </w:r>
    </w:p>
    <w:p>
      <w:r>
        <w:rPr>
          <w:b/>
        </w:rPr>
        <w:t xml:space="preserve">Answer to Question 45: </w:t>
      </w:r>
      <w:r>
        <w:t>#mainContent</w:t>
      </w:r>
    </w:p>
    <w:p>
      <w:r>
        <w:rPr>
          <w:b/>
        </w:rPr>
        <w:t xml:space="preserve">Answer to Question 46: </w:t>
      </w:r>
      <w:r>
        <w:t>none</w:t>
      </w:r>
    </w:p>
    <w:p>
      <w:r>
        <w:rPr>
          <w:b/>
        </w:rPr>
        <w:t xml:space="preserve">Answer to Question 47: </w:t>
      </w:r>
      <w:r>
        <w:t>name-value pair</w:t>
      </w:r>
    </w:p>
    <w:p>
      <w:r>
        <w:rPr>
          <w:b/>
        </w:rPr>
        <w:t xml:space="preserve">Answer to Question 48: </w:t>
      </w:r>
      <w:r>
        <w:t>(C) color</w:t>
      </w:r>
    </w:p>
    <w:p>
      <w:r>
        <w:rPr>
          <w:b/>
        </w:rPr>
        <w:t xml:space="preserve">Answer to Question 49: </w:t>
      </w:r>
      <w:r>
        <w:t>3</w:t>
      </w:r>
    </w:p>
    <w:p>
      <w:r>
        <w:rPr>
          <w:b/>
        </w:rPr>
        <w:t xml:space="preserve">Answer to Question 50: </w:t>
      </w:r>
      <w:r>
        <w:t>pseudo-class selector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