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1</w:t>
      </w:r>
    </w:p>
    <w:p>
      <w:r>
        <w:rPr>
          <w:b/>
        </w:rPr>
        <w:t xml:space="preserve">Question 1 (ID: 4.3.7): </w:t>
      </w:r>
      <w:r>
        <w:t>Short Answer: What transformation does the browser perform if a user enters a string with reserved characters like `&amp;`, `?`, and `=` into a form?</w:t>
      </w:r>
    </w:p>
    <w:p>
      <w:r>
        <w:rPr>
          <w:b/>
        </w:rPr>
        <w:t xml:space="preserve">Question 2 (ID: 1.10.9): </w:t>
      </w:r>
      <w:r>
        <w:t>Fill in the Blank: The hexadecimal entity for the happy face emoji is _______.</w:t>
        <w:br/>
        <w:t>- Answer: &amp;#x1F600;</w:t>
      </w:r>
    </w:p>
    <w:p>
      <w:r>
        <w:rPr>
          <w:b/>
        </w:rPr>
        <w:t xml:space="preserve">Question 3 (ID: 2.2.7): </w:t>
      </w:r>
      <w:r>
        <w:t>Fill in the blank: The CSS rule to make all &lt;em&gt; elements inside an &lt;h2&gt; element blue would be: ____________.</w:t>
      </w:r>
    </w:p>
    <w:p>
      <w:r>
        <w:rPr>
          <w:b/>
        </w:rPr>
        <w:t xml:space="preserve">Question 4 (ID: 3.8.5): </w:t>
      </w:r>
      <w:r>
        <w:t>Multiple Choice: What is the difference between `indexOf()` and `lastIndexOf()` methods in arrays?</w:t>
        <w:br/>
        <w:t>- (A) `indexOf()` searches from the end of the array to the beginning</w:t>
        <w:br/>
        <w:t>- (B) `indexOf()` and `lastIndexOf()` do the same operation</w:t>
        <w:br/>
        <w:t>- (C) `indexOf()` searches from the beginning of the array to the end, while `lastIndexOf()` searches from the end to the beginning</w:t>
        <w:br/>
        <w:t>- (D) `lastIndexOf()` and `indexOf()` return different data types</w:t>
      </w:r>
    </w:p>
    <w:p>
      <w:r>
        <w:rPr>
          <w:b/>
        </w:rPr>
        <w:t xml:space="preserve">Question 5 (ID: 4.4.6): </w:t>
      </w:r>
      <w:r>
        <w:t>Multiple Choice: In a password input field, which attribute limits the number of characters the user can type?</w:t>
        <w:br/>
        <w:t>- (A) size</w:t>
        <w:br/>
        <w:t>- (B) width</w:t>
        <w:br/>
        <w:t>- (C) maxlength</w:t>
        <w:br/>
        <w:t>- (D) minlength</w:t>
      </w:r>
    </w:p>
    <w:p>
      <w:r>
        <w:rPr>
          <w:b/>
        </w:rPr>
        <w:t xml:space="preserve">Question 6 (ID: 2.7.8): </w:t>
      </w:r>
      <w:r>
        <w:t>Fill in the Blank: The shorthand CSS property `flex` combines ______________, ________________, and _______________ properties.</w:t>
      </w:r>
    </w:p>
    <w:p>
      <w:r>
        <w:rPr>
          <w:b/>
        </w:rPr>
        <w:t xml:space="preserve">Question 7 (ID: 3.7.10): </w:t>
      </w:r>
      <w:r>
        <w:t>Multiple Choice: What does assigning a value to 'location' in the global object potentially affect?</w:t>
        <w:br/>
        <w:t>- (A) Browser's loading URL</w:t>
        <w:br/>
        <w:t>- (B) Browser's page title</w:t>
        <w:br/>
        <w:t>- (C) Browser's cookie storage</w:t>
        <w:br/>
        <w:t>- (D) Browser's navigation history</w:t>
      </w:r>
    </w:p>
    <w:p>
      <w:r>
        <w:rPr>
          <w:b/>
        </w:rPr>
        <w:t xml:space="preserve">Question 8 (ID: 2.4.4): </w:t>
      </w:r>
      <w:r>
        <w:t>Short Answer: List two generic font families mentioned in the content.</w:t>
      </w:r>
    </w:p>
    <w:p>
      <w:r>
        <w:rPr>
          <w:b/>
        </w:rPr>
        <w:t xml:space="preserve">Question 9 (ID: 1.7.10): </w:t>
      </w:r>
      <w:r>
        <w:t>Short Answer: How does a URL create a section link to a specific part of a webpage?</w:t>
      </w:r>
    </w:p>
    <w:p>
      <w:r>
        <w:rPr>
          <w:b/>
        </w:rPr>
        <w:t xml:space="preserve">Question 10 (ID: 4.11.8): </w:t>
      </w:r>
      <w:r>
        <w:t>Short Answer: Explain how CSS pseudo-classes like :valid and :invalid can be useful in form validation.</w:t>
      </w:r>
    </w:p>
    <w:p>
      <w:r>
        <w:rPr>
          <w:b/>
        </w:rPr>
        <w:t xml:space="preserve">Question 11 (ID: 1.1.4): </w:t>
      </w:r>
      <w:r>
        <w:t>Short Answer: How many unique addresses can IPv4 represent?</w:t>
      </w:r>
    </w:p>
    <w:p>
      <w:r>
        <w:rPr>
          <w:b/>
        </w:rPr>
        <w:t xml:space="preserve">Question 12 (ID: 3.2.10): </w:t>
      </w:r>
      <w:r>
        <w:t>Multiple Choice: What is the difference in result between the following JavaScript expressions: `2 + "3"` and `2 + 3`?</w:t>
        <w:br/>
        <w:t>- (A) Both result in the number 5</w:t>
        <w:br/>
        <w:t>- (B) The first results in the string "23" and the second results in the number 5</w:t>
        <w:br/>
        <w:t>- (C) Both result in the string "5"</w:t>
        <w:br/>
        <w:t>- (D) The first results in the number 5 and the second results in the string "23"</w:t>
      </w:r>
    </w:p>
    <w:p>
      <w:r>
        <w:rPr>
          <w:b/>
        </w:rPr>
        <w:t xml:space="preserve">Question 13 (ID: 2.5.6): </w:t>
      </w:r>
      <w:r>
        <w:t>Multiple Answers: Which of the following are CSS properties related to the box model? (Select all that apply)</w:t>
        <w:br/>
        <w:t>- [ ] background-color</w:t>
        <w:br/>
        <w:t>- [ ] padding</w:t>
        <w:br/>
        <w:t>- [ ] display</w:t>
        <w:br/>
        <w:t>- [ ] margin</w:t>
      </w:r>
    </w:p>
    <w:p>
      <w:r>
        <w:rPr>
          <w:b/>
        </w:rPr>
        <w:t xml:space="preserve">Question 14 (ID: 2.2.9): </w:t>
      </w:r>
      <w:r>
        <w:t>Multiple Choice: Which CSS pseudo-class would you use to change the style of an element when a mouse pointer is over it?</w:t>
        <w:br/>
        <w:t>- (A) :active</w:t>
        <w:br/>
        <w:t>- (B) :hover</w:t>
        <w:br/>
        <w:t>- (C) :focus</w:t>
        <w:br/>
        <w:t>- (D) :visited</w:t>
      </w:r>
    </w:p>
    <w:p>
      <w:r>
        <w:rPr>
          <w:b/>
        </w:rPr>
        <w:t xml:space="preserve">Question 15 (ID: 1.1.10): </w:t>
      </w:r>
      <w:r>
        <w:t>Multiple Choice: What organization manages the assignment of top-level domains?</w:t>
        <w:br/>
        <w:t>- (A) IANA</w:t>
        <w:br/>
        <w:t>- (B) WHO</w:t>
        <w:br/>
        <w:t>- (C) IEEE</w:t>
        <w:br/>
        <w:t>- (D) W3C</w:t>
      </w:r>
    </w:p>
    <w:p>
      <w:r>
        <w:rPr>
          <w:b/>
        </w:rPr>
        <w:t xml:space="preserve">Question 16 (ID: 3.5.8): </w:t>
      </w:r>
      <w:r>
        <w:t>Fill in the Blank: To avoid an infinite loop, developers need to ensure that the loop's _______ will eventually evaluate to false.</w:t>
      </w:r>
    </w:p>
    <w:p>
      <w:r>
        <w:rPr>
          <w:b/>
        </w:rPr>
        <w:t xml:space="preserve">Question 17 (ID: 3.4.6): </w:t>
      </w:r>
      <w:r>
        <w:t xml:space="preserve">Multiple Choice: In a switch statement, what purpose does the `break` statement serve?  </w:t>
        <w:br/>
        <w:t xml:space="preserve">- (A) Stops the entire program.  </w:t>
        <w:br/>
        <w:t xml:space="preserve">- (B) Exits the current loop.  </w:t>
        <w:br/>
        <w:t xml:space="preserve">- (C) Prevents fall-through to additional cases.  </w:t>
        <w:br/>
        <w:t>- (D) Compares variable types.</w:t>
      </w:r>
    </w:p>
    <w:p>
      <w:r>
        <w:rPr>
          <w:b/>
        </w:rPr>
        <w:t xml:space="preserve">Question 18 (ID: 1.10.1): </w:t>
      </w:r>
      <w:r>
        <w:t>Multiple Choice: What is an HTML entity used for in a webpage?</w:t>
        <w:br/>
        <w:t>- (A) To create new HTML elements</w:t>
        <w:br/>
        <w:t>- (B) To define CSS styles</w:t>
        <w:br/>
        <w:t>- (C) To represent special characters or symbols</w:t>
        <w:br/>
        <w:t>- (D) To embed JavaScript code</w:t>
      </w:r>
    </w:p>
    <w:p>
      <w:r>
        <w:rPr>
          <w:b/>
        </w:rPr>
        <w:t xml:space="preserve">Question 19 (ID: 1.4.2): </w:t>
      </w:r>
      <w:r>
        <w:t>Multiple Choice: What is a common error when using HTML comments?</w:t>
        <w:br/>
        <w:t>- (A) Forgetting to end the comment</w:t>
        <w:br/>
        <w:t>- (B) Trying to put a comment inside of another comment</w:t>
        <w:br/>
        <w:t>- (C) Using uppercase letters in comments</w:t>
        <w:br/>
        <w:t>- (D) Placing comments at the end of the document</w:t>
      </w:r>
    </w:p>
    <w:p>
      <w:r>
        <w:rPr>
          <w:b/>
        </w:rPr>
        <w:t xml:space="preserve">Question 20 (ID: 3.3.7): </w:t>
      </w:r>
      <w:r>
        <w:t xml:space="preserve">Multiple Choice: Which comparison operator checks for strict equality including type?  </w:t>
        <w:br/>
        <w:t xml:space="preserve">- (A) ==  </w:t>
        <w:br/>
        <w:t xml:space="preserve">- (B) !=  </w:t>
        <w:br/>
        <w:t xml:space="preserve">- (C) ===  </w:t>
        <w:br/>
        <w:t>- (D) *=</w:t>
      </w:r>
    </w:p>
    <w:p>
      <w:r>
        <w:rPr>
          <w:b/>
        </w:rPr>
        <w:t xml:space="preserve">Question 21 (ID: 2.7.3): </w:t>
      </w:r>
      <w:r>
        <w:t>Multiple Choice: Which of the following CSS properties is used to set the alignment of flex items within the container, distributing them evenly?</w:t>
        <w:br/>
        <w:t>- (A) `align-items`</w:t>
        <w:br/>
        <w:t>- (B) `justify-content`</w:t>
        <w:br/>
        <w:t>- (C) `flex-wrap`</w:t>
        <w:br/>
        <w:t>- (D) `align-content`</w:t>
      </w:r>
    </w:p>
    <w:p>
      <w:r>
        <w:rPr>
          <w:b/>
        </w:rPr>
        <w:t xml:space="preserve">Question 22 (ID: 1.7.5): </w:t>
      </w:r>
      <w:r>
        <w:t>Multiple Choice: Which of the following options is NOT a valid relative URL?</w:t>
        <w:br/>
        <w:t>- (A) `test.html`</w:t>
        <w:br/>
        <w:t>- (B) `../images/photo.png`</w:t>
        <w:br/>
        <w:t>- (C) `http://example.com/page.html`</w:t>
        <w:br/>
        <w:t>- (D) `files/report.pdf`</w:t>
      </w:r>
    </w:p>
    <w:p>
      <w:r>
        <w:rPr>
          <w:b/>
        </w:rPr>
        <w:t xml:space="preserve">Question 23 (ID: 1.6.5): </w:t>
      </w:r>
      <w:r>
        <w:t xml:space="preserve">Fill in the blank: The CSS property _____ is used to modify the bullet or numbering style in lists.  </w:t>
        <w:br/>
        <w:t>- list-style-type</w:t>
      </w:r>
    </w:p>
    <w:p>
      <w:r>
        <w:rPr>
          <w:b/>
        </w:rPr>
        <w:t xml:space="preserve">Question 24 (ID: 1.10.3): </w:t>
      </w:r>
      <w:r>
        <w:t>Fill in the Blank: The decimal format for the HTML umbrella symbol is _______.</w:t>
        <w:br/>
        <w:t>- Answer: 9730</w:t>
      </w:r>
    </w:p>
    <w:p>
      <w:r>
        <w:rPr>
          <w:b/>
        </w:rPr>
        <w:t xml:space="preserve">Question 25 (ID: 1.1.8): </w:t>
      </w:r>
      <w:r>
        <w:t>Short Answer: What is the hostname in the URL "https://www.cdc.gov/alcohol"?</w:t>
      </w:r>
    </w:p>
    <w:p>
      <w:r>
        <w:rPr>
          <w:b/>
        </w:rPr>
        <w:t xml:space="preserve">Question 26 (ID: 4.8.9): </w:t>
      </w:r>
      <w:r>
        <w:t>Multiple Choice: Which method should be used to insert a DOM node before an existing child node?</w:t>
        <w:br/>
        <w:t>- (A) appendChild()</w:t>
        <w:br/>
        <w:t>- (B) insertBefore()</w:t>
        <w:br/>
        <w:t>- (C) cloneNode()</w:t>
        <w:br/>
        <w:t>- (D) createElement()</w:t>
      </w:r>
    </w:p>
    <w:p>
      <w:r>
        <w:rPr>
          <w:b/>
        </w:rPr>
        <w:t xml:space="preserve">Question 27 (ID: 4.10.1): </w:t>
      </w:r>
      <w:r>
        <w:t>Multiple Choice: Which JavaScript method is used to get the value of a CSS property of an element?</w:t>
        <w:br/>
        <w:t>- (A) getStyleProperty()</w:t>
        <w:br/>
        <w:t>- (B) getPropertyValue()</w:t>
        <w:br/>
        <w:t>- (C) fetchStyle()</w:t>
        <w:br/>
        <w:t>- (D) getCSSProperty()</w:t>
      </w:r>
    </w:p>
    <w:p>
      <w:r>
        <w:rPr>
          <w:b/>
        </w:rPr>
        <w:t xml:space="preserve">Question 28 (ID: 4.3.5): </w:t>
      </w:r>
      <w:r>
        <w:t>Multiple Choice: What is the significance of the `enctype` attribute with the value "multipart/form-data" in a form?</w:t>
        <w:br/>
        <w:t>- (A) It encrypts the form data</w:t>
        <w:br/>
        <w:t>- (B) It splits form data into multiple parts for each input field</w:t>
        <w:br/>
        <w:t>- (C) It compresses the form data</w:t>
        <w:br/>
        <w:t>- (D) It makes the form submission faster</w:t>
      </w:r>
    </w:p>
    <w:p>
      <w:r>
        <w:rPr>
          <w:b/>
        </w:rPr>
        <w:t xml:space="preserve">Question 29 (ID: 2.5.3): </w:t>
      </w:r>
      <w:r>
        <w:t>Fill in the blank: The ____ property specifies the thickness, style, and color of the border.</w:t>
        <w:br/>
        <w:t>- Answer: border</w:t>
      </w:r>
    </w:p>
    <w:p>
      <w:r>
        <w:rPr>
          <w:b/>
        </w:rPr>
        <w:t xml:space="preserve">Question 30 (ID: 3.4.4): </w:t>
      </w:r>
      <w:r>
        <w:t>Short Answer: What is the output of the following switch statement if `change` is set to 25?</w:t>
        <w:br/>
        <w:br/>
        <w:t>```javascript</w:t>
        <w:br/>
        <w:t>let change = 25;</w:t>
        <w:br/>
        <w:t>let coin;</w:t>
        <w:br/>
        <w:t>switch (change) {</w:t>
        <w:br/>
        <w:t xml:space="preserve">  case 1:</w:t>
        <w:br/>
        <w:t xml:space="preserve">    coin = "penny";</w:t>
        <w:br/>
        <w:t xml:space="preserve">    break;</w:t>
        <w:br/>
        <w:t xml:space="preserve">  case 5:</w:t>
        <w:br/>
        <w:t xml:space="preserve">    coin = "nickel";</w:t>
        <w:br/>
        <w:t xml:space="preserve">    break;</w:t>
        <w:br/>
        <w:t xml:space="preserve">  case 10:</w:t>
        <w:br/>
        <w:t xml:space="preserve">    coin = "dime";</w:t>
        <w:br/>
        <w:t xml:space="preserve">    break;</w:t>
        <w:br/>
        <w:t xml:space="preserve">  case 25:</w:t>
        <w:br/>
        <w:t xml:space="preserve">    coin = "quarter";</w:t>
        <w:br/>
        <w:t xml:space="preserve">    break;</w:t>
        <w:br/>
        <w:t xml:space="preserve">  default:</w:t>
        <w:br/>
        <w:t xml:space="preserve">    coin = "unknown";</w:t>
        <w:br/>
        <w:t>}</w:t>
        <w:br/>
        <w:t>console.log(coin);</w:t>
        <w:br/>
        <w:t>```</w:t>
      </w:r>
    </w:p>
    <w:p>
      <w:r>
        <w:rPr>
          <w:b/>
        </w:rPr>
        <w:t xml:space="preserve">Question 31 (ID: 3.1.7): </w:t>
      </w:r>
      <w:r>
        <w:t xml:space="preserve">Multiple Choice: Which of the following data types is not explicitly supported by JavaScript?  </w:t>
        <w:br/>
        <w:t xml:space="preserve">- (A) number  </w:t>
        <w:br/>
        <w:t xml:space="preserve">- (B) boolean  </w:t>
        <w:br/>
        <w:t xml:space="preserve">- (C) integer  </w:t>
        <w:br/>
        <w:t>- (D) array</w:t>
      </w:r>
    </w:p>
    <w:p>
      <w:r>
        <w:rPr>
          <w:b/>
        </w:rPr>
        <w:t xml:space="preserve">Question 32 (ID: 4.10.4): </w:t>
      </w:r>
      <w:r>
        <w:t>Multiple Answer: Which of the following methods allow accessing, modifying, and removing CSS properties?</w:t>
        <w:br/>
        <w:t>- [ ] getPropertyValue()</w:t>
        <w:br/>
        <w:t>- [ ] addClass()</w:t>
        <w:br/>
        <w:t>- [ ] setProperty()</w:t>
        <w:br/>
        <w:t>- [ ] removeProperty()</w:t>
      </w:r>
    </w:p>
    <w:p>
      <w:r>
        <w:rPr>
          <w:b/>
        </w:rPr>
        <w:t xml:space="preserve">Question 33 (ID: 2.1.6): </w:t>
      </w:r>
      <w:r>
        <w:t>Fill in the Blank: An embedded stylesheet places CSS rules in an HTML document's head using a __________ element.</w:t>
      </w:r>
    </w:p>
    <w:p>
      <w:r>
        <w:rPr>
          <w:b/>
        </w:rPr>
        <w:t xml:space="preserve">Question 34 (ID: 2.3.9): </w:t>
      </w:r>
      <w:r>
        <w:t>Short Answer: Provide an example of how you would modify the RGB values to change a text color to green.</w:t>
      </w:r>
    </w:p>
    <w:p>
      <w:r>
        <w:rPr>
          <w:b/>
        </w:rPr>
        <w:t xml:space="preserve">Question 35 (ID: 1.7.9): </w:t>
      </w:r>
      <w:r>
        <w:t>Multiple Choice: What is incorrect about the following hyperlink? `&lt;a href="caleb@gmail.com"&gt;email me&lt;/a&gt;`</w:t>
        <w:br/>
        <w:t>- (A) The `href` attribute doesn't start with "mailto:"</w:t>
        <w:br/>
        <w:t>- (B) "email me" is not a valid link text</w:t>
        <w:br/>
        <w:t>- (C) The email is missing a subject line</w:t>
        <w:br/>
        <w:t>- (D) The link should use "http"</w:t>
      </w:r>
    </w:p>
    <w:p>
      <w:r>
        <w:rPr>
          <w:b/>
        </w:rPr>
        <w:t xml:space="preserve">Question 36 (ID: 3.7.7): </w:t>
      </w:r>
      <w:r>
        <w:t>Multiple Choice: In a web browser, global variables are usually assigned as properties to which object?</w:t>
        <w:br/>
        <w:t>- (A) document</w:t>
        <w:br/>
        <w:t>- (B) window</w:t>
        <w:br/>
        <w:t>- (C) navigator</w:t>
        <w:br/>
        <w:t>- (D) global</w:t>
      </w:r>
    </w:p>
    <w:p>
      <w:r>
        <w:rPr>
          <w:b/>
        </w:rPr>
        <w:t xml:space="preserve">Question 37 (ID: 4.8.6): </w:t>
      </w:r>
      <w:r>
        <w:t>Multiple Choice: Which method is used to remove a node from the DOM?</w:t>
        <w:br/>
        <w:t>- (A) appendChild()</w:t>
        <w:br/>
        <w:t>- (B) cloneNode()</w:t>
        <w:br/>
        <w:t>- (C) removeChild()</w:t>
        <w:br/>
        <w:t>- (D) insertBefore()</w:t>
      </w:r>
    </w:p>
    <w:p>
      <w:r>
        <w:rPr>
          <w:b/>
        </w:rPr>
        <w:t xml:space="preserve">Question 38 (ID: 1.2.10): </w:t>
      </w:r>
      <w:r>
        <w:t>Multiple Choice: Which tag is incorrectly paired with its function?</w:t>
        <w:br/>
        <w:t>- (A) `&lt;meta&gt;` - Specifies metadata</w:t>
        <w:br/>
        <w:t>- (B) `&lt;body&gt;` - Contains content to be rendered</w:t>
        <w:br/>
        <w:t>- (C) `&lt;html&gt;` - Renders images</w:t>
        <w:br/>
        <w:t>- (D) `&lt;head&gt;` - Contains the document title</w:t>
      </w:r>
    </w:p>
    <w:p>
      <w:r>
        <w:rPr>
          <w:b/>
        </w:rPr>
        <w:t xml:space="preserve">Question 39 (ID: 2.5.4): </w:t>
      </w:r>
      <w:r>
        <w:t>Multiple Choice: What type of border style does the declaration "border: 5px groove orange;" produce?</w:t>
        <w:br/>
        <w:t>- (A) Dotted</w:t>
        <w:br/>
        <w:t>- (B) Groove</w:t>
        <w:br/>
        <w:t>- (C) Double</w:t>
        <w:br/>
        <w:t>- (D) Inset</w:t>
      </w:r>
    </w:p>
    <w:p>
      <w:r>
        <w:rPr>
          <w:b/>
        </w:rPr>
        <w:t xml:space="preserve">Question 40 (ID: 2.6.5): </w:t>
      </w:r>
      <w:r>
        <w:t>Multiple Choice: How would you change the background color of `em` elements that are direct children of `p` elements to green?</w:t>
        <w:br/>
        <w:t>- (A) em &gt; p { background-color: green; }</w:t>
        <w:br/>
        <w:t>- (B) p em { background-color: green; }</w:t>
        <w:br/>
        <w:t>- (C) p &gt; em { background-color: green; }</w:t>
        <w:br/>
        <w:t>- (D) em + p { background-color: green; }</w:t>
      </w:r>
    </w:p>
    <w:p>
      <w:r>
        <w:rPr>
          <w:b/>
        </w:rPr>
        <w:t xml:space="preserve">Question 41 (ID: 3.11.4): </w:t>
      </w:r>
      <w:r>
        <w:t>Short Answer: What value does the property `length` return when called on the string "Hello, World!"?</w:t>
      </w:r>
    </w:p>
    <w:p>
      <w:r>
        <w:rPr>
          <w:b/>
        </w:rPr>
        <w:t xml:space="preserve">Question 42 (ID: 4.6.3): </w:t>
      </w:r>
      <w:r>
        <w:t>Short Answer: What method is used in JavaScript to output HTML into the document and alter the DOM?</w:t>
      </w:r>
    </w:p>
    <w:p>
      <w:r>
        <w:rPr>
          <w:b/>
        </w:rPr>
        <w:t xml:space="preserve">Question 43 (ID: 4.1.8): </w:t>
      </w:r>
      <w:r>
        <w:t>Fill in the Blank: In JavaScript's Date object, the method `getMilliseconds()` returns the milliseconds, which can range from 0 to _______.</w:t>
      </w:r>
    </w:p>
    <w:p>
      <w:r>
        <w:rPr>
          <w:b/>
        </w:rPr>
        <w:t xml:space="preserve">Question 44 (ID: 4.2.1): </w:t>
      </w:r>
      <w:r>
        <w:t>Multiple Choice: What can regular expressions be defined with in JavaScript, as demonstrated in the text?</w:t>
        <w:br/>
        <w:t>- (A) RegExp object only</w:t>
        <w:br/>
        <w:t>- (B) Between two forward slashes only</w:t>
        <w:br/>
        <w:t>- (C) RegExp object or between two forward slashes</w:t>
        <w:br/>
        <w:t>- (D) As part of a string by enclosing in single quotes</w:t>
      </w:r>
    </w:p>
    <w:p>
      <w:r>
        <w:rPr>
          <w:b/>
        </w:rPr>
        <w:t xml:space="preserve">Question 45 (ID: 4.3.1): </w:t>
      </w:r>
      <w:r>
        <w:t>Multiple Choice: What is the primary purpose of the `&lt;form&gt;` element in HTML?</w:t>
        <w:br/>
        <w:t>- (A) To display images</w:t>
        <w:br/>
        <w:t>- (B) To define text styles</w:t>
        <w:br/>
        <w:t>- (C) To submit user information to a server</w:t>
        <w:br/>
        <w:t>- (D) To create hyperlinks</w:t>
      </w:r>
    </w:p>
    <w:p>
      <w:r>
        <w:rPr>
          <w:b/>
        </w:rPr>
        <w:t xml:space="preserve">Question 46 (ID: 1.4.9): </w:t>
      </w:r>
      <w:r>
        <w:t>Multiple Choice: How should you modify the existing HTML to prevent the second line from being visible: `&lt;p&gt;Roses are &lt;!--purple--&gt; red. Violets are&lt;!-turquoise. &lt;!--green.--&gt; black.--&gt;blue.&lt;/p&gt;`</w:t>
        <w:br/>
        <w:br/>
        <w:t>- (A) Wrap with `/* */`</w:t>
        <w:br/>
        <w:t>- (B) Use single line comments //</w:t>
        <w:br/>
        <w:t>- (C) Wrap in `&lt;!-- --&gt;`</w:t>
        <w:br/>
        <w:t>- (D) Use parentheses ()</w:t>
      </w:r>
    </w:p>
    <w:p>
      <w:r>
        <w:rPr>
          <w:b/>
        </w:rPr>
        <w:t xml:space="preserve">Question 47 (ID: 3.7.4): </w:t>
      </w:r>
      <w:r>
        <w:t>Multiple Choice: What is the scope of a variable declared with 'var' inside a function?</w:t>
        <w:br/>
        <w:t>- (A) Block scope</w:t>
        <w:br/>
        <w:t>- (B) Global scope</w:t>
        <w:br/>
        <w:t>- (C) Function scope</w:t>
        <w:br/>
        <w:t>- (D) Thread scope</w:t>
      </w:r>
    </w:p>
    <w:p>
      <w:r>
        <w:rPr>
          <w:b/>
        </w:rPr>
        <w:t xml:space="preserve">Question 48 (ID: 3.7.9): </w:t>
      </w:r>
      <w:r>
        <w:t>Multiple Choice: What is the output of the following code?</w:t>
        <w:br/>
        <w:t>```javascript</w:t>
        <w:br/>
        <w:t>function addNumber(x) {</w:t>
        <w:br/>
        <w:t xml:space="preserve">  sum += x;</w:t>
        <w:br/>
        <w:t>}</w:t>
        <w:br/>
        <w:t>let sum = 0;</w:t>
        <w:br/>
        <w:t>addNumber(2);</w:t>
        <w:br/>
        <w:t>addNumber(5);</w:t>
        <w:br/>
        <w:t>console.log(sum);</w:t>
        <w:br/>
        <w:t>```</w:t>
        <w:br/>
        <w:t>- (A) 0</w:t>
        <w:br/>
        <w:t>- (B) 2</w:t>
        <w:br/>
        <w:t>- (C) 5</w:t>
        <w:br/>
        <w:t>- (D) 7</w:t>
      </w:r>
    </w:p>
    <w:p>
      <w:r>
        <w:rPr>
          <w:b/>
        </w:rPr>
        <w:t xml:space="preserve">Question 49 (ID: 4.5.3): </w:t>
      </w:r>
      <w:r>
        <w:t>Multiple Choice: Which CSS property and value set is used to make the border of input fields look softer?</w:t>
        <w:br/>
        <w:t>- (A) border: 2px solid #000;</w:t>
        <w:br/>
        <w:t>- (B) border: 1px dashed #aaa;</w:t>
        <w:br/>
        <w:t>- (C) border: 1px solid #aaa; border-radius: 4px;</w:t>
        <w:br/>
        <w:t>- (D) border: 3px double #ccc;</w:t>
      </w:r>
    </w:p>
    <w:p>
      <w:r>
        <w:rPr>
          <w:b/>
        </w:rPr>
        <w:t xml:space="preserve">Question 50 (ID: 1.3.4): </w:t>
      </w:r>
      <w:r>
        <w:t xml:space="preserve">Multiple Choice: The &lt;br&gt; element in HTML is used to:  </w:t>
        <w:br/>
        <w:t xml:space="preserve">- (A) Create a new paragraph  </w:t>
        <w:br/>
        <w:t xml:space="preserve">- (B) Create a line break  </w:t>
        <w:br/>
        <w:t xml:space="preserve">- (C) Bold the text  </w:t>
        <w:br/>
        <w:t>- (D) Italicize the text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The browser escapes the reserved characters by transforming them into a different representation, usually by URL encoding them.</w:t>
      </w:r>
    </w:p>
    <w:p>
      <w:r>
        <w:rPr>
          <w:b/>
        </w:rPr>
        <w:t xml:space="preserve">Answer to Question 2: </w:t>
      </w:r>
      <w:r>
        <w:t>&amp;#x1F600;</w:t>
      </w:r>
    </w:p>
    <w:p>
      <w:r>
        <w:rPr>
          <w:b/>
        </w:rPr>
        <w:t xml:space="preserve">Answer to Question 3: </w:t>
      </w:r>
      <w:r>
        <w:t>h2 em { color: blue; }</w:t>
      </w:r>
    </w:p>
    <w:p>
      <w:r>
        <w:rPr>
          <w:b/>
        </w:rPr>
        <w:t xml:space="preserve">Answer to Question 4: </w:t>
      </w:r>
      <w:r>
        <w:t>(C) `indexOf()` searches from the beginning of the array to the end, while `lastIndexOf()` searches from the end to the beginning</w:t>
      </w:r>
    </w:p>
    <w:p>
      <w:r>
        <w:rPr>
          <w:b/>
        </w:rPr>
        <w:t xml:space="preserve">Answer to Question 5: </w:t>
      </w:r>
      <w:r>
        <w:t>(C) maxlength</w:t>
      </w:r>
    </w:p>
    <w:p>
      <w:r>
        <w:rPr>
          <w:b/>
        </w:rPr>
        <w:t xml:space="preserve">Answer to Question 6: </w:t>
      </w:r>
      <w:r>
        <w:t>The shorthand CSS property `flex` combines `flex-grow`, `flex-shrink`, and `flex-basis` properties.</w:t>
      </w:r>
    </w:p>
    <w:p>
      <w:r>
        <w:rPr>
          <w:b/>
        </w:rPr>
        <w:t xml:space="preserve">Answer to Question 7: </w:t>
      </w:r>
      <w:r>
        <w:t>(A) Browser's loading URL</w:t>
      </w:r>
    </w:p>
    <w:p>
      <w:r>
        <w:rPr>
          <w:b/>
        </w:rPr>
        <w:t xml:space="preserve">Answer to Question 8: </w:t>
      </w:r>
      <w:r>
        <w:t>serif, sans-serif</w:t>
      </w:r>
    </w:p>
    <w:p>
      <w:r>
        <w:rPr>
          <w:b/>
        </w:rPr>
        <w:t xml:space="preserve">Answer to Question 9: </w:t>
      </w:r>
      <w:r>
        <w:t>By appending a hash `#` followed by a fragment identifier to the URL.</w:t>
      </w:r>
    </w:p>
    <w:p>
      <w:r>
        <w:rPr>
          <w:b/>
        </w:rPr>
        <w:t xml:space="preserve">Answer to Question 10: </w:t>
      </w:r>
      <w:r>
        <w:t>CSS pseudo-classes like :valid and :invalid indicate whether an input field meets the validation requirements, allowing for visual feedback without JavaScript.</w:t>
      </w:r>
    </w:p>
    <w:p>
      <w:r>
        <w:rPr>
          <w:b/>
        </w:rPr>
        <w:t xml:space="preserve">Answer to Question 11: </w:t>
      </w:r>
      <w:r>
        <w:t>4 billion</w:t>
      </w:r>
    </w:p>
    <w:p>
      <w:r>
        <w:rPr>
          <w:b/>
        </w:rPr>
        <w:t xml:space="preserve">Answer to Question 12: </w:t>
      </w:r>
      <w:r>
        <w:t>(B) The first results in the string "23" and the second results in the number 5</w:t>
      </w:r>
    </w:p>
    <w:p>
      <w:r>
        <w:rPr>
          <w:b/>
        </w:rPr>
        <w:t xml:space="preserve">Answer to Question 13: </w:t>
      </w:r>
      <w:r>
        <w:t>padding, margin</w:t>
      </w:r>
    </w:p>
    <w:p>
      <w:r>
        <w:rPr>
          <w:b/>
        </w:rPr>
        <w:t xml:space="preserve">Answer to Question 14: </w:t>
      </w:r>
      <w:r>
        <w:t>(B) :hover</w:t>
      </w:r>
    </w:p>
    <w:p>
      <w:r>
        <w:rPr>
          <w:b/>
        </w:rPr>
        <w:t xml:space="preserve">Answer to Question 15: </w:t>
      </w:r>
      <w:r>
        <w:t>(A) IANA</w:t>
      </w:r>
    </w:p>
    <w:p>
      <w:r>
        <w:rPr>
          <w:b/>
        </w:rPr>
        <w:t xml:space="preserve">Answer to Question 16: </w:t>
      </w:r>
      <w:r>
        <w:t>condition</w:t>
      </w:r>
    </w:p>
    <w:p>
      <w:r>
        <w:rPr>
          <w:b/>
        </w:rPr>
        <w:t xml:space="preserve">Answer to Question 17: </w:t>
      </w:r>
      <w:r>
        <w:t>(C) Prevents fall-through to additional cases.</w:t>
      </w:r>
    </w:p>
    <w:p>
      <w:r>
        <w:rPr>
          <w:b/>
        </w:rPr>
        <w:t xml:space="preserve">Answer to Question 18: </w:t>
      </w:r>
      <w:r>
        <w:t>(C) To represent special characters or symbols</w:t>
      </w:r>
    </w:p>
    <w:p>
      <w:r>
        <w:rPr>
          <w:b/>
        </w:rPr>
        <w:t xml:space="preserve">Answer to Question 19: </w:t>
      </w:r>
      <w:r>
        <w:t>(B) Trying to put a comment inside of another comment</w:t>
      </w:r>
    </w:p>
    <w:p>
      <w:r>
        <w:rPr>
          <w:b/>
        </w:rPr>
        <w:t xml:space="preserve">Answer to Question 20: </w:t>
      </w:r>
      <w:r>
        <w:t>(C) ===</w:t>
      </w:r>
    </w:p>
    <w:p>
      <w:r>
        <w:rPr>
          <w:b/>
        </w:rPr>
        <w:t xml:space="preserve">Answer to Question 21: </w:t>
      </w:r>
      <w:r>
        <w:t>(B) `justify-content`</w:t>
      </w:r>
    </w:p>
    <w:p>
      <w:r>
        <w:rPr>
          <w:b/>
        </w:rPr>
        <w:t xml:space="preserve">Answer to Question 22: </w:t>
      </w:r>
      <w:r>
        <w:t>(C) `http://example.com/page.html`</w:t>
      </w:r>
    </w:p>
    <w:p>
      <w:r>
        <w:rPr>
          <w:b/>
        </w:rPr>
        <w:t xml:space="preserve">Answer to Question 23: </w:t>
      </w:r>
      <w:r>
        <w:t>list-style-type</w:t>
      </w:r>
    </w:p>
    <w:p>
      <w:r>
        <w:rPr>
          <w:b/>
        </w:rPr>
        <w:t xml:space="preserve">Answer to Question 24: </w:t>
      </w:r>
      <w:r>
        <w:t>9730</w:t>
      </w:r>
    </w:p>
    <w:p>
      <w:r>
        <w:rPr>
          <w:b/>
        </w:rPr>
        <w:t xml:space="preserve">Answer to Question 25: </w:t>
      </w:r>
      <w:r>
        <w:t>www.cdc.gov</w:t>
      </w:r>
    </w:p>
    <w:p>
      <w:r>
        <w:rPr>
          <w:b/>
        </w:rPr>
        <w:t xml:space="preserve">Answer to Question 26: </w:t>
      </w:r>
      <w:r>
        <w:t>(B) insertBefore()</w:t>
      </w:r>
    </w:p>
    <w:p>
      <w:r>
        <w:rPr>
          <w:b/>
        </w:rPr>
        <w:t xml:space="preserve">Answer to Question 27: </w:t>
      </w:r>
      <w:r>
        <w:t>(B) getPropertyValue()</w:t>
      </w:r>
    </w:p>
    <w:p>
      <w:r>
        <w:rPr>
          <w:b/>
        </w:rPr>
        <w:t xml:space="preserve">Answer to Question 28: </w:t>
      </w:r>
      <w:r>
        <w:t>(B) It splits form data into multiple parts for each input field</w:t>
      </w:r>
    </w:p>
    <w:p>
      <w:r>
        <w:rPr>
          <w:b/>
        </w:rPr>
        <w:t xml:space="preserve">Answer to Question 29: </w:t>
      </w:r>
      <w:r>
        <w:t>border</w:t>
      </w:r>
    </w:p>
    <w:p>
      <w:r>
        <w:rPr>
          <w:b/>
        </w:rPr>
        <w:t xml:space="preserve">Answer to Question 30: </w:t>
      </w:r>
      <w:r>
        <w:t>"quarter"</w:t>
      </w:r>
    </w:p>
    <w:p>
      <w:r>
        <w:rPr>
          <w:b/>
        </w:rPr>
        <w:t xml:space="preserve">Answer to Question 31: </w:t>
      </w:r>
      <w:r>
        <w:t>(C) integer</w:t>
      </w:r>
    </w:p>
    <w:p>
      <w:r>
        <w:rPr>
          <w:b/>
        </w:rPr>
        <w:t xml:space="preserve">Answer to Question 32: </w:t>
      </w:r>
      <w:r>
        <w:t>getPropertyValue(), setProperty(), removeProperty()</w:t>
      </w:r>
    </w:p>
    <w:p>
      <w:r>
        <w:rPr>
          <w:b/>
        </w:rPr>
        <w:t xml:space="preserve">Answer to Question 33: </w:t>
      </w:r>
      <w:r>
        <w:t>&lt;style&gt;</w:t>
      </w:r>
    </w:p>
    <w:p>
      <w:r>
        <w:rPr>
          <w:b/>
        </w:rPr>
        <w:t xml:space="preserve">Answer to Question 34: </w:t>
      </w:r>
      <w:r>
        <w:t>rgb(0, 255, 0)</w:t>
      </w:r>
    </w:p>
    <w:p>
      <w:r>
        <w:rPr>
          <w:b/>
        </w:rPr>
        <w:t xml:space="preserve">Answer to Question 35: </w:t>
      </w:r>
      <w:r>
        <w:t>(A) The `href` attribute doesn't start with "mailto:"</w:t>
      </w:r>
    </w:p>
    <w:p>
      <w:r>
        <w:rPr>
          <w:b/>
        </w:rPr>
        <w:t xml:space="preserve">Answer to Question 36: </w:t>
      </w:r>
      <w:r>
        <w:t>(B) window</w:t>
      </w:r>
    </w:p>
    <w:p>
      <w:r>
        <w:rPr>
          <w:b/>
        </w:rPr>
        <w:t xml:space="preserve">Answer to Question 37: </w:t>
      </w:r>
      <w:r>
        <w:t>(C) removeChild()</w:t>
      </w:r>
    </w:p>
    <w:p>
      <w:r>
        <w:rPr>
          <w:b/>
        </w:rPr>
        <w:t xml:space="preserve">Answer to Question 38: </w:t>
      </w:r>
      <w:r>
        <w:t>(C) `&lt;html&gt;` - Renders images</w:t>
      </w:r>
    </w:p>
    <w:p>
      <w:r>
        <w:rPr>
          <w:b/>
        </w:rPr>
        <w:t xml:space="preserve">Answer to Question 39: </w:t>
      </w:r>
      <w:r>
        <w:t>(B) Groove</w:t>
      </w:r>
    </w:p>
    <w:p>
      <w:r>
        <w:rPr>
          <w:b/>
        </w:rPr>
        <w:t xml:space="preserve">Answer to Question 40: </w:t>
      </w:r>
      <w:r>
        <w:t>(C) p &gt; em { background-color: green; }</w:t>
      </w:r>
    </w:p>
    <w:p>
      <w:r>
        <w:rPr>
          <w:b/>
        </w:rPr>
        <w:t xml:space="preserve">Answer to Question 41: </w:t>
      </w:r>
      <w:r>
        <w:t>13</w:t>
      </w:r>
    </w:p>
    <w:p>
      <w:r>
        <w:rPr>
          <w:b/>
        </w:rPr>
        <w:t xml:space="preserve">Answer to Question 42: </w:t>
      </w:r>
      <w:r>
        <w:t>document.writeln()</w:t>
      </w:r>
    </w:p>
    <w:p>
      <w:r>
        <w:rPr>
          <w:b/>
        </w:rPr>
        <w:t xml:space="preserve">Answer to Question 43: </w:t>
      </w:r>
      <w:r>
        <w:t>999</w:t>
      </w:r>
    </w:p>
    <w:p>
      <w:r>
        <w:rPr>
          <w:b/>
        </w:rPr>
        <w:t xml:space="preserve">Answer to Question 44: </w:t>
      </w:r>
      <w:r>
        <w:t>(C) RegExp object or between two forward slashes</w:t>
      </w:r>
    </w:p>
    <w:p>
      <w:r>
        <w:rPr>
          <w:b/>
        </w:rPr>
        <w:t xml:space="preserve">Answer to Question 45: </w:t>
      </w:r>
      <w:r>
        <w:t>(C) To submit user information to a server</w:t>
      </w:r>
    </w:p>
    <w:p>
      <w:r>
        <w:rPr>
          <w:b/>
        </w:rPr>
        <w:t xml:space="preserve">Answer to Question 46: </w:t>
      </w:r>
      <w:r>
        <w:t>(C) Wrap in `&lt;!-- --&gt;`</w:t>
      </w:r>
    </w:p>
    <w:p>
      <w:r>
        <w:rPr>
          <w:b/>
        </w:rPr>
        <w:t xml:space="preserve">Answer to Question 47: </w:t>
      </w:r>
      <w:r>
        <w:t>(C) Function scope</w:t>
      </w:r>
    </w:p>
    <w:p>
      <w:r>
        <w:rPr>
          <w:b/>
        </w:rPr>
        <w:t xml:space="preserve">Answer to Question 48: </w:t>
      </w:r>
      <w:r>
        <w:t>(D) 7</w:t>
      </w:r>
    </w:p>
    <w:p>
      <w:r>
        <w:rPr>
          <w:b/>
        </w:rPr>
        <w:t xml:space="preserve">Answer to Question 49: </w:t>
      </w:r>
      <w:r>
        <w:t>(C) border: 1px solid #aaa; border-radius: 4px;</w:t>
      </w:r>
    </w:p>
    <w:p>
      <w:r>
        <w:rPr>
          <w:b/>
        </w:rPr>
        <w:t xml:space="preserve">Answer to Question 50: </w:t>
      </w:r>
      <w:r>
        <w:t>(B) Create a line break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