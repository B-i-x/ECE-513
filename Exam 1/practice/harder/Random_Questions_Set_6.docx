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6</w:t>
      </w:r>
    </w:p>
    <w:p>
      <w:r>
        <w:rPr>
          <w:b/>
        </w:rPr>
        <w:t xml:space="preserve">Question 1 (ID: 2.2.4): </w:t>
      </w:r>
      <w:r>
        <w:t>Multiple Answers: Which of the following statements about CSS class and ID selectors are correct? (Select all that apply)</w:t>
        <w:br/>
        <w:t>- (A) An ID selector is specified with a period character.</w:t>
        <w:br/>
        <w:t>- (B) A class selector can be used to style multiple elements.</w:t>
        <w:br/>
        <w:t>- (C) ID selectors must be unique within a document.</w:t>
        <w:br/>
        <w:t>- (D) Class selectors can be combined with other selectors.</w:t>
      </w:r>
    </w:p>
    <w:p>
      <w:r>
        <w:rPr>
          <w:b/>
        </w:rPr>
        <w:t xml:space="preserve">Question 2 (ID: 3.2.4): </w:t>
      </w:r>
      <w:r>
        <w:t>Multiple Choice: What will be the value of `secretCode` after the following JavaScript code executes?</w:t>
        <w:br/>
        <w:br/>
        <w:t>```javascript</w:t>
        <w:br/>
        <w:t>secretCode = 10 + "ten";</w:t>
        <w:br/>
        <w:t>```</w:t>
        <w:br/>
        <w:br/>
        <w:t>- (A) 20</w:t>
        <w:br/>
        <w:t>- (B) 10 + 10</w:t>
        <w:br/>
        <w:t>- (C) "10ten"</w:t>
        <w:br/>
        <w:t>- (D) NaN</w:t>
      </w:r>
    </w:p>
    <w:p>
      <w:r>
        <w:rPr>
          <w:b/>
        </w:rPr>
        <w:t xml:space="preserve">Question 3 (ID: 4.1.4): </w:t>
      </w:r>
      <w:r>
        <w:t>Multiple Choice: Which method in a Date object would you use to get the day of the month?</w:t>
        <w:br/>
        <w:t>- (A) getDay()</w:t>
        <w:br/>
        <w:t>- (B) getDate()</w:t>
        <w:br/>
        <w:t>- (C) getMonth()</w:t>
        <w:br/>
        <w:t>- (D) getYear()</w:t>
      </w:r>
    </w:p>
    <w:p>
      <w:r>
        <w:rPr>
          <w:b/>
        </w:rPr>
        <w:t xml:space="preserve">Question 4 (ID: 3.1.1): </w:t>
      </w:r>
      <w:r>
        <w:t xml:space="preserve">Multiple Choice: Who invented JavaScript in 1995?  </w:t>
        <w:br/>
        <w:t xml:space="preserve">- (A) Bill Gates  </w:t>
        <w:br/>
        <w:t xml:space="preserve">- (B) Brendan Eich  </w:t>
        <w:br/>
        <w:t xml:space="preserve">- (C) Tim Berners-Lee  </w:t>
        <w:br/>
        <w:t>- (D) Linus Torvalds</w:t>
      </w:r>
    </w:p>
    <w:p>
      <w:r>
        <w:rPr>
          <w:b/>
        </w:rPr>
        <w:t xml:space="preserve">Question 5 (ID: 3.3.1): </w:t>
      </w:r>
      <w:r>
        <w:t xml:space="preserve">Multiple Choice: What is the purpose of an if statement in programming?  </w:t>
        <w:br/>
        <w:t xml:space="preserve">- (A) To declare a variable  </w:t>
        <w:br/>
        <w:t xml:space="preserve">- (B) To iterate through a list  </w:t>
        <w:br/>
        <w:t xml:space="preserve">- (C) To execute a group of statements if a condition is true  </w:t>
        <w:br/>
        <w:t>- (D) To define a function</w:t>
      </w:r>
    </w:p>
    <w:p>
      <w:r>
        <w:rPr>
          <w:b/>
        </w:rPr>
        <w:t xml:space="preserve">Question 6 (ID: 4.4.10): </w:t>
      </w:r>
      <w:r>
        <w:t>Fill in the blank: A _______ button is used to submit form data, whereas a button of type "button" is typically used with JavaScript for other actions.</w:t>
      </w:r>
    </w:p>
    <w:p>
      <w:r>
        <w:rPr>
          <w:b/>
        </w:rPr>
        <w:t xml:space="preserve">Question 7 (ID: 1.5.4): </w:t>
      </w:r>
      <w:r>
        <w:t>Fill in the Blank: The `&lt;img&gt;` element retrieves the image using the ____ attribute.</w:t>
      </w:r>
    </w:p>
    <w:p>
      <w:r>
        <w:rPr>
          <w:b/>
        </w:rPr>
        <w:t xml:space="preserve">Question 8 (ID: 3.5.7): </w:t>
      </w:r>
      <w:r>
        <w:t>Multiple Choice: Which loop is guaranteed to execute its body at least once?</w:t>
        <w:br/>
        <w:t>- (A) while</w:t>
        <w:br/>
        <w:t>- (B) do-while</w:t>
        <w:br/>
        <w:t>- (C) for</w:t>
        <w:br/>
        <w:t>- (D) foreach</w:t>
      </w:r>
    </w:p>
    <w:p>
      <w:r>
        <w:rPr>
          <w:b/>
        </w:rPr>
        <w:t xml:space="preserve">Question 9 (ID: 1.4.4): </w:t>
      </w:r>
      <w:r>
        <w:t>Short Answer: Rewrite the HTML code using a comment so that the second paragraph is not displayed: `&lt;p&gt;This paragraph will self-destruct in five seconds. Good luck...&lt;/p&gt;`</w:t>
        <w:br/>
        <w:br/>
        <w:t>- Answer: `&lt;!-- &lt;p&gt;This paragraph will self-destruct in five seconds. Good luck...&lt;/p&gt; --&gt;`</w:t>
      </w:r>
    </w:p>
    <w:p>
      <w:r>
        <w:rPr>
          <w:b/>
        </w:rPr>
        <w:t xml:space="preserve">Question 10 (ID: 1.8.2): </w:t>
      </w:r>
      <w:r>
        <w:t>Multiple Choice: Which element is used for marking up self-contained content that could be reused independently, such as a news article?</w:t>
        <w:br/>
        <w:t>- (A) &lt;footer&gt;</w:t>
        <w:br/>
        <w:t>- (B) &lt;article&gt;</w:t>
        <w:br/>
        <w:t>- (C) &lt;section&gt;</w:t>
        <w:br/>
        <w:t>- (D) &lt;nav&gt;</w:t>
      </w:r>
    </w:p>
    <w:p>
      <w:r>
        <w:rPr>
          <w:b/>
        </w:rPr>
        <w:t xml:space="preserve">Question 11 (ID: 2.1.3): </w:t>
      </w:r>
      <w:r>
        <w:t>Short Answer: What separator is used to divide multiple declarations in a CSS declaration block?</w:t>
      </w:r>
    </w:p>
    <w:p>
      <w:r>
        <w:rPr>
          <w:b/>
        </w:rPr>
        <w:t xml:space="preserve">Question 12 (ID: 1.4.8): </w:t>
      </w:r>
      <w:r>
        <w:t>Short Answer: Identify whether the following HTML is valid or invalid: `&lt;p&gt;Bananas grow &lt;!--in bushes.&lt;/p&gt;--&gt; on a tree.`</w:t>
        <w:br/>
        <w:br/>
        <w:t>- Answer: Invalid</w:t>
      </w:r>
    </w:p>
    <w:p>
      <w:r>
        <w:rPr>
          <w:b/>
        </w:rPr>
        <w:t xml:space="preserve">Question 13 (ID: 4.5.7): </w:t>
      </w:r>
      <w:r>
        <w:t>Multiple Choice: What CSS property should be set to improve the usability of labels as clickable elements in forms?</w:t>
        <w:br/>
        <w:t>- (A) cursor: crosshair;</w:t>
        <w:br/>
        <w:t>- (B) cursor: pointer;</w:t>
        <w:br/>
        <w:t>- (C) cursor: default;</w:t>
        <w:br/>
        <w:t>- (D) cursor: wait;</w:t>
      </w:r>
    </w:p>
    <w:p>
      <w:r>
        <w:rPr>
          <w:b/>
        </w:rPr>
        <w:t xml:space="preserve">Question 14 (ID: 4.2.3): </w:t>
      </w:r>
      <w:r>
        <w:t>Multiple Choice: Which of the following strings does NOT match the regex /w+hy/?</w:t>
        <w:br/>
        <w:t>- (A) why</w:t>
        <w:br/>
        <w:t>- (B) hy</w:t>
        <w:br/>
        <w:t>- (C) wwwwhy</w:t>
        <w:br/>
        <w:t>- (D) whywhy</w:t>
      </w:r>
    </w:p>
    <w:p>
      <w:r>
        <w:rPr>
          <w:b/>
        </w:rPr>
        <w:t xml:space="preserve">Question 15 (ID: 4.1.2): </w:t>
      </w:r>
      <w:r>
        <w:t>Fill in the Blank: The Unix Epoch is defined as the moment in time at January 1, 1970, at what time standard?</w:t>
        <w:br/>
        <w:t>- __________</w:t>
      </w:r>
    </w:p>
    <w:p>
      <w:r>
        <w:rPr>
          <w:b/>
        </w:rPr>
        <w:t xml:space="preserve">Question 16 (ID: 3.10.9): </w:t>
      </w:r>
      <w:r>
        <w:t>Multiple Choice: Which loop is specifically ideal for iterating over arrays but can also be used to iterate over Map objects?</w:t>
        <w:br/>
        <w:t>- (A) for-in loop</w:t>
        <w:br/>
        <w:t>- (B) forEach loop</w:t>
        <w:br/>
        <w:t>- (C) for-of loop</w:t>
        <w:br/>
        <w:t>- (D) while loop</w:t>
      </w:r>
    </w:p>
    <w:p>
      <w:r>
        <w:rPr>
          <w:b/>
        </w:rPr>
        <w:t xml:space="preserve">Question 17 (ID: 3.7.6): </w:t>
      </w:r>
      <w:r>
        <w:t>Fill in the blank: A variable declared using 'var' outside a function has _______ scope, meaning it is accessible from anywhere in the code.</w:t>
      </w:r>
    </w:p>
    <w:p>
      <w:r>
        <w:rPr>
          <w:b/>
        </w:rPr>
        <w:t xml:space="preserve">Question 18 (ID: 1.6.10): </w:t>
      </w:r>
      <w:r>
        <w:t>Short Answer: Which element is used for a sequenced collection of list items that are usually shown using numbers or letters?</w:t>
      </w:r>
    </w:p>
    <w:p>
      <w:r>
        <w:rPr>
          <w:b/>
        </w:rPr>
        <w:t xml:space="preserve">Question 19 (ID: 4.5.8): </w:t>
      </w:r>
      <w:r>
        <w:t>Fill in the blank: To create custom radio buttons, the content before the label is displayed as a single empty space within a __________ border.</w:t>
      </w:r>
    </w:p>
    <w:p>
      <w:r>
        <w:rPr>
          <w:b/>
        </w:rPr>
        <w:t xml:space="preserve">Question 20 (ID: 1.1.3): </w:t>
      </w:r>
      <w:r>
        <w:t>Multiple Choice: Which version of the Internet Protocol uses 128-bit addresses?</w:t>
        <w:br/>
        <w:t>- (A) IPv2</w:t>
        <w:br/>
        <w:t>- (B) IPv4</w:t>
        <w:br/>
        <w:t>- (C) IPv6</w:t>
        <w:br/>
        <w:t>- (D) IPv8</w:t>
      </w:r>
    </w:p>
    <w:p>
      <w:r>
        <w:rPr>
          <w:b/>
        </w:rPr>
        <w:t xml:space="preserve">Question 21 (ID: 1.1.2): </w:t>
      </w:r>
      <w:r>
        <w:t>Fill in the blank: An IP address is usually represented numerically and typically consists of __ bits in IPv4.</w:t>
        <w:br/>
        <w:t>- 32</w:t>
      </w:r>
    </w:p>
    <w:p>
      <w:r>
        <w:rPr>
          <w:b/>
        </w:rPr>
        <w:t xml:space="preserve">Question 22 (ID: 4.9.1): </w:t>
      </w:r>
      <w:r>
        <w:t>Multiple Choice: What term describes a programming style where code runs only in response to specific events?</w:t>
        <w:br/>
        <w:t>- (A) Synchronous programming</w:t>
        <w:br/>
        <w:t>- (B) Event-driven programming</w:t>
        <w:br/>
        <w:t>- (C) Procedural programming</w:t>
        <w:br/>
        <w:t>- (D) Object-oriented programming</w:t>
      </w:r>
    </w:p>
    <w:p>
      <w:r>
        <w:rPr>
          <w:b/>
        </w:rPr>
        <w:t xml:space="preserve">Question 23 (ID: 2.2.1): </w:t>
      </w:r>
      <w:r>
        <w:t>Multiple Choice: Which CSS selector would you use to apply styles to all paragraph elements?</w:t>
        <w:br/>
        <w:t>- (A) .p</w:t>
        <w:br/>
        <w:t>- (B) #p</w:t>
        <w:br/>
        <w:t>- (C) p</w:t>
        <w:br/>
        <w:t>- (D) p#</w:t>
      </w:r>
    </w:p>
    <w:p>
      <w:r>
        <w:rPr>
          <w:b/>
        </w:rPr>
        <w:t xml:space="preserve">Question 24 (ID: 4.5.6): </w:t>
      </w:r>
      <w:r>
        <w:t>Multiple Answers: What visual cues help a user know that a blue rectangle with "Register" is a button?</w:t>
        <w:br/>
        <w:t>- The button has rounded corners.</w:t>
        <w:br/>
        <w:t>- The pointer icon appears when hovering over the button.</w:t>
        <w:br/>
        <w:t>- The button has a thick border.</w:t>
        <w:br/>
        <w:t>- The button color changes when hovering.</w:t>
      </w:r>
    </w:p>
    <w:p>
      <w:r>
        <w:rPr>
          <w:b/>
        </w:rPr>
        <w:t xml:space="preserve">Question 25 (ID: 3.2.7): </w:t>
      </w:r>
      <w:r>
        <w:t>Fill in the blank: The JavaScript function `parseInt("123")` will return the number __.</w:t>
      </w:r>
    </w:p>
    <w:p>
      <w:r>
        <w:rPr>
          <w:b/>
        </w:rPr>
        <w:t xml:space="preserve">Question 26 (ID: 4.7.10): </w:t>
      </w:r>
      <w:r>
        <w:t>Multiple Choice: By modifying the 'innerHTML' property, you can:</w:t>
        <w:br/>
        <w:t>- (A) Only retrieve textual content</w:t>
        <w:br/>
        <w:t>- (B) Set or get both the content and the structure of a node</w:t>
        <w:br/>
        <w:t>- (C) Retrieve attribute values</w:t>
        <w:br/>
        <w:t>- (D) Delete a node</w:t>
      </w:r>
    </w:p>
    <w:p>
      <w:r>
        <w:rPr>
          <w:b/>
        </w:rPr>
        <w:t xml:space="preserve">Question 27 (ID: 2.3.7): </w:t>
      </w:r>
      <w:r>
        <w:t>Fill in the blank: A CSS variable is declared using two dashes followed by the variable name, and accessed with the __________ function.</w:t>
      </w:r>
    </w:p>
    <w:p>
      <w:r>
        <w:rPr>
          <w:b/>
        </w:rPr>
        <w:t xml:space="preserve">Question 28 (ID: 2.7.1): </w:t>
      </w:r>
      <w:r>
        <w:t>Multiple Choice: What CSS property should be applied to an element to make it a flex container?</w:t>
        <w:br/>
        <w:t>- (A) `display: block;`</w:t>
        <w:br/>
        <w:t>- (B) `display: inline;`</w:t>
        <w:br/>
        <w:t>- (C) `display: flex;`</w:t>
        <w:br/>
        <w:t>- (D) `display: grid;`</w:t>
      </w:r>
    </w:p>
    <w:p>
      <w:r>
        <w:rPr>
          <w:b/>
        </w:rPr>
        <w:t xml:space="preserve">Question 29 (ID: 3.10.5): </w:t>
      </w:r>
      <w:r>
        <w:t>Short Answer: When using a `for-in` loop to iterate over an object map, what does the loop variable represent during each iteration?</w:t>
      </w:r>
    </w:p>
    <w:p>
      <w:r>
        <w:rPr>
          <w:b/>
        </w:rPr>
        <w:t xml:space="preserve">Question 30 (ID: 3.7.1): </w:t>
      </w:r>
      <w:r>
        <w:t>Fill in the blank: A JavaScript variable's _______ is the context in which the variable can be accessed.</w:t>
      </w:r>
    </w:p>
    <w:p>
      <w:r>
        <w:rPr>
          <w:b/>
        </w:rPr>
        <w:t xml:space="preserve">Question 31 (ID: 4.2.5): </w:t>
      </w:r>
      <w:r>
        <w:t>Multiple Choice: Which special character in regular expressions matches any single character except the newline?</w:t>
        <w:br/>
        <w:t>- (A) \w</w:t>
        <w:br/>
        <w:t>- (B) \d</w:t>
        <w:br/>
        <w:t>- (C) .</w:t>
        <w:br/>
        <w:t>- (D) *</w:t>
      </w:r>
    </w:p>
    <w:p>
      <w:r>
        <w:rPr>
          <w:b/>
        </w:rPr>
        <w:t xml:space="preserve">Question 32 (ID: 4.5.9): </w:t>
      </w:r>
      <w:r>
        <w:t>Multiple Choice: Which property/value setting hides traditional browser radio buttons?</w:t>
        <w:br/>
        <w:t>- (A) visibility: hidden;</w:t>
        <w:br/>
        <w:t>- (B) appearance: none;</w:t>
        <w:br/>
        <w:t>- (C) display: none;</w:t>
        <w:br/>
        <w:t>- (D) opacity: 0;</w:t>
      </w:r>
    </w:p>
    <w:p>
      <w:r>
        <w:rPr>
          <w:b/>
        </w:rPr>
        <w:t xml:space="preserve">Question 33 (ID: 2.5.1): </w:t>
      </w:r>
      <w:r>
        <w:t>Multiple Choice: What is the innermost component of the box model?</w:t>
        <w:br/>
        <w:t>- (A) Padding</w:t>
        <w:br/>
        <w:t>- (B) Content</w:t>
        <w:br/>
        <w:t>- (C) Border</w:t>
        <w:br/>
        <w:t>- (D) Margin</w:t>
      </w:r>
    </w:p>
    <w:p>
      <w:r>
        <w:rPr>
          <w:b/>
        </w:rPr>
        <w:t xml:space="preserve">Question 34 (ID: 4.1.6): </w:t>
      </w:r>
      <w:r>
        <w:t>Multiple Choice: When using the Date constructor `new Date(year, month, day)`, what is the range of values for the month parameter?</w:t>
        <w:br/>
        <w:t>- (A) 1-12</w:t>
        <w:br/>
        <w:t>- (B) 0-11</w:t>
        <w:br/>
        <w:t>- (C) 1-11</w:t>
        <w:br/>
        <w:t>- (D) 0-10</w:t>
      </w:r>
    </w:p>
    <w:p>
      <w:r>
        <w:rPr>
          <w:b/>
        </w:rPr>
        <w:t xml:space="preserve">Question 35 (ID: 3.2.1): </w:t>
      </w:r>
      <w:r>
        <w:t>Multiple Choice: What is the result of the expression `3 + 5 * 2`?</w:t>
        <w:br/>
        <w:t>- (A) 10</w:t>
        <w:br/>
        <w:t>- (B) 13</w:t>
        <w:br/>
        <w:t>- (C) 16</w:t>
        <w:br/>
        <w:t>- (D) 17</w:t>
      </w:r>
    </w:p>
    <w:p>
      <w:r>
        <w:rPr>
          <w:b/>
        </w:rPr>
        <w:t xml:space="preserve">Question 36 (ID: 1.8.1): </w:t>
      </w:r>
      <w:r>
        <w:t>Multiple Choice: What is a parent container in a web document?</w:t>
        <w:br/>
        <w:t>- (A) A container that contains interactive elements</w:t>
        <w:br/>
        <w:t>- (B) A container that contains the entire HTML document</w:t>
        <w:br/>
        <w:t>- (C) A container that resides inside another element</w:t>
        <w:br/>
        <w:t>- (D) A container that another element resides in</w:t>
      </w:r>
    </w:p>
    <w:p>
      <w:r>
        <w:rPr>
          <w:b/>
        </w:rPr>
        <w:t xml:space="preserve">Question 37 (ID: 4.3.3): </w:t>
      </w:r>
      <w:r>
        <w:t>Fill in the blank: The default HTTP request method used by the `&lt;form&gt;` element if no `method` attribute is specified is the _______ method.</w:t>
      </w:r>
    </w:p>
    <w:p>
      <w:r>
        <w:rPr>
          <w:b/>
        </w:rPr>
        <w:t xml:space="preserve">Question 38 (ID: 1.8.4): </w:t>
      </w:r>
      <w:r>
        <w:t>Short Answer: Name two block elements that typically start and end on new lines.</w:t>
      </w:r>
    </w:p>
    <w:p>
      <w:r>
        <w:rPr>
          <w:b/>
        </w:rPr>
        <w:t xml:space="preserve">Question 39 (ID: 2.6.7): </w:t>
      </w:r>
      <w:r>
        <w:t>Short Answer: What is an attribute selector, and how is it used in CSS?</w:t>
      </w:r>
    </w:p>
    <w:p>
      <w:r>
        <w:rPr>
          <w:b/>
        </w:rPr>
        <w:t xml:space="preserve">Question 40 (ID: 1.3.2): </w:t>
      </w:r>
      <w:r>
        <w:t>Fill in the Blank: Multiple spaces in HTML are displayed as a ________ when rendered by browsers.</w:t>
      </w:r>
    </w:p>
    <w:p>
      <w:r>
        <w:rPr>
          <w:b/>
        </w:rPr>
        <w:t xml:space="preserve">Question 41 (ID: 1.9.1): </w:t>
      </w:r>
      <w:r>
        <w:t>Multiple Choice: Which HTML tag is used to create a table row?</w:t>
        <w:br/>
        <w:t>- (A) &lt;td&gt;</w:t>
        <w:br/>
        <w:t>- (B) &lt;th&gt;</w:t>
        <w:br/>
        <w:t>- (C) &lt;tr&gt;</w:t>
        <w:br/>
        <w:t>- (D) &lt;table&gt;</w:t>
      </w:r>
    </w:p>
    <w:p>
      <w:r>
        <w:rPr>
          <w:b/>
        </w:rPr>
        <w:t xml:space="preserve">Question 42 (ID: 2.3.1): </w:t>
      </w:r>
      <w:r>
        <w:t>Multiple Choice: Which CSS property is used to change the background color of an element?</w:t>
        <w:br/>
        <w:t>- (A) background-image</w:t>
        <w:br/>
        <w:t>- (B) color</w:t>
        <w:br/>
        <w:t>- (C) background-opacity</w:t>
        <w:br/>
        <w:t>- (D) background-color</w:t>
      </w:r>
    </w:p>
    <w:p>
      <w:r>
        <w:rPr>
          <w:b/>
        </w:rPr>
        <w:t xml:space="preserve">Question 43 (ID: 1.3.3): </w:t>
      </w:r>
      <w:r>
        <w:t>Short Answer: What is a common error involving paragraph tags in HTML?</w:t>
      </w:r>
    </w:p>
    <w:p>
      <w:r>
        <w:rPr>
          <w:b/>
        </w:rPr>
        <w:t xml:space="preserve">Question 44 (ID: 2.3.4): </w:t>
      </w:r>
      <w:r>
        <w:t>Short Answer: What is the range of values for the alpha component in an RGBA color specification?</w:t>
      </w:r>
    </w:p>
    <w:p>
      <w:r>
        <w:rPr>
          <w:b/>
        </w:rPr>
        <w:t xml:space="preserve">Question 45 (ID: 1.4.5): </w:t>
      </w:r>
      <w:r>
        <w:t>Multiple Choice: What should you do to a paragraph in HTML to prevent it from showing in the preview window?</w:t>
        <w:br/>
        <w:t>- (A) Delete the paragraph</w:t>
        <w:br/>
        <w:t>- (B) Add it to the end of the document</w:t>
        <w:br/>
        <w:t>- (C) Wrap it in a comment</w:t>
        <w:br/>
        <w:t>- (D) Use a different tag</w:t>
      </w:r>
    </w:p>
    <w:p>
      <w:r>
        <w:rPr>
          <w:b/>
        </w:rPr>
        <w:t xml:space="preserve">Question 46 (ID: 1.5.2): </w:t>
      </w:r>
      <w:r>
        <w:t xml:space="preserve">Multiple Choice: Which of the following attributes is required for the `&lt;img&gt;` element?  </w:t>
        <w:br/>
        <w:t xml:space="preserve">- (A) href  </w:t>
        <w:br/>
        <w:t xml:space="preserve">- (B) title  </w:t>
        <w:br/>
        <w:t xml:space="preserve">- (C) alt  </w:t>
        <w:br/>
        <w:t>- (D) class</w:t>
      </w:r>
    </w:p>
    <w:p>
      <w:r>
        <w:rPr>
          <w:b/>
        </w:rPr>
        <w:t xml:space="preserve">Question 47 (ID: 3.6.5): </w:t>
      </w:r>
      <w:r>
        <w:t>Fill in the Blank: Invoking a function's name, known as a ______, causes the function's statements to execute.</w:t>
        <w:br/>
        <w:t>- Answer: function call</w:t>
      </w:r>
    </w:p>
    <w:p>
      <w:r>
        <w:rPr>
          <w:b/>
        </w:rPr>
        <w:t xml:space="preserve">Question 48 (ID: 1.4.7): </w:t>
      </w:r>
      <w:r>
        <w:t>Short Answer: Identify whether the following HTML is valid or invalid: `&lt;p&gt;This sentence does &lt; !-not--&gt; contain a comment&lt;/p&gt;`</w:t>
        <w:br/>
        <w:br/>
        <w:t>- Answer: Invalid</w:t>
      </w:r>
    </w:p>
    <w:p>
      <w:r>
        <w:rPr>
          <w:b/>
        </w:rPr>
        <w:t xml:space="preserve">Question 49 (ID: 4.11.4): </w:t>
      </w:r>
      <w:r>
        <w:t>Short Answer: When using JavaScript for form validation, what is the purpose of the isNaN() function?</w:t>
      </w:r>
    </w:p>
    <w:p>
      <w:r>
        <w:rPr>
          <w:b/>
        </w:rPr>
        <w:t xml:space="preserve">Question 50 (ID: 3.1.6): </w:t>
      </w:r>
      <w:r>
        <w:t>Fill in the blank: A constant is an initialized variable whose value cannot change and is declared with the ___ keyword.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(B) A class selector can be used to style multiple elements. (C) ID selectors must be unique within a document. (D) Class selectors can be combined with other selectors.</w:t>
      </w:r>
    </w:p>
    <w:p>
      <w:r>
        <w:rPr>
          <w:b/>
        </w:rPr>
        <w:t xml:space="preserve">Answer to Question 2: </w:t>
      </w:r>
      <w:r>
        <w:t>(C) "10ten"</w:t>
      </w:r>
    </w:p>
    <w:p>
      <w:r>
        <w:rPr>
          <w:b/>
        </w:rPr>
        <w:t xml:space="preserve">Answer to Question 3: </w:t>
      </w:r>
      <w:r>
        <w:t>(B) getDate()</w:t>
      </w:r>
    </w:p>
    <w:p>
      <w:r>
        <w:rPr>
          <w:b/>
        </w:rPr>
        <w:t xml:space="preserve">Answer to Question 4: </w:t>
      </w:r>
      <w:r>
        <w:t>(B) Brendan Eich</w:t>
      </w:r>
    </w:p>
    <w:p>
      <w:r>
        <w:rPr>
          <w:b/>
        </w:rPr>
        <w:t xml:space="preserve">Answer to Question 5: </w:t>
      </w:r>
      <w:r>
        <w:t>(C) To execute a group of statements if a condition is true</w:t>
      </w:r>
    </w:p>
    <w:p>
      <w:r>
        <w:rPr>
          <w:b/>
        </w:rPr>
        <w:t xml:space="preserve">Answer to Question 6: </w:t>
      </w:r>
      <w:r>
        <w:t>submit</w:t>
      </w:r>
    </w:p>
    <w:p>
      <w:r>
        <w:rPr>
          <w:b/>
        </w:rPr>
        <w:t xml:space="preserve">Answer to Question 7: </w:t>
      </w:r>
      <w:r>
        <w:t>src</w:t>
      </w:r>
    </w:p>
    <w:p>
      <w:r>
        <w:rPr>
          <w:b/>
        </w:rPr>
        <w:t xml:space="preserve">Answer to Question 8: </w:t>
      </w:r>
      <w:r>
        <w:t>(B) do-while</w:t>
      </w:r>
    </w:p>
    <w:p>
      <w:r>
        <w:rPr>
          <w:b/>
        </w:rPr>
        <w:t xml:space="preserve">Answer to Question 9: </w:t>
      </w:r>
      <w:r>
        <w:t>`&lt;!-- &lt;p&gt;This paragraph will self-destruct in five seconds. Good luck...&lt;/p&gt; --&gt;`</w:t>
      </w:r>
    </w:p>
    <w:p>
      <w:r>
        <w:rPr>
          <w:b/>
        </w:rPr>
        <w:t xml:space="preserve">Answer to Question 10: </w:t>
      </w:r>
      <w:r>
        <w:t>(B) &lt;article&gt;</w:t>
      </w:r>
    </w:p>
    <w:p>
      <w:r>
        <w:rPr>
          <w:b/>
        </w:rPr>
        <w:t xml:space="preserve">Answer to Question 11: </w:t>
      </w:r>
      <w:r>
        <w:t>Semicolon (;)</w:t>
      </w:r>
    </w:p>
    <w:p>
      <w:r>
        <w:rPr>
          <w:b/>
        </w:rPr>
        <w:t xml:space="preserve">Answer to Question 12: </w:t>
      </w:r>
      <w:r>
        <w:t>Invalid</w:t>
      </w:r>
    </w:p>
    <w:p>
      <w:r>
        <w:rPr>
          <w:b/>
        </w:rPr>
        <w:t xml:space="preserve">Answer to Question 13: </w:t>
      </w:r>
      <w:r>
        <w:t>(B) cursor: pointer;</w:t>
      </w:r>
    </w:p>
    <w:p>
      <w:r>
        <w:rPr>
          <w:b/>
        </w:rPr>
        <w:t xml:space="preserve">Answer to Question 14: </w:t>
      </w:r>
      <w:r>
        <w:t>(D) whywhy</w:t>
      </w:r>
    </w:p>
    <w:p>
      <w:r>
        <w:rPr>
          <w:b/>
        </w:rPr>
        <w:t xml:space="preserve">Answer to Question 15: </w:t>
      </w:r>
      <w:r>
        <w:t>UTC (Coordinated Universal Time)</w:t>
      </w:r>
    </w:p>
    <w:p>
      <w:r>
        <w:rPr>
          <w:b/>
        </w:rPr>
        <w:t xml:space="preserve">Answer to Question 16: </w:t>
      </w:r>
      <w:r>
        <w:t>(C) for-of loop</w:t>
      </w:r>
    </w:p>
    <w:p>
      <w:r>
        <w:rPr>
          <w:b/>
        </w:rPr>
        <w:t xml:space="preserve">Answer to Question 17: </w:t>
      </w:r>
      <w:r>
        <w:t>global</w:t>
      </w:r>
    </w:p>
    <w:p>
      <w:r>
        <w:rPr>
          <w:b/>
        </w:rPr>
        <w:t xml:space="preserve">Answer to Question 18: </w:t>
      </w:r>
      <w:r>
        <w:t>&lt;ol&gt;</w:t>
      </w:r>
    </w:p>
    <w:p>
      <w:r>
        <w:rPr>
          <w:b/>
        </w:rPr>
        <w:t xml:space="preserve">Answer to Question 19: </w:t>
      </w:r>
      <w:r>
        <w:t>circular</w:t>
      </w:r>
    </w:p>
    <w:p>
      <w:r>
        <w:rPr>
          <w:b/>
        </w:rPr>
        <w:t xml:space="preserve">Answer to Question 20: </w:t>
      </w:r>
      <w:r>
        <w:t>(C) IPv6</w:t>
      </w:r>
    </w:p>
    <w:p>
      <w:r>
        <w:rPr>
          <w:b/>
        </w:rPr>
        <w:t xml:space="preserve">Answer to Question 21: </w:t>
      </w:r>
      <w:r>
        <w:t>32</w:t>
      </w:r>
    </w:p>
    <w:p>
      <w:r>
        <w:rPr>
          <w:b/>
        </w:rPr>
        <w:t xml:space="preserve">Answer to Question 22: </w:t>
      </w:r>
      <w:r>
        <w:t>(B) Event-driven programming</w:t>
      </w:r>
    </w:p>
    <w:p>
      <w:r>
        <w:rPr>
          <w:b/>
        </w:rPr>
        <w:t xml:space="preserve">Answer to Question 23: </w:t>
      </w:r>
      <w:r>
        <w:t>(C) p</w:t>
      </w:r>
    </w:p>
    <w:p>
      <w:r>
        <w:rPr>
          <w:b/>
        </w:rPr>
        <w:t xml:space="preserve">Answer to Question 24: </w:t>
      </w:r>
      <w:r>
        <w:t>The button has rounded corners.; The pointer icon appears when hovering over the button.; The button color changes when hovering.</w:t>
      </w:r>
    </w:p>
    <w:p>
      <w:r>
        <w:rPr>
          <w:b/>
        </w:rPr>
        <w:t xml:space="preserve">Answer to Question 25: </w:t>
      </w:r>
      <w:r>
        <w:t>123</w:t>
      </w:r>
    </w:p>
    <w:p>
      <w:r>
        <w:rPr>
          <w:b/>
        </w:rPr>
        <w:t xml:space="preserve">Answer to Question 26: </w:t>
      </w:r>
      <w:r>
        <w:t>(B) Set or get both the content and the structure of a node</w:t>
      </w:r>
    </w:p>
    <w:p>
      <w:r>
        <w:rPr>
          <w:b/>
        </w:rPr>
        <w:t xml:space="preserve">Answer to Question 27: </w:t>
      </w:r>
      <w:r>
        <w:t>var()</w:t>
      </w:r>
    </w:p>
    <w:p>
      <w:r>
        <w:rPr>
          <w:b/>
        </w:rPr>
        <w:t xml:space="preserve">Answer to Question 28: </w:t>
      </w:r>
      <w:r>
        <w:t>(C) `display: flex;`</w:t>
      </w:r>
    </w:p>
    <w:p>
      <w:r>
        <w:rPr>
          <w:b/>
        </w:rPr>
        <w:t xml:space="preserve">Answer to Question 29: </w:t>
      </w:r>
      <w:r>
        <w:t>The loop variable represents each key of the object map during each iteration.</w:t>
      </w:r>
    </w:p>
    <w:p>
      <w:r>
        <w:rPr>
          <w:b/>
        </w:rPr>
        <w:t xml:space="preserve">Answer to Question 30: </w:t>
      </w:r>
      <w:r>
        <w:t>scope</w:t>
      </w:r>
    </w:p>
    <w:p>
      <w:r>
        <w:rPr>
          <w:b/>
        </w:rPr>
        <w:t xml:space="preserve">Answer to Question 31: </w:t>
      </w:r>
      <w:r>
        <w:t>(C) .</w:t>
      </w:r>
    </w:p>
    <w:p>
      <w:r>
        <w:rPr>
          <w:b/>
        </w:rPr>
        <w:t xml:space="preserve">Answer to Question 32: </w:t>
      </w:r>
      <w:r>
        <w:t>(B) appearance: none;</w:t>
      </w:r>
    </w:p>
    <w:p>
      <w:r>
        <w:rPr>
          <w:b/>
        </w:rPr>
        <w:t xml:space="preserve">Answer to Question 33: </w:t>
      </w:r>
      <w:r>
        <w:t>(B) Content</w:t>
      </w:r>
    </w:p>
    <w:p>
      <w:r>
        <w:rPr>
          <w:b/>
        </w:rPr>
        <w:t xml:space="preserve">Answer to Question 34: </w:t>
      </w:r>
      <w:r>
        <w:t>(B) 0-11</w:t>
      </w:r>
    </w:p>
    <w:p>
      <w:r>
        <w:rPr>
          <w:b/>
        </w:rPr>
        <w:t xml:space="preserve">Answer to Question 35: </w:t>
      </w:r>
      <w:r>
        <w:t>(C) 13</w:t>
      </w:r>
    </w:p>
    <w:p>
      <w:r>
        <w:rPr>
          <w:b/>
        </w:rPr>
        <w:t xml:space="preserve">Answer to Question 36: </w:t>
      </w:r>
      <w:r>
        <w:t>(D) A container that another element resides in</w:t>
      </w:r>
    </w:p>
    <w:p>
      <w:r>
        <w:rPr>
          <w:b/>
        </w:rPr>
        <w:t xml:space="preserve">Answer to Question 37: </w:t>
      </w:r>
      <w:r>
        <w:t>GET</w:t>
      </w:r>
    </w:p>
    <w:p>
      <w:r>
        <w:rPr>
          <w:b/>
        </w:rPr>
        <w:t xml:space="preserve">Answer to Question 38: </w:t>
      </w:r>
      <w:r>
        <w:t>&lt;p&gt;, &lt;h1&gt;</w:t>
      </w:r>
    </w:p>
    <w:p>
      <w:r>
        <w:rPr>
          <w:b/>
        </w:rPr>
        <w:t xml:space="preserve">Answer to Question 39: </w:t>
      </w:r>
      <w:r>
        <w:t>An attribute selector is used in CSS to select elements with a specific attribute or attribute value. It is specified with square brackets, such as `[attribute]` or `[attribute="value"]`.</w:t>
      </w:r>
    </w:p>
    <w:p>
      <w:r>
        <w:rPr>
          <w:b/>
        </w:rPr>
        <w:t xml:space="preserve">Answer to Question 40: </w:t>
      </w:r>
      <w:r>
        <w:t>single space</w:t>
      </w:r>
    </w:p>
    <w:p>
      <w:r>
        <w:rPr>
          <w:b/>
        </w:rPr>
        <w:t xml:space="preserve">Answer to Question 41: </w:t>
      </w:r>
      <w:r>
        <w:t>(C) &lt;tr&gt;</w:t>
      </w:r>
    </w:p>
    <w:p>
      <w:r>
        <w:rPr>
          <w:b/>
        </w:rPr>
        <w:t xml:space="preserve">Answer to Question 42: </w:t>
      </w:r>
      <w:r>
        <w:t>(D) background-color</w:t>
      </w:r>
    </w:p>
    <w:p>
      <w:r>
        <w:rPr>
          <w:b/>
        </w:rPr>
        <w:t xml:space="preserve">Answer to Question 43: </w:t>
      </w:r>
      <w:r>
        <w:t>A common error is forgetting the closing &lt;p&gt; tag or trying to nest one paragraph inside another, which can lead to HTML validation errors.</w:t>
      </w:r>
    </w:p>
    <w:p>
      <w:r>
        <w:rPr>
          <w:b/>
        </w:rPr>
        <w:t xml:space="preserve">Answer to Question 44: </w:t>
      </w:r>
      <w:r>
        <w:t>Between 0 and 1</w:t>
      </w:r>
    </w:p>
    <w:p>
      <w:r>
        <w:rPr>
          <w:b/>
        </w:rPr>
        <w:t xml:space="preserve">Answer to Question 45: </w:t>
      </w:r>
      <w:r>
        <w:t>(C) Wrap it in a comment</w:t>
      </w:r>
    </w:p>
    <w:p>
      <w:r>
        <w:rPr>
          <w:b/>
        </w:rPr>
        <w:t xml:space="preserve">Answer to Question 46: </w:t>
      </w:r>
      <w:r>
        <w:t>(C) alt</w:t>
      </w:r>
    </w:p>
    <w:p>
      <w:r>
        <w:rPr>
          <w:b/>
        </w:rPr>
        <w:t xml:space="preserve">Answer to Question 47: </w:t>
      </w:r>
      <w:r>
        <w:t>function call</w:t>
      </w:r>
    </w:p>
    <w:p>
      <w:r>
        <w:rPr>
          <w:b/>
        </w:rPr>
        <w:t xml:space="preserve">Answer to Question 48: </w:t>
      </w:r>
      <w:r>
        <w:t>Invalid</w:t>
      </w:r>
    </w:p>
    <w:p>
      <w:r>
        <w:rPr>
          <w:b/>
        </w:rPr>
        <w:t xml:space="preserve">Answer to Question 49: </w:t>
      </w:r>
      <w:r>
        <w:t>The isNaN() function is used to check if a value is not a number (NaN).</w:t>
      </w:r>
    </w:p>
    <w:p>
      <w:r>
        <w:rPr>
          <w:b/>
        </w:rPr>
        <w:t xml:space="preserve">Answer to Question 50: </w:t>
      </w:r>
      <w:r>
        <w:t>const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