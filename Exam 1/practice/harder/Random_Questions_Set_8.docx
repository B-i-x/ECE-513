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Randomly Selected Questions - Set 8</w:t>
      </w:r>
    </w:p>
    <w:p>
      <w:r>
        <w:rPr>
          <w:b/>
        </w:rPr>
        <w:t xml:space="preserve">Question 1 (ID: 4.3.10): </w:t>
      </w:r>
      <w:r>
        <w:t>Short Answer: Describe the potential security concern when using the GET method to submit form data.</w:t>
      </w:r>
    </w:p>
    <w:p>
      <w:r>
        <w:rPr>
          <w:b/>
        </w:rPr>
        <w:t xml:space="preserve">Question 2 (ID: 4.6.10): </w:t>
      </w:r>
      <w:r>
        <w:t>Short Answer: Describe the process of minification in JavaScript.</w:t>
      </w:r>
    </w:p>
    <w:p>
      <w:r>
        <w:rPr>
          <w:b/>
        </w:rPr>
        <w:t xml:space="preserve">Question 3 (ID: 3.3.8): </w:t>
      </w:r>
      <w:r>
        <w:t>Short Answer: What is the final value of `numitems` if `bonus = 12` in the following code?</w:t>
        <w:br/>
        <w:t>```</w:t>
        <w:br/>
        <w:t>if (bonus &lt; 12) {</w:t>
        <w:br/>
        <w:t xml:space="preserve">  numitems = 100;</w:t>
        <w:br/>
        <w:t>} else {</w:t>
        <w:br/>
        <w:t xml:space="preserve">  numitems = 200;</w:t>
        <w:br/>
        <w:t>}</w:t>
        <w:br/>
        <w:t>```</w:t>
      </w:r>
    </w:p>
    <w:p>
      <w:r>
        <w:rPr>
          <w:b/>
        </w:rPr>
        <w:t xml:space="preserve">Question 4 (ID: 3.6.9): </w:t>
      </w:r>
      <w:r>
        <w:t>Multiple Choice: What is output if the function `findSmallest(5, 2);` is executed using the provided `findSmallest(x, y)` function?</w:t>
        <w:br/>
        <w:t>- (A) 5</w:t>
        <w:br/>
        <w:t>- (B) 2</w:t>
        <w:br/>
        <w:t>- (C) 3</w:t>
        <w:br/>
        <w:t>- (D) 0</w:t>
      </w:r>
    </w:p>
    <w:p>
      <w:r>
        <w:rPr>
          <w:b/>
        </w:rPr>
        <w:t xml:space="preserve">Question 5 (ID: 3.6.3): </w:t>
      </w:r>
      <w:r>
        <w:t>Multiple Choice: What is a parameter in the context of JavaScript functions?</w:t>
        <w:br/>
        <w:t>- (A) A global variable</w:t>
        <w:br/>
        <w:t>- (B) A variable that supplies the function with input</w:t>
        <w:br/>
        <w:t>- (C) The return value of a function</w:t>
        <w:br/>
        <w:t>- (D) A CSS class</w:t>
      </w:r>
    </w:p>
    <w:p>
      <w:r>
        <w:rPr>
          <w:b/>
        </w:rPr>
        <w:t xml:space="preserve">Question 6 (ID: 4.8.1): </w:t>
      </w:r>
      <w:r>
        <w:t>Multiple Choice: Which DOM property refers to the node's parent?</w:t>
        <w:br/>
        <w:t>- (A) children</w:t>
        <w:br/>
        <w:t>- (B) childNodes</w:t>
        <w:br/>
        <w:t>- (C) parentNode</w:t>
        <w:br/>
        <w:t>- (D) nextElementSibling</w:t>
      </w:r>
    </w:p>
    <w:p>
      <w:r>
        <w:rPr>
          <w:b/>
        </w:rPr>
        <w:t xml:space="preserve">Question 7 (ID: 4.2.4): </w:t>
      </w:r>
      <w:r>
        <w:t>Short Answer: What does the regex pattern /c\/1/ test for in the string "abc/123"?</w:t>
      </w:r>
    </w:p>
    <w:p>
      <w:r>
        <w:rPr>
          <w:b/>
        </w:rPr>
        <w:t xml:space="preserve">Question 8 (ID: 3.6.6): </w:t>
      </w:r>
      <w:r>
        <w:t>Multiple Choice: What will be the output of `console.log(findAverage(6, 7));` in the provided `findAverage(num1, num2)` function?</w:t>
        <w:br/>
        <w:t>- (A) 7</w:t>
        <w:br/>
        <w:t>- (B) 6</w:t>
        <w:br/>
        <w:t>- (C) 6.5</w:t>
        <w:br/>
        <w:t>- (D) 13</w:t>
      </w:r>
    </w:p>
    <w:p>
      <w:r>
        <w:rPr>
          <w:b/>
        </w:rPr>
        <w:t xml:space="preserve">Question 9 (ID: 3.11.9): </w:t>
      </w:r>
      <w:r>
        <w:t>Short Answer: What method would you use to remove whitespace from both ends of a string?</w:t>
      </w:r>
    </w:p>
    <w:p>
      <w:r>
        <w:rPr>
          <w:b/>
        </w:rPr>
        <w:t xml:space="preserve">Question 10 (ID: 4.9.8): </w:t>
      </w:r>
      <w:r>
        <w:t>Multiple Choice: When registering an event handler using addEventListener, what does the optional third parameter control?</w:t>
        <w:br/>
        <w:t>- (A) Whether the event handler is asynchronous</w:t>
        <w:br/>
        <w:t>- (B) Whether the event is handled during the capturing or bubbling phase</w:t>
        <w:br/>
        <w:t>- (C) The type of event to listen for</w:t>
        <w:br/>
        <w:t>- (D) The priority of event handling</w:t>
      </w:r>
    </w:p>
    <w:p>
      <w:r>
        <w:rPr>
          <w:b/>
        </w:rPr>
        <w:t xml:space="preserve">Question 11 (ID: 4.10.7): </w:t>
      </w:r>
      <w:r>
        <w:t>Multiple Choice: What does myDiv.style.removeProperty("width") do in JavaScript?</w:t>
        <w:br/>
        <w:t>- (A) It sets the width property to zero.</w:t>
        <w:br/>
        <w:t>- (B) It removes the width property from the element's inline CSS.</w:t>
        <w:br/>
        <w:t>- (C) It hides the element.</w:t>
        <w:br/>
        <w:t>- (D) It changes the width to 100px.</w:t>
      </w:r>
    </w:p>
    <w:p>
      <w:r>
        <w:rPr>
          <w:b/>
        </w:rPr>
        <w:t xml:space="preserve">Question 12 (ID: 4.11.6): </w:t>
      </w:r>
      <w:r>
        <w:t>Fill in the Blank: In an HTML form, the __________ attribute is used to specify that an input field cannot be empty and must have a value before form submission.</w:t>
      </w:r>
    </w:p>
    <w:p>
      <w:r>
        <w:rPr>
          <w:b/>
        </w:rPr>
        <w:t xml:space="preserve">Question 13 (ID: 2.5.5): </w:t>
      </w:r>
      <w:r>
        <w:t>Short Answer: How would you specify a CSS rule to apply 10px of margin on all sides of an element?</w:t>
        <w:br/>
        <w:t>- Answer: margin: 10px;</w:t>
      </w:r>
    </w:p>
    <w:p>
      <w:r>
        <w:rPr>
          <w:b/>
        </w:rPr>
        <w:t xml:space="preserve">Question 14 (ID: 3.8.2): </w:t>
      </w:r>
      <w:r>
        <w:t>Fill in the Blank: An array is initialized by assigning an array variable with brackets containing ____________-separated values.</w:t>
      </w:r>
    </w:p>
    <w:p>
      <w:r>
        <w:rPr>
          <w:b/>
        </w:rPr>
        <w:t xml:space="preserve">Question 15 (ID: 1.2.3): </w:t>
      </w:r>
      <w:r>
        <w:t>Short Answer: What HTML tag is used to specify the document's title that appears in the browser's titlebar?</w:t>
      </w:r>
    </w:p>
    <w:p>
      <w:r>
        <w:rPr>
          <w:b/>
        </w:rPr>
        <w:t xml:space="preserve">Question 16 (ID: 1.8.9): </w:t>
      </w:r>
      <w:r>
        <w:t>Short Answer: Describe what an inline element does concerning space in the parent container.</w:t>
      </w:r>
    </w:p>
    <w:p>
      <w:r>
        <w:rPr>
          <w:b/>
        </w:rPr>
        <w:t xml:space="preserve">Question 17 (ID: 1.8.6): </w:t>
      </w:r>
      <w:r>
        <w:t>Multiple Answers: Which elements are considered block elements? Select all that apply.</w:t>
        <w:br/>
        <w:t>- (A) &lt;div&gt;</w:t>
        <w:br/>
        <w:t>- (B) &lt;span&gt;</w:t>
        <w:br/>
        <w:t>- (C) &lt;p&gt;</w:t>
        <w:br/>
        <w:t>- (D) &lt;h1&gt;</w:t>
      </w:r>
    </w:p>
    <w:p>
      <w:r>
        <w:rPr>
          <w:b/>
        </w:rPr>
        <w:t xml:space="preserve">Question 18 (ID: 3.10.1): </w:t>
      </w:r>
      <w:r>
        <w:t>Multiple Choice: What is an object map commonly known as in programming?</w:t>
        <w:br/>
        <w:t>- (A) An array</w:t>
        <w:br/>
        <w:t>- (B) A function</w:t>
        <w:br/>
        <w:t>- (C) A map or associative array</w:t>
        <w:br/>
        <w:t>- (D) A string</w:t>
      </w:r>
    </w:p>
    <w:p>
      <w:r>
        <w:rPr>
          <w:b/>
        </w:rPr>
        <w:t xml:space="preserve">Question 19 (ID: 1.9.4): </w:t>
      </w:r>
      <w:r>
        <w:t>Short Answer: What HTML element should be used immediately after the &lt;table&gt; tag to define a table's title?</w:t>
      </w:r>
    </w:p>
    <w:p>
      <w:r>
        <w:rPr>
          <w:b/>
        </w:rPr>
        <w:t xml:space="preserve">Question 20 (ID: 4.4.2): </w:t>
      </w:r>
      <w:r>
        <w:t>Fill in the blank: The _______ attribute in a checkbox input element makes it selected by default.</w:t>
      </w:r>
    </w:p>
    <w:p>
      <w:r>
        <w:rPr>
          <w:b/>
        </w:rPr>
        <w:t xml:space="preserve">Question 21 (ID: 1.3.9): </w:t>
      </w:r>
      <w:r>
        <w:t>Short Answer: Describe the semantic difference between the &lt;em&gt; and &lt;strong&gt; HTML elements.</w:t>
      </w:r>
    </w:p>
    <w:p>
      <w:r>
        <w:rPr>
          <w:b/>
        </w:rPr>
        <w:t xml:space="preserve">Question 22 (ID: 4.3.6): </w:t>
      </w:r>
      <w:r>
        <w:t>Fill in the blank: The ______________ attribute inside a `&lt;label&gt;` tag is used to associate the label with a specific input widget.</w:t>
      </w:r>
    </w:p>
    <w:p>
      <w:r>
        <w:rPr>
          <w:b/>
        </w:rPr>
        <w:t xml:space="preserve">Question 23 (ID: 1.5.7): </w:t>
      </w:r>
      <w:r>
        <w:t xml:space="preserve">Multiple Choice: Which image format would be most appropriate for saving a detailed digital photograph?  </w:t>
        <w:br/>
        <w:t xml:space="preserve">- (A) PNG  </w:t>
        <w:br/>
        <w:t xml:space="preserve">- (B) GIF  </w:t>
        <w:br/>
        <w:t xml:space="preserve">- (C) JPEG  </w:t>
        <w:br/>
        <w:t>- (D) SVG</w:t>
      </w:r>
    </w:p>
    <w:p>
      <w:r>
        <w:rPr>
          <w:b/>
        </w:rPr>
        <w:t xml:space="preserve">Question 24 (ID: 3.11.2): </w:t>
      </w:r>
      <w:r>
        <w:t>Fill in the blank: The method ________ returns an integer indicating the index of the first occurrence of a specified text in a string or -1 if the text is not found.</w:t>
      </w:r>
    </w:p>
    <w:p>
      <w:r>
        <w:rPr>
          <w:b/>
        </w:rPr>
        <w:t xml:space="preserve">Question 25 (ID: 1.10.2): </w:t>
      </w:r>
      <w:r>
        <w:t>Multiple Choice: Which of the following is an example of specifying an HTML entity using its name?</w:t>
        <w:br/>
        <w:t>- (A) &amp;#169;</w:t>
        <w:br/>
        <w:t>- (B) &amp;#x000A9;</w:t>
        <w:br/>
        <w:t>- (C) &amp;copy;</w:t>
        <w:br/>
        <w:t>- (D) &amp;for_all;</w:t>
      </w:r>
    </w:p>
    <w:p>
      <w:r>
        <w:rPr>
          <w:b/>
        </w:rPr>
        <w:t xml:space="preserve">Question 26 (ID: 1.9.5): </w:t>
      </w:r>
      <w:r>
        <w:t>Multiple Choice: Where does the &lt;caption&gt; element appear in relation to the table?</w:t>
        <w:br/>
        <w:t>- (A) Inside the first table row</w:t>
        <w:br/>
        <w:t>- (B) Immediately before the closing &lt;/table&gt; tag</w:t>
        <w:br/>
        <w:t>- (C) Centered above the table</w:t>
        <w:br/>
        <w:t>- (D) Below the table headers</w:t>
      </w:r>
    </w:p>
    <w:p>
      <w:r>
        <w:rPr>
          <w:b/>
        </w:rPr>
        <w:t xml:space="preserve">Question 27 (ID: 3.1.10): </w:t>
      </w:r>
      <w:r>
        <w:t xml:space="preserve">Multiple Choice: Which function is used in JavaScript to display a dialog box that allows the user to type input?  </w:t>
        <w:br/>
        <w:t xml:space="preserve">- (A) alert()  </w:t>
        <w:br/>
        <w:t xml:space="preserve">- (B) prompt()  </w:t>
        <w:br/>
        <w:t xml:space="preserve">- (C) console.log()  </w:t>
        <w:br/>
        <w:t>- (D) document.write()</w:t>
      </w:r>
    </w:p>
    <w:p>
      <w:r>
        <w:rPr>
          <w:b/>
        </w:rPr>
        <w:t xml:space="preserve">Question 28 (ID: 2.6.9): </w:t>
      </w:r>
      <w:r>
        <w:t>Multiple Choice: If you want to style all `a` elements with a specific class, which selector would you use?</w:t>
        <w:br/>
        <w:t>- (A) a[attr="class"]</w:t>
        <w:br/>
        <w:t>- (B) .class a</w:t>
        <w:br/>
        <w:t>- (C) a.class</w:t>
        <w:br/>
        <w:t>- (D) *a[class]</w:t>
      </w:r>
    </w:p>
    <w:p>
      <w:r>
        <w:rPr>
          <w:b/>
        </w:rPr>
        <w:t xml:space="preserve">Question 29 (ID: 2.4.5): </w:t>
      </w:r>
      <w:r>
        <w:t>Multiple Choice: Which of the following units is not used to specify an absolute font size in CSS?</w:t>
        <w:br/>
        <w:t>- (A) cm</w:t>
        <w:br/>
        <w:t>- (B) em</w:t>
        <w:br/>
        <w:t>- (C) px</w:t>
        <w:br/>
        <w:t>- (D) in</w:t>
      </w:r>
    </w:p>
    <w:p>
      <w:r>
        <w:rPr>
          <w:b/>
        </w:rPr>
        <w:t xml:space="preserve">Question 30 (ID: 2.6.10): </w:t>
      </w:r>
      <w:r>
        <w:t>Short Answer: Explain the difference between the general sibling selector and the adjacent sibling selector in CSS.</w:t>
      </w:r>
    </w:p>
    <w:p>
      <w:r>
        <w:rPr>
          <w:b/>
        </w:rPr>
        <w:t xml:space="preserve">Question 31 (ID: 2.2.3): </w:t>
      </w:r>
      <w:r>
        <w:t>Short Answer: What is the primary distinction between a class selector and an ID selector in CSS?</w:t>
      </w:r>
    </w:p>
    <w:p>
      <w:r>
        <w:rPr>
          <w:b/>
        </w:rPr>
        <w:t xml:space="preserve">Question 32 (ID: 1.6.2): </w:t>
      </w:r>
      <w:r>
        <w:t xml:space="preserve">Multiple Choice: Which HTML element is used to define a list item in an unordered or ordered list?  </w:t>
        <w:br/>
        <w:t xml:space="preserve">- (A) &lt;ul&gt;  </w:t>
        <w:br/>
        <w:t xml:space="preserve">- (B) &lt;ol&gt;  </w:t>
        <w:br/>
        <w:t xml:space="preserve">- (C) &lt;li&gt;  </w:t>
        <w:br/>
        <w:t>- (D) &lt;list&gt;</w:t>
      </w:r>
    </w:p>
    <w:p>
      <w:r>
        <w:rPr>
          <w:b/>
        </w:rPr>
        <w:t xml:space="preserve">Question 33 (ID: 3.2.9): </w:t>
      </w:r>
      <w:r>
        <w:t>Short Answer: What is the result of the expression `"5" * 2` in JavaScript?</w:t>
      </w:r>
    </w:p>
    <w:p>
      <w:r>
        <w:rPr>
          <w:b/>
        </w:rPr>
        <w:t xml:space="preserve">Question 34 (ID: 3.9.5): </w:t>
      </w:r>
      <w:r>
        <w:t>Short Answer: What will be the output of the following code?</w:t>
        <w:br/>
        <w:t>```javascript</w:t>
        <w:br/>
        <w:t>console.log(book.author.lastName);</w:t>
        <w:br/>
        <w:t>```</w:t>
        <w:br/>
        <w:t>Assuming the `book` object is defined with the `author` object.</w:t>
      </w:r>
    </w:p>
    <w:p>
      <w:r>
        <w:rPr>
          <w:b/>
        </w:rPr>
        <w:t xml:space="preserve">Question 35 (ID: 3.5.6): </w:t>
      </w:r>
      <w:r>
        <w:t>Short Answer: What is the first and last number output by the following code segment using a for loop?</w:t>
        <w:br/>
        <w:br/>
        <w:t>```javascript</w:t>
        <w:br/>
        <w:t>for (c = 5; c &lt; 10; c += 2) {</w:t>
        <w:br/>
        <w:t xml:space="preserve">    console.log(c);</w:t>
        <w:br/>
        <w:t>}</w:t>
        <w:br/>
        <w:t>```</w:t>
      </w:r>
    </w:p>
    <w:p>
      <w:r>
        <w:rPr>
          <w:b/>
        </w:rPr>
        <w:t xml:space="preserve">Question 36 (ID: 4.7.2): </w:t>
      </w:r>
      <w:r>
        <w:t>Multiple Answers: Which of the following nodes can be a child node in a DOM tree?</w:t>
        <w:br/>
        <w:t>- (A) Element node</w:t>
        <w:br/>
        <w:t>- (B) Attribute node</w:t>
        <w:br/>
        <w:t>- (C) Text node</w:t>
        <w:br/>
        <w:t>- (D) Root node</w:t>
      </w:r>
    </w:p>
    <w:p>
      <w:r>
        <w:rPr>
          <w:b/>
        </w:rPr>
        <w:t xml:space="preserve">Question 37 (ID: 2.6.8): </w:t>
      </w:r>
      <w:r>
        <w:t>Fill in the Blank: The CSS selector `ol &gt; li` matches all list items that are direct children of ________ lists.</w:t>
      </w:r>
    </w:p>
    <w:p>
      <w:r>
        <w:rPr>
          <w:b/>
        </w:rPr>
        <w:t xml:space="preserve">Question 38 (ID: 3.9.9): </w:t>
      </w:r>
      <w:r>
        <w:t>Short Answer: Given the object `let book = { title: "Quiet", author: { firstName: "Susan", lastName: "Cain" } };`, write the method to add a middle initial "H" to the author's name.</w:t>
      </w:r>
    </w:p>
    <w:p>
      <w:r>
        <w:rPr>
          <w:b/>
        </w:rPr>
        <w:t xml:space="preserve">Question 39 (ID: 4.10.5): </w:t>
      </w:r>
      <w:r>
        <w:t>Multiple Choice: When a property name in CSS has a dash, what happens when accessed via JavaScript?</w:t>
        <w:br/>
        <w:t>- (A) It remains unchanged.</w:t>
        <w:br/>
        <w:t>- (B) It is converted to snake case.</w:t>
        <w:br/>
        <w:t>- (C) It is converted to camel case.</w:t>
        <w:br/>
        <w:t>- (D) It is ignored.</w:t>
      </w:r>
    </w:p>
    <w:p>
      <w:r>
        <w:rPr>
          <w:b/>
        </w:rPr>
        <w:t xml:space="preserve">Question 40 (ID: 2.3.8): </w:t>
      </w:r>
      <w:r>
        <w:t>Multiple Choice: What is the default background color value that displays the parent’s background underneath the content?</w:t>
        <w:br/>
        <w:t>- (A) #FFFFFF</w:t>
        <w:br/>
        <w:t>- (B) rgba(255,255,255,1)</w:t>
        <w:br/>
        <w:t>- (C) transparent</w:t>
        <w:br/>
        <w:t>- (D) none</w:t>
      </w:r>
    </w:p>
    <w:p>
      <w:r>
        <w:br w:type="page"/>
      </w:r>
    </w:p>
    <w:p>
      <w:pPr>
        <w:pStyle w:val="Heading1"/>
      </w:pPr>
      <w:r>
        <w:t>Answers</w:t>
      </w:r>
    </w:p>
    <w:p>
      <w:r>
        <w:rPr>
          <w:b/>
        </w:rPr>
        <w:t xml:space="preserve">Answer to Question 1: </w:t>
      </w:r>
      <w:r>
        <w:t>The data is visible in the URL, which can be seen by anyone and stored in server logs. Therefore, private information should not be sent using the GET method.</w:t>
      </w:r>
    </w:p>
    <w:p>
      <w:r>
        <w:rPr>
          <w:b/>
        </w:rPr>
        <w:t xml:space="preserve">Answer to Question 2: </w:t>
      </w:r>
      <w:r>
        <w:t>Minification is the process of removing unnecessary characters (like whitespace and comments) from JavaScript code so the code executes the same but with fewer characters, often renaming identifiers into shorter ones to reduce space.</w:t>
      </w:r>
    </w:p>
    <w:p>
      <w:r>
        <w:rPr>
          <w:b/>
        </w:rPr>
        <w:t xml:space="preserve">Answer to Question 3: </w:t>
      </w:r>
      <w:r>
        <w:t>200</w:t>
      </w:r>
    </w:p>
    <w:p>
      <w:r>
        <w:rPr>
          <w:b/>
        </w:rPr>
        <w:t xml:space="preserve">Answer to Question 4: </w:t>
      </w:r>
      <w:r>
        <w:t>(B) 2</w:t>
      </w:r>
    </w:p>
    <w:p>
      <w:r>
        <w:rPr>
          <w:b/>
        </w:rPr>
        <w:t xml:space="preserve">Answer to Question 5: </w:t>
      </w:r>
      <w:r>
        <w:t>(B) A variable that supplies the function with input</w:t>
      </w:r>
    </w:p>
    <w:p>
      <w:r>
        <w:rPr>
          <w:b/>
        </w:rPr>
        <w:t xml:space="preserve">Answer to Question 6: </w:t>
      </w:r>
      <w:r>
        <w:t>(C) parentNode</w:t>
      </w:r>
    </w:p>
    <w:p>
      <w:r>
        <w:rPr>
          <w:b/>
        </w:rPr>
        <w:t xml:space="preserve">Answer to Question 7: </w:t>
      </w:r>
      <w:r>
        <w:t>False (the regex looks specifically for "c/1" sequence)</w:t>
      </w:r>
    </w:p>
    <w:p>
      <w:r>
        <w:rPr>
          <w:b/>
        </w:rPr>
        <w:t xml:space="preserve">Answer to Question 8: </w:t>
      </w:r>
      <w:r>
        <w:t>(C) 6.5</w:t>
      </w:r>
    </w:p>
    <w:p>
      <w:r>
        <w:rPr>
          <w:b/>
        </w:rPr>
        <w:t xml:space="preserve">Answer to Question 9: </w:t>
      </w:r>
      <w:r>
        <w:t>trim</w:t>
      </w:r>
    </w:p>
    <w:p>
      <w:r>
        <w:rPr>
          <w:b/>
        </w:rPr>
        <w:t xml:space="preserve">Answer to Question 10: </w:t>
      </w:r>
      <w:r>
        <w:t>(B) Whether the event is handled during the capturing or bubbling phase</w:t>
      </w:r>
    </w:p>
    <w:p>
      <w:r>
        <w:rPr>
          <w:b/>
        </w:rPr>
        <w:t xml:space="preserve">Answer to Question 11: </w:t>
      </w:r>
      <w:r>
        <w:t>(B) It removes the width property from the element's inline CSS.</w:t>
      </w:r>
    </w:p>
    <w:p>
      <w:r>
        <w:rPr>
          <w:b/>
        </w:rPr>
        <w:t xml:space="preserve">Answer to Question 12: </w:t>
      </w:r>
      <w:r>
        <w:t>required</w:t>
      </w:r>
    </w:p>
    <w:p>
      <w:r>
        <w:rPr>
          <w:b/>
        </w:rPr>
        <w:t xml:space="preserve">Answer to Question 13: </w:t>
      </w:r>
      <w:r>
        <w:t>margin: 10px;</w:t>
      </w:r>
    </w:p>
    <w:p>
      <w:r>
        <w:rPr>
          <w:b/>
        </w:rPr>
        <w:t xml:space="preserve">Answer to Question 14: </w:t>
      </w:r>
      <w:r>
        <w:t>comma</w:t>
      </w:r>
    </w:p>
    <w:p>
      <w:r>
        <w:rPr>
          <w:b/>
        </w:rPr>
        <w:t xml:space="preserve">Answer to Question 15: </w:t>
      </w:r>
      <w:r>
        <w:t>`&lt;title&gt;`</w:t>
      </w:r>
    </w:p>
    <w:p>
      <w:r>
        <w:rPr>
          <w:b/>
        </w:rPr>
        <w:t xml:space="preserve">Answer to Question 16: </w:t>
      </w:r>
      <w:r>
        <w:t>An inline element fills the minimum space possible in the parent container and can only contain text or other inline elements.</w:t>
      </w:r>
    </w:p>
    <w:p>
      <w:r>
        <w:rPr>
          <w:b/>
        </w:rPr>
        <w:t xml:space="preserve">Answer to Question 17: </w:t>
      </w:r>
      <w:r>
        <w:t>(A) &lt;div&gt;, (C) &lt;p&gt;, (D) &lt;h1&gt;</w:t>
      </w:r>
    </w:p>
    <w:p>
      <w:r>
        <w:rPr>
          <w:b/>
        </w:rPr>
        <w:t xml:space="preserve">Answer to Question 18: </w:t>
      </w:r>
      <w:r>
        <w:t>(C) A map or associative array</w:t>
      </w:r>
    </w:p>
    <w:p>
      <w:r>
        <w:rPr>
          <w:b/>
        </w:rPr>
        <w:t xml:space="preserve">Answer to Question 19: </w:t>
      </w:r>
      <w:r>
        <w:t>&lt;caption&gt;</w:t>
      </w:r>
    </w:p>
    <w:p>
      <w:r>
        <w:rPr>
          <w:b/>
        </w:rPr>
        <w:t xml:space="preserve">Answer to Question 20: </w:t>
      </w:r>
      <w:r>
        <w:t>checked</w:t>
      </w:r>
    </w:p>
    <w:p>
      <w:r>
        <w:rPr>
          <w:b/>
        </w:rPr>
        <w:t xml:space="preserve">Answer to Question 21: </w:t>
      </w:r>
      <w:r>
        <w:t>The &lt;em&gt; element is used for emphasized text with italic styling by default, while the &lt;strong&gt; element is used for text of strong importance with bold styling by default.</w:t>
      </w:r>
    </w:p>
    <w:p>
      <w:r>
        <w:rPr>
          <w:b/>
        </w:rPr>
        <w:t xml:space="preserve">Answer to Question 22: </w:t>
      </w:r>
      <w:r>
        <w:t>for</w:t>
      </w:r>
    </w:p>
    <w:p>
      <w:r>
        <w:rPr>
          <w:b/>
        </w:rPr>
        <w:t xml:space="preserve">Answer to Question 23: </w:t>
      </w:r>
      <w:r>
        <w:t>(C) JPEG</w:t>
      </w:r>
    </w:p>
    <w:p>
      <w:r>
        <w:rPr>
          <w:b/>
        </w:rPr>
        <w:t xml:space="preserve">Answer to Question 24: </w:t>
      </w:r>
      <w:r>
        <w:t>indexOf</w:t>
      </w:r>
    </w:p>
    <w:p>
      <w:r>
        <w:rPr>
          <w:b/>
        </w:rPr>
        <w:t xml:space="preserve">Answer to Question 25: </w:t>
      </w:r>
      <w:r>
        <w:t>(C) &amp;copy;</w:t>
      </w:r>
    </w:p>
    <w:p>
      <w:r>
        <w:rPr>
          <w:b/>
        </w:rPr>
        <w:t xml:space="preserve">Answer to Question 26: </w:t>
      </w:r>
      <w:r>
        <w:t>(C) Centered above the table</w:t>
      </w:r>
    </w:p>
    <w:p>
      <w:r>
        <w:rPr>
          <w:b/>
        </w:rPr>
        <w:t xml:space="preserve">Answer to Question 27: </w:t>
      </w:r>
      <w:r>
        <w:t>(B) prompt()</w:t>
      </w:r>
    </w:p>
    <w:p>
      <w:r>
        <w:rPr>
          <w:b/>
        </w:rPr>
        <w:t xml:space="preserve">Answer to Question 28: </w:t>
      </w:r>
      <w:r>
        <w:t>(C) a.class</w:t>
      </w:r>
    </w:p>
    <w:p>
      <w:r>
        <w:rPr>
          <w:b/>
        </w:rPr>
        <w:t xml:space="preserve">Answer to Question 29: </w:t>
      </w:r>
      <w:r>
        <w:t>(B) em</w:t>
      </w:r>
    </w:p>
    <w:p>
      <w:r>
        <w:rPr>
          <w:b/>
        </w:rPr>
        <w:t xml:space="preserve">Answer to Question 30: </w:t>
      </w:r>
      <w:r>
        <w:t>The general sibling selector (`~`) matches all elements of the specified type that are siblings of a given element, while the adjacent sibling selector (`+`) matches only the first element of the specified type immediately following a specified sibling.</w:t>
      </w:r>
    </w:p>
    <w:p>
      <w:r>
        <w:rPr>
          <w:b/>
        </w:rPr>
        <w:t xml:space="preserve">Answer to Question 31: </w:t>
      </w:r>
      <w:r>
        <w:t>An ID selector must be unique within the document, while a class selector can be applied to multiple elements.</w:t>
      </w:r>
    </w:p>
    <w:p>
      <w:r>
        <w:rPr>
          <w:b/>
        </w:rPr>
        <w:t xml:space="preserve">Answer to Question 32: </w:t>
      </w:r>
      <w:r>
        <w:t>(C) &lt;li&gt;</w:t>
      </w:r>
    </w:p>
    <w:p>
      <w:r>
        <w:rPr>
          <w:b/>
        </w:rPr>
        <w:t xml:space="preserve">Answer to Question 33: </w:t>
      </w:r>
      <w:r>
        <w:t>10</w:t>
      </w:r>
    </w:p>
    <w:p>
      <w:r>
        <w:rPr>
          <w:b/>
        </w:rPr>
        <w:t xml:space="preserve">Answer to Question 34: </w:t>
      </w:r>
      <w:r>
        <w:t>Gladwell</w:t>
      </w:r>
    </w:p>
    <w:p>
      <w:r>
        <w:rPr>
          <w:b/>
        </w:rPr>
        <w:t xml:space="preserve">Answer to Question 35: </w:t>
      </w:r>
      <w:r>
        <w:t>5 and 9</w:t>
      </w:r>
    </w:p>
    <w:p>
      <w:r>
        <w:rPr>
          <w:b/>
        </w:rPr>
        <w:t xml:space="preserve">Answer to Question 36: </w:t>
      </w:r>
      <w:r>
        <w:t>(A) Element node, (C) Text node</w:t>
      </w:r>
    </w:p>
    <w:p>
      <w:r>
        <w:rPr>
          <w:b/>
        </w:rPr>
        <w:t xml:space="preserve">Answer to Question 37: </w:t>
      </w:r>
      <w:r>
        <w:t>ordered</w:t>
      </w:r>
    </w:p>
    <w:p>
      <w:r>
        <w:rPr>
          <w:b/>
        </w:rPr>
        <w:t xml:space="preserve">Answer to Question 38: </w:t>
      </w:r>
      <w:r>
        <w:t>`book.assignMiddleInitial = function(middleInitial) { this.author.middleInitial = middleInitial; };`</w:t>
      </w:r>
    </w:p>
    <w:p>
      <w:r>
        <w:rPr>
          <w:b/>
        </w:rPr>
        <w:t xml:space="preserve">Answer to Question 39: </w:t>
      </w:r>
      <w:r>
        <w:t>(C) It is converted to camel case.</w:t>
      </w:r>
    </w:p>
    <w:p>
      <w:r>
        <w:rPr>
          <w:b/>
        </w:rPr>
        <w:t xml:space="preserve">Answer to Question 40: </w:t>
      </w:r>
      <w:r>
        <w:t>(C) transparent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