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3</w:t>
      </w:r>
    </w:p>
    <w:p>
      <w:r>
        <w:rPr>
          <w:b/>
        </w:rPr>
        <w:t xml:space="preserve">Question 1 (ID: 2.1.3): </w:t>
      </w:r>
      <w:r>
        <w:t>Multiple Choice: What does the 'Cascading' in Cascading Style Sheets (CSS) primarily describe?</w:t>
        <w:br/>
        <w:t xml:space="preserve">   - (A) The priority scheme that determines which style rules apply to an element</w:t>
        <w:br/>
        <w:t xml:space="preserve">   - (B) The method by which styles are passed from parent to child elements</w:t>
        <w:br/>
        <w:t xml:space="preserve">   - (C) The flow of styles as they appear from top to bottom in a stylesheet</w:t>
        <w:br/>
        <w:t xml:space="preserve">   - (D) Both (A) and (B)</w:t>
      </w:r>
    </w:p>
    <w:p>
      <w:r>
        <w:rPr>
          <w:b/>
        </w:rPr>
        <w:t xml:space="preserve">Question 2 (ID: 2.3.4): </w:t>
      </w:r>
      <w:r>
        <w:t>Multiple Choice: How do you specify a background image for an element in CSS?</w:t>
        <w:br/>
        <w:t xml:space="preserve">   - (A) background-image: url('image.jpg');</w:t>
        <w:br/>
        <w:t xml:space="preserve">   - (B) background: image('image.jpg');</w:t>
        <w:br/>
        <w:t xml:space="preserve">   - (C) background-url: 'image.jpg';</w:t>
        <w:br/>
        <w:t xml:space="preserve">   - (D) bg-image: url('image.jpg');</w:t>
      </w:r>
    </w:p>
    <w:p>
      <w:r>
        <w:rPr>
          <w:b/>
        </w:rPr>
        <w:t xml:space="preserve">Question 3 (ID: 3.7.6): </w:t>
      </w:r>
      <w:r>
        <w:t>Multiple Choice: What will be the output of the following code?</w:t>
        <w:br/>
        <w:br/>
        <w:t>javascript</w:t>
        <w:br/>
        <w:t>Copy code</w:t>
        <w:br/>
        <w:t>function testLet() {</w:t>
        <w:br/>
        <w:t xml:space="preserve">  if (true) {</w:t>
        <w:br/>
        <w:t xml:space="preserve">    let x = 10;</w:t>
        <w:br/>
        <w:t xml:space="preserve">  }</w:t>
        <w:br/>
        <w:t xml:space="preserve">  console.log(x);</w:t>
        <w:br/>
        <w:t>}</w:t>
        <w:br/>
        <w:t>testLet();</w:t>
        <w:br/>
        <w:t>(A) 10</w:t>
        <w:br/>
        <w:t>(B) undefined</w:t>
        <w:br/>
        <w:t>(C) ReferenceError</w:t>
        <w:br/>
        <w:t>(D) null</w:t>
      </w:r>
    </w:p>
    <w:p>
      <w:r>
        <w:rPr>
          <w:b/>
        </w:rPr>
        <w:t xml:space="preserve">Question 4 (ID: 2.1.5): </w:t>
      </w:r>
      <w:r>
        <w:t>Multiple Choice: What is the default behavior when multiple styles are applied to an element?</w:t>
        <w:br/>
        <w:t xml:space="preserve">   - (A) The first style in the HTML file is applied.</w:t>
        <w:br/>
        <w:t xml:space="preserve">   - (B) All styles are combined and applied.</w:t>
        <w:br/>
        <w:t xml:space="preserve">   - (C) The most specific style according to CSS specificity rules is applied.</w:t>
        <w:br/>
        <w:t xml:space="preserve">   - (D) The last style in the CSS file is applied.</w:t>
      </w:r>
    </w:p>
    <w:p>
      <w:r>
        <w:rPr>
          <w:b/>
        </w:rPr>
        <w:t xml:space="preserve">Question 5 (ID: 3.3.2): </w:t>
      </w:r>
      <w:r>
        <w:t>Multiple Choice: What is the final value of `fee` in the following code?</w:t>
        <w:br/>
        <w:t>let fee = 30; let age = 12; if (age &lt; 18) { fee -= 5; } if (age &lt; 5) { fee = 0; } console.log(fee);</w:t>
        <w:br/>
        <w:t>- (A) 30</w:t>
        <w:br/>
        <w:t>- (B) 25</w:t>
        <w:br/>
        <w:t>- (C) 0</w:t>
        <w:br/>
        <w:t>- (D) 5</w:t>
      </w:r>
    </w:p>
    <w:p>
      <w:r>
        <w:rPr>
          <w:b/>
        </w:rPr>
        <w:t xml:space="preserve">Question 6 (ID: 3.10.9): </w:t>
      </w:r>
      <w:r>
        <w:t>Multiple Choice: How do you check if an object contains a specific key?</w:t>
        <w:br/>
        <w:br/>
        <w:t>- (A) if (object.key !== undefined)</w:t>
        <w:br/>
        <w:t>- (B) if (key in object)</w:t>
        <w:br/>
        <w:t>- (C) if (Object.hasKey(object, key))</w:t>
        <w:br/>
        <w:t>- (D) if (object.includes(key))</w:t>
      </w:r>
    </w:p>
    <w:p>
      <w:r>
        <w:rPr>
          <w:b/>
        </w:rPr>
        <w:t xml:space="preserve">Question 7 (ID: 3.6.1): </w:t>
      </w:r>
      <w:r>
        <w:t>Multiple Choice: What is the correct syntax to declare a function in JavaScript?</w:t>
        <w:br/>
        <w:br/>
        <w:t>- (A) function myFunc {}</w:t>
        <w:br/>
        <w:t>- (B) func myFunc() {}</w:t>
        <w:br/>
        <w:t>- (C) function myFunc() {}</w:t>
        <w:br/>
        <w:t>- (D) declare function myFunc() {}</w:t>
      </w:r>
    </w:p>
    <w:p>
      <w:r>
        <w:rPr>
          <w:b/>
        </w:rPr>
        <w:t xml:space="preserve">Question 8 (ID: 1.3.2): </w:t>
      </w:r>
      <w:r>
        <w:t>Multiple Choice: What is the purpose of the &lt;p&gt; tag in an HTML document?</w:t>
        <w:br/>
        <w:t xml:space="preserve">   - (A) To define a line break</w:t>
        <w:br/>
        <w:t xml:space="preserve">   - (B) To emphasize text</w:t>
        <w:br/>
        <w:t xml:space="preserve">   - (C) To create a paragraph</w:t>
        <w:br/>
        <w:t xml:space="preserve">   - (D) To insert an image</w:t>
      </w:r>
    </w:p>
    <w:p>
      <w:r>
        <w:rPr>
          <w:b/>
        </w:rPr>
        <w:t xml:space="preserve">Question 9 (ID: 1.8.5): </w:t>
      </w:r>
      <w:r>
        <w:t>True/False: The `&lt;div&gt;` element can contain both block-level and inline elements.</w:t>
      </w:r>
    </w:p>
    <w:p>
      <w:r>
        <w:rPr>
          <w:b/>
        </w:rPr>
        <w:t xml:space="preserve">Question 10 (ID: 2.6.1): </w:t>
      </w:r>
      <w:r>
        <w:t>Multiple Choice: What does `position: relative;` do in CSS?</w:t>
        <w:br/>
        <w:t xml:space="preserve">   - (A) Positions an element relative to its parent element</w:t>
        <w:br/>
        <w:t xml:space="preserve">   - (B) Positions an element based on the top-left corner of the viewport</w:t>
        <w:br/>
        <w:t xml:space="preserve">   - (C) Positions an element relative to its normal position in the document flow</w:t>
        <w:br/>
        <w:t xml:space="preserve">   - (D) Positions an element relative to the first parent with a position other than `static`</w:t>
      </w:r>
    </w:p>
    <w:p>
      <w:r>
        <w:rPr>
          <w:b/>
        </w:rPr>
        <w:t xml:space="preserve">Question 11 (ID: 4.9.3): </w:t>
      </w:r>
      <w:r>
        <w:t>Multi-Select: Which of the following are common events in JavaScript? (Select all that apply)</w:t>
        <w:br/>
        <w:br/>
        <w:t>- (A) click</w:t>
        <w:br/>
        <w:t>- (B) keydown</w:t>
        <w:br/>
        <w:t>- (C) submit</w:t>
        <w:br/>
        <w:t>- (D) colorchange</w:t>
      </w:r>
    </w:p>
    <w:p>
      <w:r>
        <w:rPr>
          <w:b/>
        </w:rPr>
        <w:t xml:space="preserve">Question 12 (ID: 3.11.6): </w:t>
      </w:r>
      <w:r>
        <w:t>Multiple Choice: What is the result of this code?</w:t>
        <w:br/>
        <w:br/>
        <w:t>let text = "Hello World!";</w:t>
        <w:br/>
        <w:t>let newText = text.replace("World", "JavaScript");</w:t>
        <w:br/>
        <w:t>console.log(newText);</w:t>
        <w:br/>
        <w:br/>
        <w:t>- (A) Hello World!</w:t>
        <w:br/>
        <w:t>- (B) Hello JavaScript!</w:t>
        <w:br/>
        <w:t>- (C) Hello Java!</w:t>
        <w:br/>
        <w:t>- (D) Error</w:t>
      </w:r>
    </w:p>
    <w:p>
      <w:r>
        <w:rPr>
          <w:b/>
        </w:rPr>
        <w:t xml:space="preserve">Question 13 (ID: 2.7.4): </w:t>
      </w:r>
      <w:r>
        <w:t>Multi-Select: Which of the following properties are used to control the wrapping of flex items? (Select all that apply)</w:t>
        <w:br/>
        <w:t xml:space="preserve">   - (A) `flex-wrap`</w:t>
        <w:br/>
        <w:t xml:space="preserve">   - (B) `flex-basis`</w:t>
        <w:br/>
        <w:t xml:space="preserve">   - (C) `flex-shrink`</w:t>
        <w:br/>
        <w:t xml:space="preserve">   - (D) `flex-direction`</w:t>
      </w:r>
    </w:p>
    <w:p>
      <w:r>
        <w:rPr>
          <w:b/>
        </w:rPr>
        <w:t xml:space="preserve">Question 14 (ID: 1.1.5): </w:t>
      </w:r>
      <w:r>
        <w:t>True/False: The hostname in a URL must always include "www."</w:t>
      </w:r>
    </w:p>
    <w:p>
      <w:r>
        <w:rPr>
          <w:b/>
        </w:rPr>
        <w:t xml:space="preserve">Question 15 (ID: 4.4.4): </w:t>
      </w:r>
      <w:r>
        <w:t>Multiple Choice: What does the `for` attribute in a `&lt;label&gt;` tag do?</w:t>
        <w:br/>
        <w:br/>
        <w:t>- (A) Associates the label with a specific form element using the element's `id`.</w:t>
        <w:br/>
        <w:t>- (B) Makes the label clickable.</w:t>
        <w:br/>
        <w:t>- (C) Specifies the form's action URL.</w:t>
        <w:br/>
        <w:t>- (D) Makes the label submit the form when clicked.</w:t>
      </w:r>
    </w:p>
    <w:p>
      <w:r>
        <w:rPr>
          <w:b/>
        </w:rPr>
        <w:t xml:space="preserve">Question 16 (ID: 4.10.6): </w:t>
      </w:r>
      <w:r>
        <w:t>Multiple Choice: What is the effect of the following code?</w:t>
        <w:br/>
        <w:br/>
        <w:t>let myDiv = document.getElementById("mydiv");</w:t>
        <w:br/>
        <w:t>myDiv.style.removeProperty("width");</w:t>
        <w:br/>
        <w:br/>
        <w:t>- (A) The div's width is removed, making it span the entire width of the page.</w:t>
        <w:br/>
        <w:t>- (B) The div is deleted from the DOM.</w:t>
        <w:br/>
        <w:t>- (C) The div's background color changes.</w:t>
        <w:br/>
        <w:t>- (D) The div's height is set to 0.</w:t>
      </w:r>
    </w:p>
    <w:p>
      <w:r>
        <w:rPr>
          <w:b/>
        </w:rPr>
        <w:t xml:space="preserve">Question 17 (ID: 3.8.6): </w:t>
      </w:r>
      <w:r>
        <w:t>Multiple Choice: What is the purpose of the forEach() method in JavaScript?</w:t>
        <w:br/>
        <w:br/>
        <w:t>(A) To return a new array with modified values.</w:t>
        <w:br/>
        <w:t>(B) To loop through each element of an array and apply a function to each element.</w:t>
        <w:br/>
        <w:t>(C) To remove elements from an array.</w:t>
        <w:br/>
        <w:t>(D) To concatenate two arrays.</w:t>
      </w:r>
    </w:p>
    <w:p>
      <w:r>
        <w:rPr>
          <w:b/>
        </w:rPr>
        <w:t xml:space="preserve">Question 18 (ID: 2.4.4): </w:t>
      </w:r>
      <w:r>
        <w:t>Multiple Choice: How would you set the font weight to bold for a paragraph element?</w:t>
        <w:br/>
        <w:t xml:space="preserve">   - (A) p { font-style: bold; }</w:t>
        <w:br/>
        <w:t xml:space="preserve">   - (B) p { font-weight: bold; }</w:t>
        <w:br/>
        <w:t xml:space="preserve">   - (C) p { text-decoration: bold; }</w:t>
        <w:br/>
        <w:t xml:space="preserve">   - (D) p { font-family: bold; }</w:t>
      </w:r>
    </w:p>
    <w:p>
      <w:r>
        <w:rPr>
          <w:b/>
        </w:rPr>
        <w:t xml:space="preserve">Question 19 (ID: 3.2.5): </w:t>
      </w:r>
      <w:r>
        <w:t>Multiple Choice: Which of the following is the modulus (remainder) operator in JavaScript?</w:t>
        <w:br/>
        <w:t>- (A) `**`</w:t>
        <w:br/>
        <w:t>- (B) `//`</w:t>
        <w:br/>
        <w:t>- (C) `%`</w:t>
        <w:br/>
        <w:t>- (D) `++`</w:t>
      </w:r>
    </w:p>
    <w:p>
      <w:r>
        <w:rPr>
          <w:b/>
        </w:rPr>
        <w:t xml:space="preserve">Question 20 (ID: 4.8.3): </w:t>
      </w:r>
      <w:r>
        <w:t>Multi-Select: Which of the following are valid methods for modifying the DOM structure? (Select all that apply)</w:t>
        <w:br/>
        <w:br/>
        <w:t>- (A) `appendChild()`</w:t>
        <w:br/>
        <w:t>- (B) `insertBefore()`</w:t>
        <w:br/>
        <w:t>- (C) `removeChild()`</w:t>
        <w:br/>
        <w:t>- (D) `createTextNode()`</w:t>
      </w:r>
    </w:p>
    <w:p>
      <w:r>
        <w:rPr>
          <w:b/>
        </w:rPr>
        <w:t xml:space="preserve">Question 21 (ID: 3.11.5): </w:t>
      </w:r>
      <w:r>
        <w:t>Multiple Choice: What does the `replace()` method do in JavaScript?</w:t>
        <w:br/>
        <w:br/>
        <w:t>- (A) Removes the specified substring.</w:t>
        <w:br/>
        <w:t>- (B) Finds and replaces a substring in a string.</w:t>
        <w:br/>
        <w:t>- (C) Finds and appends a substring to a string.</w:t>
        <w:br/>
        <w:t>- (D) Duplicates a substring within a string.</w:t>
      </w:r>
    </w:p>
    <w:p>
      <w:r>
        <w:rPr>
          <w:b/>
        </w:rPr>
        <w:t xml:space="preserve">Question 22 (ID: 4.9.9): </w:t>
      </w:r>
      <w:r>
        <w:t>Multiple Choice: Which phase comes first in the DOM event model?</w:t>
        <w:br/>
        <w:br/>
        <w:t>- (A) Bubbling phase</w:t>
        <w:br/>
        <w:t>- (B) Capturing phase</w:t>
        <w:br/>
        <w:t>- (C) At target phase</w:t>
        <w:br/>
        <w:t>- (D) Callback phase</w:t>
      </w:r>
    </w:p>
    <w:p>
      <w:r>
        <w:rPr>
          <w:b/>
        </w:rPr>
        <w:t xml:space="preserve">Question 23 (ID: 4.6.7): </w:t>
      </w:r>
      <w:r>
        <w:t>Multiple Choice: What is the window object in JavaScript?</w:t>
        <w:br/>
        <w:br/>
        <w:t>- (A) It represents the browser's window or frame that displays the document.</w:t>
        <w:br/>
        <w:t>- (B) It represents an HTML element in the DOM.</w:t>
        <w:br/>
        <w:t>- (C) It is a method for creating pop-up windows.</w:t>
        <w:br/>
        <w:t>- (D) It is a method for closing a webpage.</w:t>
      </w:r>
    </w:p>
    <w:p>
      <w:r>
        <w:rPr>
          <w:b/>
        </w:rPr>
        <w:t xml:space="preserve">Question 24 (ID: 2.1.4): </w:t>
      </w:r>
      <w:r>
        <w:t>Multi-Select: Which of the following are valid ways to integrate CSS into a webpage? (Select all that apply)</w:t>
        <w:br/>
        <w:t xml:space="preserve">   - (A) Inline styles</w:t>
        <w:br/>
        <w:t xml:space="preserve">   - (B) Internal stylesheets</w:t>
        <w:br/>
        <w:t xml:space="preserve">   - (C) External stylesheets</w:t>
        <w:br/>
        <w:t xml:space="preserve">   - (D) Importing CSS via JavaScript</w:t>
      </w:r>
    </w:p>
    <w:p>
      <w:r>
        <w:rPr>
          <w:b/>
        </w:rPr>
        <w:t xml:space="preserve">Question 25 (ID: 1.10.4): </w:t>
      </w:r>
      <w:r>
        <w:t>Multiple Choice: Which attribute is used to disable an HTML form input field?</w:t>
        <w:br/>
        <w:t xml:space="preserve">   - (A) disabled</w:t>
        <w:br/>
        <w:t xml:space="preserve">   - (B) off</w:t>
        <w:br/>
        <w:t xml:space="preserve">   - (C) inactive</w:t>
        <w:br/>
        <w:t xml:space="preserve">   - (D) readonly</w:t>
      </w:r>
    </w:p>
    <w:p>
      <w:r>
        <w:rPr>
          <w:b/>
        </w:rPr>
        <w:t xml:space="preserve">Question 26 (ID: 3.7.10): </w:t>
      </w:r>
      <w:r>
        <w:t>Multiple Choice: What is the result of trying to log variables y and z outside of their respective functions in this code?</w:t>
        <w:br/>
        <w:br/>
        <w:t>javascript</w:t>
        <w:br/>
        <w:t>Copy code</w:t>
        <w:br/>
        <w:t>var x = 10;</w:t>
        <w:br/>
        <w:t>function scopeTest() {</w:t>
        <w:br/>
        <w:t xml:space="preserve">  var y = 20;</w:t>
        <w:br/>
        <w:t xml:space="preserve">  let z = 30;</w:t>
        <w:br/>
        <w:t xml:space="preserve">  console.log(y);</w:t>
        <w:br/>
        <w:t xml:space="preserve">  console.log(z);</w:t>
        <w:br/>
        <w:t>}</w:t>
        <w:br/>
        <w:t>scopeTest();</w:t>
        <w:br/>
        <w:t>console.log(x);</w:t>
        <w:br/>
        <w:t>console.log(y);</w:t>
        <w:br/>
        <w:t>console.log(z);</w:t>
        <w:br/>
        <w:t>(A) It logs 10, undefined, and undefined.</w:t>
        <w:br/>
        <w:t>(B) It logs 10, followed by ReferenceError for y and z.</w:t>
        <w:br/>
        <w:t>(C) It logs 10, 20, and 30.</w:t>
        <w:br/>
        <w:t>(D) It throws an error for x, y, and z.</w:t>
      </w:r>
    </w:p>
    <w:p>
      <w:r>
        <w:rPr>
          <w:b/>
        </w:rPr>
        <w:t xml:space="preserve">Question 27 (ID: 3.6.8): </w:t>
      </w:r>
      <w:r>
        <w:t>Multiple Choice: Which statement correctly defines an arrow function that calculates the sum of two numbers?</w:t>
        <w:br/>
        <w:br/>
        <w:t>- (A) let sum = (a, b) =&gt; { return a + b; }</w:t>
        <w:br/>
        <w:t>- (B) let sum = a, b =&gt; return a + b;</w:t>
        <w:br/>
        <w:t>- (C) let sum(a, b) = a + b;</w:t>
        <w:br/>
        <w:t>- (D) arrow sum(a, b) =&gt; a + b;</w:t>
      </w:r>
    </w:p>
    <w:p>
      <w:r>
        <w:rPr>
          <w:b/>
        </w:rPr>
        <w:t xml:space="preserve">Question 28 (ID: 1.1.4): </w:t>
      </w:r>
      <w:r>
        <w:t>True/False: IPv6 uses 128-bit addresses to allow for a greater number of unique IP addresses compared to IPv4.</w:t>
      </w:r>
    </w:p>
    <w:p>
      <w:r>
        <w:rPr>
          <w:b/>
        </w:rPr>
        <w:t xml:space="preserve">Question 29 (ID: 2.5.2): </w:t>
      </w:r>
      <w:r>
        <w:t>Multiple Choice: Which property directly affects the spacing between the content of a box and its border?</w:t>
        <w:br/>
        <w:t xml:space="preserve">   - (A) margin</w:t>
        <w:br/>
        <w:t xml:space="preserve">   - (B) border</w:t>
        <w:br/>
        <w:t xml:space="preserve">   - (C) padding</w:t>
        <w:br/>
        <w:t xml:space="preserve">   - (D) width</w:t>
      </w:r>
    </w:p>
    <w:p>
      <w:r>
        <w:rPr>
          <w:b/>
        </w:rPr>
        <w:t xml:space="preserve">Question 30 (ID: 4.7.10): </w:t>
      </w:r>
      <w:r>
        <w:t>Multiple Choice: Which DOM method is used to remove an attribute from an element?</w:t>
        <w:br/>
        <w:br/>
        <w:t>- (A) `removeChild()`</w:t>
        <w:br/>
        <w:t>- (B) `removeAttribute()`</w:t>
        <w:br/>
        <w:t>- (C) `setAttribute()`</w:t>
        <w:br/>
        <w:t>- (D) `deleteNode()`</w:t>
      </w:r>
    </w:p>
    <w:p>
      <w:r>
        <w:rPr>
          <w:b/>
        </w:rPr>
        <w:t xml:space="preserve">Question 31 (ID: 4.8.2): </w:t>
      </w:r>
      <w:r>
        <w:t>Multiple Choice: Which of the following methods is used to add a new child node to the end of a parent node's child list?</w:t>
        <w:br/>
        <w:br/>
        <w:t>- (A) `removeChild()`</w:t>
        <w:br/>
        <w:t>- (B) `insertBefore()`</w:t>
        <w:br/>
        <w:t>- (C) `appendChild()`</w:t>
        <w:br/>
        <w:t>- (D) `cloneNode()`</w:t>
      </w:r>
    </w:p>
    <w:p>
      <w:r>
        <w:rPr>
          <w:b/>
        </w:rPr>
        <w:t xml:space="preserve">Question 32 (ID: 2.5.9): </w:t>
      </w:r>
      <w:r>
        <w:t>Multiple Choice: What is the default box-sizing property value in CSS?</w:t>
        <w:br/>
        <w:t xml:space="preserve">   - (A) border-box</w:t>
        <w:br/>
        <w:t xml:space="preserve">   - (B) padding-box</w:t>
        <w:br/>
        <w:t xml:space="preserve">   - (C) content-box</w:t>
        <w:br/>
        <w:t xml:space="preserve">   - (D) margin-box</w:t>
      </w:r>
    </w:p>
    <w:p>
      <w:r>
        <w:rPr>
          <w:b/>
        </w:rPr>
        <w:t xml:space="preserve">Question 33 (ID: 2.2.2): </w:t>
      </w:r>
      <w:r>
        <w:t>Multiple Choice: What does an ID selector begin with in CSS?</w:t>
        <w:br/>
        <w:t xml:space="preserve">   - (A) A hash (#)</w:t>
        <w:br/>
        <w:t xml:space="preserve">   - (B) A dot (.)</w:t>
        <w:br/>
        <w:t xml:space="preserve">   - (C) An at sign (@)</w:t>
        <w:br/>
        <w:t xml:space="preserve">   - (D) A dollar sign ($)</w:t>
      </w:r>
    </w:p>
    <w:p>
      <w:r>
        <w:rPr>
          <w:b/>
        </w:rPr>
        <w:t xml:space="preserve">Question 34 (ID: 4.3.4): </w:t>
      </w:r>
      <w:r>
        <w:t>Multi-Select: Which of the following elements are typically used to create a form? (Select all that apply)</w:t>
        <w:br/>
        <w:br/>
        <w:t>- (A) `&lt;input&gt;`</w:t>
        <w:br/>
        <w:t>- (B) `&lt;form&gt;`</w:t>
        <w:br/>
        <w:t>- (C) `&lt;label&gt;`</w:t>
        <w:br/>
        <w:t>- (D) `&lt;span&gt;`</w:t>
      </w:r>
    </w:p>
    <w:p>
      <w:r>
        <w:rPr>
          <w:b/>
        </w:rPr>
        <w:t xml:space="preserve">Question 35 (ID: 3.9.10): </w:t>
      </w:r>
      <w:r>
        <w:t>Multiple Choice: What does the following code output?</w:t>
        <w:br/>
        <w:br/>
        <w:t>javascript</w:t>
        <w:br/>
        <w:t>Copy code</w:t>
        <w:br/>
        <w:t>let game = {</w:t>
        <w:br/>
        <w:t xml:space="preserve">  firstOpponent: "Serena Williams",</w:t>
        <w:br/>
        <w:t xml:space="preserve">  firstOpponentScore: 2,</w:t>
        <w:br/>
        <w:t xml:space="preserve">  secondOpponent: "Garbine Muguruza",</w:t>
        <w:br/>
        <w:t xml:space="preserve">  secondOpponentScore: 0,</w:t>
        <w:br/>
        <w:t xml:space="preserve">  get winner() {</w:t>
        <w:br/>
        <w:t xml:space="preserve">    return this.firstOpponentScore &gt; this.secondOpponentScore ? this.firstOpponent : this.secondOpponent;</w:t>
        <w:br/>
        <w:t xml:space="preserve">  }</w:t>
        <w:br/>
        <w:t>};</w:t>
        <w:br/>
        <w:t>console.log(game.winner);</w:t>
        <w:br/>
        <w:t>(A) Serena Williams</w:t>
        <w:br/>
        <w:t>(B) Garbine Muguruza</w:t>
        <w:br/>
        <w:t>(C) undefined</w:t>
        <w:br/>
        <w:t>(D) Error</w:t>
      </w:r>
    </w:p>
    <w:p>
      <w:r>
        <w:rPr>
          <w:b/>
        </w:rPr>
        <w:t xml:space="preserve">Question 36 (ID: 1.1.2): </w:t>
      </w:r>
      <w:r>
        <w:t>Multiple Choice: What is the maximum number in any single part of an IPv4 address?</w:t>
        <w:br/>
        <w:t xml:space="preserve">   - (A) 100</w:t>
        <w:br/>
        <w:t xml:space="preserve">   - (B) 255</w:t>
        <w:br/>
        <w:t xml:space="preserve">   - (C) 500</w:t>
        <w:br/>
        <w:t xml:space="preserve">   - (D) 1024</w:t>
      </w:r>
    </w:p>
    <w:p>
      <w:r>
        <w:rPr>
          <w:b/>
        </w:rPr>
        <w:t xml:space="preserve">Question 37 (ID: 3.2.4): </w:t>
      </w:r>
      <w:r>
        <w:t>Multiple Choice: What does the following compound assignment operation do?</w:t>
        <w:br/>
        <w:t>x += 2;</w:t>
        <w:br/>
        <w:t>- (A) Adds 2 to x and stores the result in x</w:t>
        <w:br/>
        <w:t>- (B) Subtracts 2 from x and stores the result in x</w:t>
        <w:br/>
        <w:t>- (C) Multiplies x by 2 and stores the result in x</w:t>
        <w:br/>
        <w:t>- (D) Divides x by 2 and stores the result in x</w:t>
      </w:r>
    </w:p>
    <w:p>
      <w:r>
        <w:rPr>
          <w:b/>
        </w:rPr>
        <w:t xml:space="preserve">Question 38 (ID: 2.6.10): </w:t>
      </w:r>
      <w:r>
        <w:t>Multi-Select: Which of the following are common use cases for `position: absolute;`? (Select all that apply)</w:t>
        <w:br/>
        <w:t xml:space="preserve">   - (A) Creating tooltips or dropdown menus</w:t>
        <w:br/>
        <w:t xml:space="preserve">   - (B) Centering elements within a container</w:t>
        <w:br/>
        <w:t xml:space="preserve">   - (C) Creating elements that remain in place when the page is scrolled</w:t>
        <w:br/>
        <w:t xml:space="preserve">   - (D) Layering elements on top of each other with z-index</w:t>
      </w:r>
    </w:p>
    <w:p>
      <w:r>
        <w:rPr>
          <w:b/>
        </w:rPr>
        <w:t xml:space="preserve">Question 39 (ID: 3.3.10): </w:t>
      </w:r>
      <w:r>
        <w:t>Multiple Choice: What is the final value of `numItems` in the following code?</w:t>
        <w:br/>
        <w:t xml:space="preserve">let bonus = 15; </w:t>
        <w:br/>
        <w:t xml:space="preserve">let numItems = 44; </w:t>
        <w:br/>
        <w:t xml:space="preserve">if (bonus &lt; 12) { </w:t>
        <w:br/>
        <w:t xml:space="preserve">    numItems += 3; </w:t>
        <w:br/>
        <w:t xml:space="preserve">} else { </w:t>
        <w:br/>
        <w:t xml:space="preserve">    numItems += 6; </w:t>
        <w:br/>
        <w:t>} numItems++;</w:t>
        <w:br/>
        <w:br/>
        <w:t>- (A) 44</w:t>
        <w:br/>
        <w:t>- (B) 50</w:t>
        <w:br/>
        <w:t>- (C) 51</w:t>
        <w:br/>
        <w:t>- (D) 53</w:t>
      </w:r>
    </w:p>
    <w:p>
      <w:r>
        <w:rPr>
          <w:b/>
        </w:rPr>
        <w:t xml:space="preserve">Question 40 (ID: 4.10.1): </w:t>
      </w:r>
      <w:r>
        <w:t>Multiple Choice: Which JavaScript method is used to get the value of an element's CSS property?</w:t>
        <w:br/>
        <w:br/>
        <w:t>- (A) `getPropertyValue()`</w:t>
        <w:br/>
        <w:t>- (B) `setProperty()`</w:t>
        <w:br/>
        <w:t>- (C) `removeProperty()`</w:t>
        <w:br/>
        <w:t>- (D) `querySelector()`</w:t>
      </w:r>
    </w:p>
    <w:p>
      <w:r>
        <w:rPr>
          <w:b/>
        </w:rPr>
        <w:t xml:space="preserve">Question 41 (ID: 2.5.6): </w:t>
      </w:r>
      <w:r>
        <w:t>Multiple Choice: Which property is used to control the transparency level of a border?</w:t>
        <w:br/>
        <w:t xml:space="preserve">   - (A) border-opacity</w:t>
        <w:br/>
        <w:t xml:space="preserve">   - (B) border-color</w:t>
        <w:br/>
        <w:t xml:space="preserve">   - (C) opacity</w:t>
        <w:br/>
        <w:t xml:space="preserve">   - (D) border-style</w:t>
      </w:r>
    </w:p>
    <w:p>
      <w:r>
        <w:rPr>
          <w:b/>
        </w:rPr>
        <w:t xml:space="preserve">Question 42 (ID: 3.9.1): </w:t>
      </w:r>
      <w:r>
        <w:t>Multiple Choice: What does the following code output to the console?</w:t>
        <w:br/>
        <w:br/>
        <w:t>```javascript</w:t>
        <w:br/>
        <w:t>let book = {</w:t>
        <w:br/>
        <w:t xml:space="preserve">  title: "Outliers",</w:t>
        <w:br/>
        <w:t xml:space="preserve">  published: 2011,</w:t>
        <w:br/>
        <w:t xml:space="preserve">  keywords: ["success", "high-achievers"]</w:t>
        <w:br/>
        <w:t>};</w:t>
        <w:br/>
        <w:t>console.log(book.title);</w:t>
        <w:br/>
        <w:t>console.log(book.keywords[0]);</w:t>
        <w:br/>
        <w:br/>
        <w:t>(A) Outliers, success</w:t>
        <w:br/>
        <w:t>(B) Outliers, high-achievers</w:t>
        <w:br/>
        <w:t>(C) undefined, success</w:t>
        <w:br/>
        <w:t>(D) undefined, undefined</w:t>
      </w:r>
    </w:p>
    <w:p>
      <w:r>
        <w:rPr>
          <w:b/>
        </w:rPr>
        <w:t xml:space="preserve">Question 43 (ID: 4.2.5): </w:t>
      </w:r>
      <w:r>
        <w:t>Multiple Choice: What does the `replace()` method do when using regular expressions in JavaScript?</w:t>
        <w:br/>
        <w:br/>
        <w:t>- (A) Finds a string and deletes it.</w:t>
        <w:br/>
        <w:t>- (B) Replaces one or more matches of a pattern with a specified replacement.</w:t>
        <w:br/>
        <w:t>- (C) Tests if a string matches a pattern.</w:t>
        <w:br/>
        <w:t>- (D) Returns an array of matched substrings.</w:t>
      </w:r>
    </w:p>
    <w:p>
      <w:r>
        <w:rPr>
          <w:b/>
        </w:rPr>
        <w:t xml:space="preserve">Question 44 (ID: 2.4.9): </w:t>
      </w:r>
      <w:r>
        <w:t>Multiple Choice: What unit is best used for defining font sizes that scale with device settings?</w:t>
        <w:br/>
        <w:t xml:space="preserve">   - (A) pixels (px)</w:t>
        <w:br/>
        <w:t xml:space="preserve">   - (B) points (pt)</w:t>
        <w:br/>
        <w:t xml:space="preserve">   - (C) viewport width (vw)</w:t>
        <w:br/>
        <w:t xml:space="preserve">   - (D) root em (rem)</w:t>
      </w:r>
    </w:p>
    <w:p>
      <w:r>
        <w:rPr>
          <w:b/>
        </w:rPr>
        <w:t xml:space="preserve">Question 45 (ID: 3.4.4): </w:t>
      </w:r>
      <w:r>
        <w:t>Multiple Choice: What does the ternary operator allow you to do in JavaScript?</w:t>
        <w:br/>
        <w:t>- (A) Declare multiple variables in one statement</w:t>
        <w:br/>
        <w:t>- (B) Write an if-else condition in a single line</w:t>
        <w:br/>
        <w:t>- (C) Loop through arrays more efficiently</w:t>
        <w:br/>
        <w:t>- (D) Create functions without naming them</w:t>
      </w:r>
    </w:p>
    <w:p>
      <w:r>
        <w:rPr>
          <w:b/>
        </w:rPr>
        <w:t xml:space="preserve">Question 46 (ID: 2.7.1): </w:t>
      </w:r>
      <w:r>
        <w:t>Multiple Choice: What CSS property turns an element into a flex container?</w:t>
        <w:br/>
        <w:t xml:space="preserve">   - (A) `display: block;`</w:t>
        <w:br/>
        <w:t xml:space="preserve">   - (B) `display: inline-block;`</w:t>
        <w:br/>
        <w:t xml:space="preserve">   - (C) `display: flex;`</w:t>
        <w:br/>
        <w:t xml:space="preserve">   - (D) `display: grid;`</w:t>
      </w:r>
    </w:p>
    <w:p>
      <w:r>
        <w:rPr>
          <w:b/>
        </w:rPr>
        <w:t xml:space="preserve">Question 47 (ID: 4.1.6): </w:t>
      </w:r>
      <w:r>
        <w:t>Multiple Choice: Which of the following methods gets the full year from a `Date` object?</w:t>
        <w:br/>
        <w:br/>
        <w:t>- (A) `getYear()`</w:t>
        <w:br/>
        <w:t>- (B) `getFullYear()`</w:t>
        <w:br/>
        <w:t>- (C) `getDate()`</w:t>
        <w:br/>
        <w:t>- (D) `getMonth()`</w:t>
      </w:r>
    </w:p>
    <w:p>
      <w:r>
        <w:rPr>
          <w:b/>
        </w:rPr>
        <w:t xml:space="preserve">Question 48 (ID: 4.5.8): </w:t>
      </w:r>
      <w:r>
        <w:t>Multiple Choice: What does the `border-radius` property do when applied to form elements?</w:t>
        <w:br/>
        <w:br/>
        <w:t>- (A) It removes the borders from the element.</w:t>
        <w:br/>
        <w:t>- (B) It makes the element's corners rounded.</w:t>
        <w:br/>
        <w:t>- (C) It increases the size of the borders.</w:t>
        <w:br/>
        <w:t>- (D) It changes the color of the borders.</w:t>
      </w:r>
    </w:p>
    <w:p>
      <w:r>
        <w:rPr>
          <w:b/>
        </w:rPr>
        <w:t xml:space="preserve">Question 49 (ID: 4.8.1): </w:t>
      </w:r>
      <w:r>
        <w:t>Multiple Choice: What does the `parentNode` property do in the DOM?</w:t>
        <w:br/>
        <w:br/>
        <w:t>- (A) It returns the parent node of the current node.</w:t>
        <w:br/>
        <w:t>- (B) It adds a new parent node to the current node.</w:t>
        <w:br/>
        <w:t>- (C) It removes the parent node of the current node.</w:t>
        <w:br/>
        <w:t>- (D) It replaces the parent node of the current node.</w:t>
      </w:r>
    </w:p>
    <w:p>
      <w:r>
        <w:rPr>
          <w:b/>
        </w:rPr>
        <w:t xml:space="preserve">Question 50 (ID: 3.10.6): </w:t>
      </w:r>
      <w:r>
        <w:t>Multiple Choice: What is the result of this code?</w:t>
        <w:br/>
        <w:br/>
        <w:t>let stateCapitals = {</w:t>
        <w:br/>
        <w:t xml:space="preserve">  AR: "Little Rock",</w:t>
        <w:br/>
        <w:t xml:space="preserve">  CO: "Denver"</w:t>
        <w:br/>
        <w:t>};</w:t>
        <w:br/>
        <w:t>delete stateCapitals["CO"];</w:t>
        <w:br/>
        <w:t>console.log("CO" in stateCapitals);</w:t>
        <w:br/>
        <w:br/>
        <w:t>- (A) true</w:t>
        <w:br/>
        <w:t>- (B) false</w:t>
        <w:br/>
        <w:t>- (C) undefined</w:t>
        <w:br/>
        <w:t>- (D) An error is thrown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(D) Both (A) and (B)</w:t>
      </w:r>
    </w:p>
    <w:p>
      <w:r>
        <w:rPr>
          <w:b/>
        </w:rPr>
        <w:t xml:space="preserve">Answer to Question 2: </w:t>
      </w:r>
      <w:r>
        <w:t>(A) background-image: url('image.jpg');</w:t>
      </w:r>
    </w:p>
    <w:p>
      <w:r>
        <w:rPr>
          <w:b/>
        </w:rPr>
        <w:t xml:space="preserve">Answer to Question 3: </w:t>
      </w:r>
      <w:r>
        <w:t>(C) ReferenceError</w:t>
      </w:r>
    </w:p>
    <w:p>
      <w:r>
        <w:rPr>
          <w:b/>
        </w:rPr>
        <w:t xml:space="preserve">Answer to Question 4: </w:t>
      </w:r>
      <w:r>
        <w:t>(C) The most specific style according to CSS specificity rules is applied.</w:t>
      </w:r>
    </w:p>
    <w:p>
      <w:r>
        <w:rPr>
          <w:b/>
        </w:rPr>
        <w:t xml:space="preserve">Answer to Question 5: </w:t>
      </w:r>
      <w:r>
        <w:t>(B) 25</w:t>
      </w:r>
    </w:p>
    <w:p>
      <w:r>
        <w:rPr>
          <w:b/>
        </w:rPr>
        <w:t xml:space="preserve">Answer to Question 6: </w:t>
      </w:r>
      <w:r>
        <w:t>(B) if (key in object)</w:t>
      </w:r>
    </w:p>
    <w:p>
      <w:r>
        <w:rPr>
          <w:b/>
        </w:rPr>
        <w:t xml:space="preserve">Answer to Question 7: </w:t>
      </w:r>
      <w:r>
        <w:t>(C) function myFunc() {}</w:t>
      </w:r>
    </w:p>
    <w:p>
      <w:r>
        <w:rPr>
          <w:b/>
        </w:rPr>
        <w:t xml:space="preserve">Answer to Question 8: </w:t>
      </w:r>
      <w:r>
        <w:t>(C) To create a paragraph</w:t>
      </w:r>
    </w:p>
    <w:p>
      <w:r>
        <w:rPr>
          <w:b/>
        </w:rPr>
        <w:t xml:space="preserve">Answer to Question 9: </w:t>
      </w:r>
      <w:r>
        <w:t>True</w:t>
      </w:r>
    </w:p>
    <w:p>
      <w:r>
        <w:rPr>
          <w:b/>
        </w:rPr>
        <w:t xml:space="preserve">Answer to Question 10: </w:t>
      </w:r>
      <w:r>
        <w:t>(C) Positions an element relative to its normal position in the document flow</w:t>
      </w:r>
    </w:p>
    <w:p>
      <w:r>
        <w:rPr>
          <w:b/>
        </w:rPr>
        <w:t xml:space="preserve">Answer to Question 11: </w:t>
      </w:r>
      <w:r>
        <w:t>(A) click, (B) keydown, (C) submit</w:t>
      </w:r>
    </w:p>
    <w:p>
      <w:r>
        <w:rPr>
          <w:b/>
        </w:rPr>
        <w:t xml:space="preserve">Answer to Question 12: </w:t>
      </w:r>
      <w:r>
        <w:t>(B) Hello JavaScript!</w:t>
      </w:r>
    </w:p>
    <w:p>
      <w:r>
        <w:rPr>
          <w:b/>
        </w:rPr>
        <w:t xml:space="preserve">Answer to Question 13: </w:t>
      </w:r>
      <w:r>
        <w:t>(A) `flex-wrap`, (D) `flex-direction`</w:t>
      </w:r>
    </w:p>
    <w:p>
      <w:r>
        <w:rPr>
          <w:b/>
        </w:rPr>
        <w:t xml:space="preserve">Answer to Question 14: </w:t>
      </w:r>
      <w:r>
        <w:t>False</w:t>
      </w:r>
    </w:p>
    <w:p>
      <w:r>
        <w:rPr>
          <w:b/>
        </w:rPr>
        <w:t xml:space="preserve">Answer to Question 15: </w:t>
      </w:r>
      <w:r>
        <w:t>(A) Associates the label with a specific form element using the element's `id`.</w:t>
      </w:r>
    </w:p>
    <w:p>
      <w:r>
        <w:rPr>
          <w:b/>
        </w:rPr>
        <w:t xml:space="preserve">Answer to Question 16: </w:t>
      </w:r>
      <w:r>
        <w:t>(A) The div's width is removed, making it span the entire width of the page.</w:t>
      </w:r>
    </w:p>
    <w:p>
      <w:r>
        <w:rPr>
          <w:b/>
        </w:rPr>
        <w:t xml:space="preserve">Answer to Question 17: </w:t>
      </w:r>
      <w:r>
        <w:t>(B) To loop through each element of an array and apply a function to each element.</w:t>
      </w:r>
    </w:p>
    <w:p>
      <w:r>
        <w:rPr>
          <w:b/>
        </w:rPr>
        <w:t xml:space="preserve">Answer to Question 18: </w:t>
      </w:r>
      <w:r>
        <w:t>(B) p { font-weight: bold; }</w:t>
      </w:r>
    </w:p>
    <w:p>
      <w:r>
        <w:rPr>
          <w:b/>
        </w:rPr>
        <w:t xml:space="preserve">Answer to Question 19: </w:t>
      </w:r>
      <w:r>
        <w:t>(C) `%`</w:t>
      </w:r>
    </w:p>
    <w:p>
      <w:r>
        <w:rPr>
          <w:b/>
        </w:rPr>
        <w:t xml:space="preserve">Answer to Question 20: </w:t>
      </w:r>
      <w:r>
        <w:t>(A) `appendChild()`, (B) `insertBefore()`, (C) `removeChild()`</w:t>
      </w:r>
    </w:p>
    <w:p>
      <w:r>
        <w:rPr>
          <w:b/>
        </w:rPr>
        <w:t xml:space="preserve">Answer to Question 21: </w:t>
      </w:r>
      <w:r>
        <w:t>(B) Finds and replaces a substring in a string.</w:t>
      </w:r>
    </w:p>
    <w:p>
      <w:r>
        <w:rPr>
          <w:b/>
        </w:rPr>
        <w:t xml:space="preserve">Answer to Question 22: </w:t>
      </w:r>
      <w:r>
        <w:t>(B) Capturing phase</w:t>
      </w:r>
    </w:p>
    <w:p>
      <w:r>
        <w:rPr>
          <w:b/>
        </w:rPr>
        <w:t xml:space="preserve">Answer to Question 23: </w:t>
      </w:r>
      <w:r>
        <w:t>(A) It represents the browser's window or frame that displays the document.</w:t>
      </w:r>
    </w:p>
    <w:p>
      <w:r>
        <w:rPr>
          <w:b/>
        </w:rPr>
        <w:t xml:space="preserve">Answer to Question 24: </w:t>
      </w:r>
      <w:r>
        <w:t>(A) Inline styles, (B) Internal stylesheets, (C) External stylesheets</w:t>
      </w:r>
    </w:p>
    <w:p>
      <w:r>
        <w:rPr>
          <w:b/>
        </w:rPr>
        <w:t xml:space="preserve">Answer to Question 25: </w:t>
      </w:r>
      <w:r>
        <w:t>(A) disabled</w:t>
      </w:r>
    </w:p>
    <w:p>
      <w:r>
        <w:rPr>
          <w:b/>
        </w:rPr>
        <w:t xml:space="preserve">Answer to Question 26: </w:t>
      </w:r>
      <w:r>
        <w:t>(B) It logs `10`, followed by ReferenceError for `y` and `z`.</w:t>
      </w:r>
    </w:p>
    <w:p>
      <w:r>
        <w:rPr>
          <w:b/>
        </w:rPr>
        <w:t xml:space="preserve">Answer to Question 27: </w:t>
      </w:r>
      <w:r>
        <w:t>(A) let sum = (a, b) =&gt; { return a + b; }</w:t>
      </w:r>
    </w:p>
    <w:p>
      <w:r>
        <w:rPr>
          <w:b/>
        </w:rPr>
        <w:t xml:space="preserve">Answer to Question 28: </w:t>
      </w:r>
      <w:r>
        <w:t>True</w:t>
      </w:r>
    </w:p>
    <w:p>
      <w:r>
        <w:rPr>
          <w:b/>
        </w:rPr>
        <w:t xml:space="preserve">Answer to Question 29: </w:t>
      </w:r>
      <w:r>
        <w:t>(C) padding</w:t>
      </w:r>
    </w:p>
    <w:p>
      <w:r>
        <w:rPr>
          <w:b/>
        </w:rPr>
        <w:t xml:space="preserve">Answer to Question 30: </w:t>
      </w:r>
      <w:r>
        <w:t>(B) `removeAttribute()`</w:t>
      </w:r>
    </w:p>
    <w:p>
      <w:r>
        <w:rPr>
          <w:b/>
        </w:rPr>
        <w:t xml:space="preserve">Answer to Question 31: </w:t>
      </w:r>
      <w:r>
        <w:t>(C) `appendChild()`</w:t>
      </w:r>
    </w:p>
    <w:p>
      <w:r>
        <w:rPr>
          <w:b/>
        </w:rPr>
        <w:t xml:space="preserve">Answer to Question 32: </w:t>
      </w:r>
      <w:r>
        <w:t>(C) content-box</w:t>
      </w:r>
    </w:p>
    <w:p>
      <w:r>
        <w:rPr>
          <w:b/>
        </w:rPr>
        <w:t xml:space="preserve">Answer to Question 33: </w:t>
      </w:r>
      <w:r>
        <w:t>(A) A hash (#)</w:t>
      </w:r>
    </w:p>
    <w:p>
      <w:r>
        <w:rPr>
          <w:b/>
        </w:rPr>
        <w:t xml:space="preserve">Answer to Question 34: </w:t>
      </w:r>
      <w:r>
        <w:t>(A) `&lt;input&gt;`, (B) `&lt;form&gt;`, (C) `&lt;label&gt;`</w:t>
      </w:r>
    </w:p>
    <w:p>
      <w:r>
        <w:rPr>
          <w:b/>
        </w:rPr>
        <w:t xml:space="preserve">Answer to Question 35: </w:t>
      </w:r>
      <w:r>
        <w:t>(A) Serena Williams</w:t>
      </w:r>
    </w:p>
    <w:p>
      <w:r>
        <w:rPr>
          <w:b/>
        </w:rPr>
        <w:t xml:space="preserve">Answer to Question 36: </w:t>
      </w:r>
      <w:r>
        <w:t>(B) 255</w:t>
      </w:r>
    </w:p>
    <w:p>
      <w:r>
        <w:rPr>
          <w:b/>
        </w:rPr>
        <w:t xml:space="preserve">Answer to Question 37: </w:t>
      </w:r>
      <w:r>
        <w:t>(A) Adds 2 to x and stores the result in x</w:t>
      </w:r>
    </w:p>
    <w:p>
      <w:r>
        <w:rPr>
          <w:b/>
        </w:rPr>
        <w:t xml:space="preserve">Answer to Question 38: </w:t>
      </w:r>
      <w:r>
        <w:t>(A) Creating tooltips or dropdown menus, (B) Centering elements within a container, (D) Layering elements on top of each other with z-index</w:t>
      </w:r>
    </w:p>
    <w:p>
      <w:r>
        <w:rPr>
          <w:b/>
        </w:rPr>
        <w:t xml:space="preserve">Answer to Question 39: </w:t>
      </w:r>
      <w:r>
        <w:t>(C) 51</w:t>
      </w:r>
    </w:p>
    <w:p>
      <w:r>
        <w:rPr>
          <w:b/>
        </w:rPr>
        <w:t xml:space="preserve">Answer to Question 40: </w:t>
      </w:r>
      <w:r>
        <w:t>(A) `getPropertyValue()`</w:t>
      </w:r>
    </w:p>
    <w:p>
      <w:r>
        <w:rPr>
          <w:b/>
        </w:rPr>
        <w:t xml:space="preserve">Answer to Question 41: </w:t>
      </w:r>
      <w:r>
        <w:t>(B) border-color</w:t>
      </w:r>
    </w:p>
    <w:p>
      <w:r>
        <w:rPr>
          <w:b/>
        </w:rPr>
        <w:t xml:space="preserve">Answer to Question 42: </w:t>
      </w:r>
      <w:r>
        <w:t>(A) Outliers, success</w:t>
      </w:r>
    </w:p>
    <w:p>
      <w:r>
        <w:rPr>
          <w:b/>
        </w:rPr>
        <w:t xml:space="preserve">Answer to Question 43: </w:t>
      </w:r>
      <w:r>
        <w:t>(B) Replaces one or more matches of a pattern with a specified replacement.</w:t>
      </w:r>
    </w:p>
    <w:p>
      <w:r>
        <w:rPr>
          <w:b/>
        </w:rPr>
        <w:t xml:space="preserve">Answer to Question 44: </w:t>
      </w:r>
      <w:r>
        <w:t>(D) root em (rem)</w:t>
      </w:r>
    </w:p>
    <w:p>
      <w:r>
        <w:rPr>
          <w:b/>
        </w:rPr>
        <w:t xml:space="preserve">Answer to Question 45: </w:t>
      </w:r>
      <w:r>
        <w:t>(B) Write an if-else condition in a single line</w:t>
      </w:r>
    </w:p>
    <w:p>
      <w:r>
        <w:rPr>
          <w:b/>
        </w:rPr>
        <w:t xml:space="preserve">Answer to Question 46: </w:t>
      </w:r>
      <w:r>
        <w:t>(C) `display: flex;`</w:t>
      </w:r>
    </w:p>
    <w:p>
      <w:r>
        <w:rPr>
          <w:b/>
        </w:rPr>
        <w:t xml:space="preserve">Answer to Question 47: </w:t>
      </w:r>
      <w:r>
        <w:t>(B) `getFullYear()`</w:t>
      </w:r>
    </w:p>
    <w:p>
      <w:r>
        <w:rPr>
          <w:b/>
        </w:rPr>
        <w:t xml:space="preserve">Answer to Question 48: </w:t>
      </w:r>
      <w:r>
        <w:t>(B) It makes the element's corners rounded.</w:t>
      </w:r>
    </w:p>
    <w:p>
      <w:r>
        <w:rPr>
          <w:b/>
        </w:rPr>
        <w:t xml:space="preserve">Answer to Question 49: </w:t>
      </w:r>
      <w:r>
        <w:t>(A) It returns the parent node of the current node.</w:t>
      </w:r>
    </w:p>
    <w:p>
      <w:r>
        <w:rPr>
          <w:b/>
        </w:rPr>
        <w:t xml:space="preserve">Answer to Question 50: </w:t>
      </w:r>
      <w:r>
        <w:t>(B) false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