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1</w:t>
      </w:r>
    </w:p>
    <w:p>
      <w:r>
        <w:rPr>
          <w:b/>
        </w:rPr>
        <w:t xml:space="preserve">Question 1 (ID: 1.4.7): </w:t>
      </w:r>
      <w:r>
        <w:t>True/False: HTML comments can be used to hide scripts from browsers that do not support JavaScript.</w:t>
      </w:r>
    </w:p>
    <w:p>
      <w:r>
        <w:rPr>
          <w:b/>
        </w:rPr>
        <w:t xml:space="preserve">Question 2 (ID: 1.7.9): </w:t>
      </w:r>
      <w:r>
        <w:t>Multiple Choice: How do you create a hyperlink that points to a specific section of the same webpage?</w:t>
        <w:br/>
        <w:t xml:space="preserve">   - (A) Use the `id` attribute in the `&lt;a&gt;` tag</w:t>
        <w:br/>
        <w:t xml:space="preserve">   - (B) Use the `name` attribute in the `&lt;a&gt;` tag</w:t>
        <w:br/>
        <w:t xml:space="preserve">   - (C) Use a hash (`#`) followed by the section's identifier in the `href` attribute</w:t>
        <w:br/>
        <w:t xml:space="preserve">   - (D) Use the `link` element</w:t>
      </w:r>
    </w:p>
    <w:p>
      <w:r>
        <w:rPr>
          <w:b/>
        </w:rPr>
        <w:t xml:space="preserve">Question 3 (ID: 2.5.1): </w:t>
      </w:r>
      <w:r>
        <w:t>Multiple Choice: What does the CSS 'box model' refer to?</w:t>
        <w:br/>
        <w:t xml:space="preserve">   - (A) A method for designing 3D animations</w:t>
        <w:br/>
        <w:t xml:space="preserve">   - (B) A concept that encompasses padding, border, and margin of HTML elements</w:t>
        <w:br/>
        <w:t xml:space="preserve">   - (C) The outline used for interactive elements on a webpage</w:t>
        <w:br/>
        <w:t xml:space="preserve">   - (D) A debugging tool in modern browsers</w:t>
      </w:r>
    </w:p>
    <w:p>
      <w:r>
        <w:rPr>
          <w:b/>
        </w:rPr>
        <w:t xml:space="preserve">Question 4 (ID: 2.1.1): </w:t>
      </w:r>
      <w:r>
        <w:t>Multiple Choice: What is the primary function of CSS?</w:t>
        <w:br/>
        <w:t xml:space="preserve">   - (A) To structure web page content</w:t>
        <w:br/>
        <w:t xml:space="preserve">   - (B) To create interactive user interfaces</w:t>
        <w:br/>
        <w:t xml:space="preserve">   - (C) To define the visual presentation of web pages</w:t>
        <w:br/>
        <w:t xml:space="preserve">   - (D) To manage the server response to web requests</w:t>
      </w:r>
    </w:p>
    <w:p>
      <w:r>
        <w:rPr>
          <w:b/>
        </w:rPr>
        <w:t xml:space="preserve">Question 5 (ID: 4.5.8): </w:t>
      </w:r>
      <w:r>
        <w:t>Multiple Choice: What does the `border-radius` property do when applied to form elements?</w:t>
        <w:br/>
        <w:br/>
        <w:t>- (A) It removes the borders from the element.</w:t>
        <w:br/>
        <w:t>- (B) It makes the element's corners rounded.</w:t>
        <w:br/>
        <w:t>- (C) It increases the size of the borders.</w:t>
        <w:br/>
        <w:t>- (D) It changes the color of the borders.</w:t>
      </w:r>
    </w:p>
    <w:p>
      <w:r>
        <w:rPr>
          <w:b/>
        </w:rPr>
        <w:t xml:space="preserve">Question 6 (ID: 3.4.4): </w:t>
      </w:r>
      <w:r>
        <w:t>Multiple Choice: What does the ternary operator allow you to do in JavaScript?</w:t>
        <w:br/>
        <w:t>- (A) Declare multiple variables in one statement</w:t>
        <w:br/>
        <w:t>- (B) Write an if-else condition in a single line</w:t>
        <w:br/>
        <w:t>- (C) Loop through arrays more efficiently</w:t>
        <w:br/>
        <w:t>- (D) Create functions without naming them</w:t>
      </w:r>
    </w:p>
    <w:p>
      <w:r>
        <w:rPr>
          <w:b/>
        </w:rPr>
        <w:t xml:space="preserve">Question 7 (ID: 1.1.9): </w:t>
      </w:r>
      <w:r>
        <w:t>True/False: Every device connected to the Internet must have a unique IP address in the IPv4 or IPv6 standard.</w:t>
      </w:r>
    </w:p>
    <w:p>
      <w:r>
        <w:rPr>
          <w:b/>
        </w:rPr>
        <w:t xml:space="preserve">Question 8 (ID: 4.5.2): </w:t>
      </w:r>
      <w:r>
        <w:t>Multiple Choice: What CSS property is used to control the spacing between labels and form inputs?</w:t>
        <w:br/>
        <w:br/>
        <w:t>- (A) padding</w:t>
        <w:br/>
        <w:t>- (B) margin</w:t>
        <w:br/>
        <w:t>- (C) border</w:t>
        <w:br/>
        <w:t>- (D) line-height</w:t>
      </w:r>
    </w:p>
    <w:p>
      <w:r>
        <w:rPr>
          <w:b/>
        </w:rPr>
        <w:t xml:space="preserve">Question 9 (ID: 2.3.10): </w:t>
      </w:r>
      <w:r>
        <w:t>Multiple Choice: What is the CSS `background-clip` property used for?</w:t>
        <w:br/>
        <w:t xml:space="preserve">   - (A) To define the painting area of the background</w:t>
        <w:br/>
        <w:t xml:space="preserve">   - (B) To clip the background to fit the content area only</w:t>
        <w:br/>
        <w:t xml:space="preserve">   - (C) To add animation effects to the background</w:t>
        <w:br/>
        <w:t xml:space="preserve">   - (D) To prevent the background from scrolling with the content</w:t>
      </w:r>
    </w:p>
    <w:p>
      <w:r>
        <w:rPr>
          <w:b/>
        </w:rPr>
        <w:t xml:space="preserve">Question 10 (ID: 1.6.5): </w:t>
      </w:r>
      <w:r>
        <w:t>Multiple Choice: Which attribute would you use to change the bullet style in an unordered list using CSS?</w:t>
        <w:br/>
        <w:t xml:space="preserve">   - (A) list-style-type</w:t>
        <w:br/>
        <w:t xml:space="preserve">   - (B) list-bullet-style</w:t>
        <w:br/>
        <w:t xml:space="preserve">   - (C) bullet-style</w:t>
        <w:br/>
        <w:t xml:space="preserve">   - (D) type-style</w:t>
      </w:r>
    </w:p>
    <w:p>
      <w:r>
        <w:rPr>
          <w:b/>
        </w:rPr>
        <w:t xml:space="preserve">Question 11 (ID: 1.1.7): </w:t>
      </w:r>
      <w:r>
        <w:t>True/False: The subnet mask of an IPv4 address determines which part of the address represents the network and which part represents the host.</w:t>
      </w:r>
    </w:p>
    <w:p>
      <w:r>
        <w:rPr>
          <w:b/>
        </w:rPr>
        <w:t xml:space="preserve">Question 12 (ID: 4.4.1): </w:t>
      </w:r>
      <w:r>
        <w:t>Multiple Choice: What does the `checked` attribute do in a checkbox input?</w:t>
        <w:br/>
        <w:br/>
        <w:t>- (A) It specifies the value of the checkbox.</w:t>
        <w:br/>
        <w:t>- (B) It sets the checkbox to be selected by default.</w:t>
        <w:br/>
        <w:t>- (C) It prevents the checkbox from being unselected.</w:t>
        <w:br/>
        <w:t>- (D) It submits the checkbox value as "on" to the server.</w:t>
      </w:r>
    </w:p>
    <w:p>
      <w:r>
        <w:rPr>
          <w:b/>
        </w:rPr>
        <w:t xml:space="preserve">Question 13 (ID: 1.3.10): </w:t>
      </w:r>
      <w:r>
        <w:t>Multiple Choice: How should line breaks be managed in HTML for content such as addresses or poetry?</w:t>
        <w:br/>
        <w:t xml:space="preserve">   - (A) Using &lt;p&gt; tags at the end of each line</w:t>
        <w:br/>
        <w:t xml:space="preserve">   - (B) Using CSS to manage spacing</w:t>
        <w:br/>
        <w:t xml:space="preserve">   - (C) Using &lt;br&gt; tags at the end of each line</w:t>
        <w:br/>
        <w:t xml:space="preserve">   - (D) Using &lt;div&gt; tags for each new line</w:t>
      </w:r>
    </w:p>
    <w:p>
      <w:r>
        <w:rPr>
          <w:b/>
        </w:rPr>
        <w:t xml:space="preserve">Question 14 (ID: 1.9.7): </w:t>
      </w:r>
      <w:r>
        <w:t>True/False: You can use the `&lt;th&gt;` element within `&lt;tbody&gt;` to emphasize certain rows.</w:t>
      </w:r>
    </w:p>
    <w:p>
      <w:r>
        <w:rPr>
          <w:b/>
        </w:rPr>
        <w:t xml:space="preserve">Question 15 (ID: 2.1.9): </w:t>
      </w:r>
      <w:r>
        <w:t>Multi-Select: What are the effects of using the '!important' declaration in a CSS rule? (Select all that apply)</w:t>
        <w:br/>
        <w:t xml:space="preserve">   - (A) It increases the priority of the CSS rule.</w:t>
        <w:br/>
        <w:t xml:space="preserve">   - (B) It makes the CSS file larger.</w:t>
        <w:br/>
        <w:t xml:space="preserve">   - (C) It overrides other declarations even if they have higher specificity.</w:t>
        <w:br/>
        <w:t xml:space="preserve">   - (D) It can make debugging and maintenance of CSS more difficult.</w:t>
      </w:r>
    </w:p>
    <w:p>
      <w:r>
        <w:rPr>
          <w:b/>
        </w:rPr>
        <w:t xml:space="preserve">Question 16 (ID: 3.5.3): </w:t>
      </w:r>
      <w:r>
        <w:t>Multi-Select: Which of the following loops always execute at least once? (Select all that apply)</w:t>
        <w:br/>
        <w:br/>
        <w:t>- (A) `while` loop</w:t>
        <w:br/>
        <w:t>- (B) `for` loop</w:t>
        <w:br/>
        <w:t>- (C) `do-while` loop</w:t>
        <w:br/>
        <w:t>- (D) Infinite loop</w:t>
      </w:r>
    </w:p>
    <w:p>
      <w:r>
        <w:rPr>
          <w:b/>
        </w:rPr>
        <w:t xml:space="preserve">Question 17 (ID: 4.9.9): </w:t>
      </w:r>
      <w:r>
        <w:t>Multiple Choice: Which phase comes first in the DOM event model?</w:t>
        <w:br/>
        <w:br/>
        <w:t>- (A) Bubbling phase</w:t>
        <w:br/>
        <w:t>- (B) Capturing phase</w:t>
        <w:br/>
        <w:t>- (C) At target phase</w:t>
        <w:br/>
        <w:t>- (D) Callback phase</w:t>
      </w:r>
    </w:p>
    <w:p>
      <w:r>
        <w:rPr>
          <w:b/>
        </w:rPr>
        <w:t xml:space="preserve">Question 18 (ID: 3.10.6): </w:t>
      </w:r>
      <w:r>
        <w:t>Multiple Choice: What is the result of this code?</w:t>
        <w:br/>
        <w:br/>
        <w:t>let stateCapitals = {</w:t>
        <w:br/>
        <w:t xml:space="preserve">  AR: "Little Rock",</w:t>
        <w:br/>
        <w:t xml:space="preserve">  CO: "Denver"</w:t>
        <w:br/>
        <w:t>};</w:t>
        <w:br/>
        <w:t>delete stateCapitals["CO"];</w:t>
        <w:br/>
        <w:t>console.log("CO" in stateCapitals);</w:t>
        <w:br/>
        <w:br/>
        <w:t>- (A) true</w:t>
        <w:br/>
        <w:t>- (B) false</w:t>
        <w:br/>
        <w:t>- (C) undefined</w:t>
        <w:br/>
        <w:t>- (D) An error is thrown</w:t>
      </w:r>
    </w:p>
    <w:p>
      <w:r>
        <w:rPr>
          <w:b/>
        </w:rPr>
        <w:t xml:space="preserve">Question 19 (ID: 2.3.1): </w:t>
      </w:r>
      <w:r>
        <w:t>Multiple Choice: What is the purpose of the CSS `color` property?</w:t>
        <w:br/>
        <w:t xml:space="preserve">   - (A) To set the background color of an element</w:t>
        <w:br/>
        <w:t xml:space="preserve">   - (B) To define the text color of an element</w:t>
        <w:br/>
        <w:t xml:space="preserve">   - (C) To specify the border color of an element</w:t>
        <w:br/>
        <w:t xml:space="preserve">   - (D) To change the color of links within an element</w:t>
      </w:r>
    </w:p>
    <w:p>
      <w:r>
        <w:rPr>
          <w:b/>
        </w:rPr>
        <w:t xml:space="preserve">Question 20 (ID: 1.9.6): </w:t>
      </w:r>
      <w:r>
        <w:t>Multiple Choice: Which tag is used to group the body content in an HTML table?</w:t>
        <w:br/>
        <w:t xml:space="preserve">   - (A) `&lt;thead&gt;`</w:t>
        <w:br/>
        <w:t xml:space="preserve">   - (B) `&lt;tfoot&gt;`</w:t>
        <w:br/>
        <w:t xml:space="preserve">   - (C) `&lt;tbody&gt;`</w:t>
        <w:br/>
        <w:t xml:space="preserve">   - (D) `&lt;tgroup&gt;`</w:t>
      </w:r>
    </w:p>
    <w:p>
      <w:r>
        <w:rPr>
          <w:b/>
        </w:rPr>
        <w:t xml:space="preserve">Question 21 (ID: 2.3.3): </w:t>
      </w:r>
      <w:r>
        <w:t>Multi-Select: Which properties can use the `rgba()` function for defining colors? (Select all that apply)</w:t>
        <w:br/>
        <w:t xml:space="preserve">   - (A) color</w:t>
        <w:br/>
        <w:t xml:space="preserve">   - (B) background-color</w:t>
        <w:br/>
        <w:t xml:space="preserve">   - (C) border-color</w:t>
        <w:br/>
        <w:t xml:space="preserve">   - (D) outline-color</w:t>
      </w:r>
    </w:p>
    <w:p>
      <w:r>
        <w:rPr>
          <w:b/>
        </w:rPr>
        <w:t xml:space="preserve">Question 22 (ID: 4.3.6): </w:t>
      </w:r>
      <w:r>
        <w:t>Multiple Choice: What is the output of the following code?</w:t>
        <w:br/>
        <w:br/>
        <w:t>&lt;form action="https://example.com/apply" method="POST"&gt;</w:t>
        <w:br/>
        <w:t xml:space="preserve">  &lt;input type="text" name="first" value="Rick"&gt;</w:t>
        <w:br/>
        <w:t xml:space="preserve">  &lt;input type="text" name="last" value="Deckard"&gt;</w:t>
        <w:br/>
        <w:t xml:space="preserve">  &lt;input type="submit"&gt;</w:t>
        <w:br/>
        <w:t>&lt;/form&gt;</w:t>
        <w:br/>
        <w:br/>
        <w:t>- (A) The form data is sent to the server with "first=Rick&amp;last=Deckard" in the request body.</w:t>
        <w:br/>
        <w:t>- (B) The form data is sent to the server with "first=Rick&amp;last=Deckard" in the URL.</w:t>
        <w:br/>
        <w:t>- (C) The form data is saved to local storage.</w:t>
        <w:br/>
        <w:t>- (D) The form data is appended to the document body.</w:t>
      </w:r>
    </w:p>
    <w:p>
      <w:r>
        <w:rPr>
          <w:b/>
        </w:rPr>
        <w:t xml:space="preserve">Question 23 (ID: 2.6.10): </w:t>
      </w:r>
      <w:r>
        <w:t>Multi-Select: Which of the following are common use cases for `position: absolute;`? (Select all that apply)</w:t>
        <w:br/>
        <w:t xml:space="preserve">   - (A) Creating tooltips or dropdown menus</w:t>
        <w:br/>
        <w:t xml:space="preserve">   - (B) Centering elements within a container</w:t>
        <w:br/>
        <w:t xml:space="preserve">   - (C) Creating elements that remain in place when the page is scrolled</w:t>
        <w:br/>
        <w:t xml:space="preserve">   - (D) Layering elements on top of each other with z-index</w:t>
      </w:r>
    </w:p>
    <w:p>
      <w:r>
        <w:rPr>
          <w:b/>
        </w:rPr>
        <w:t xml:space="preserve">Question 24 (ID: 2.5.5): </w:t>
      </w:r>
      <w:r>
        <w:t>Multiple Choice: What is the effect of setting the 'margin' property to 'auto'?</w:t>
        <w:br/>
        <w:t xml:space="preserve">   - (A) It removes the margin.</w:t>
        <w:br/>
        <w:t xml:space="preserve">   - (B) It maximizes the margin based on the available space.</w:t>
        <w:br/>
        <w:t xml:space="preserve">   - (C) It centers the element within its containing element if width is specified.</w:t>
        <w:br/>
        <w:t xml:space="preserve">   - (D) It minimizes the margin to zero pixels.</w:t>
      </w:r>
    </w:p>
    <w:p>
      <w:r>
        <w:rPr>
          <w:b/>
        </w:rPr>
        <w:t xml:space="preserve">Question 25 (ID: 4.8.4): </w:t>
      </w:r>
      <w:r>
        <w:t>Multiple Choice: What does the `nextElementSibling` property return?</w:t>
        <w:br/>
        <w:br/>
        <w:t>- (A) The next sibling node, regardless of type</w:t>
        <w:br/>
        <w:t>- (B) The next element node that shares the same parent</w:t>
        <w:br/>
        <w:t>- (C) The last child node in the current parent</w:t>
        <w:br/>
        <w:t>- (D) The first child node of the parent</w:t>
      </w:r>
    </w:p>
    <w:p>
      <w:r>
        <w:rPr>
          <w:b/>
        </w:rPr>
        <w:t xml:space="preserve">Question 26 (ID: 4.6.6): </w:t>
      </w:r>
      <w:r>
        <w:t>Multiple Choice: Which of the following methods adds an event listener to an HTML element?</w:t>
        <w:br/>
        <w:br/>
        <w:t>- (A) addEventListener()</w:t>
        <w:br/>
        <w:t>- (B) attachListener()</w:t>
        <w:br/>
        <w:t>- (C) setEvent()</w:t>
        <w:br/>
        <w:t>- (D) createListener()</w:t>
      </w:r>
    </w:p>
    <w:p>
      <w:r>
        <w:rPr>
          <w:b/>
        </w:rPr>
        <w:t xml:space="preserve">Question 27 (ID: 3.1.8): </w:t>
      </w:r>
      <w:r>
        <w:t>Multiple Choice: What is the result of the following JavaScript code?</w:t>
        <w:br/>
        <w:t>let x; console.log(typeof x);</w:t>
        <w:br/>
        <w:br/>
        <w:t>- (A) number</w:t>
        <w:br/>
        <w:t>- (B) string</w:t>
        <w:br/>
        <w:t>- (C) undefined</w:t>
        <w:br/>
        <w:t>- (D) null</w:t>
      </w:r>
    </w:p>
    <w:p>
      <w:r>
        <w:rPr>
          <w:b/>
        </w:rPr>
        <w:t xml:space="preserve">Question 28 (ID: 1.10.4): </w:t>
      </w:r>
      <w:r>
        <w:t>Multiple Choice: Which attribute is used to disable an HTML form input field?</w:t>
        <w:br/>
        <w:t xml:space="preserve">   - (A) disabled</w:t>
        <w:br/>
        <w:t xml:space="preserve">   - (B) off</w:t>
        <w:br/>
        <w:t xml:space="preserve">   - (C) inactive</w:t>
        <w:br/>
        <w:t xml:space="preserve">   - (D) readonly</w:t>
      </w:r>
    </w:p>
    <w:p>
      <w:r>
        <w:rPr>
          <w:b/>
        </w:rPr>
        <w:t xml:space="preserve">Question 29 (ID: 4.6.5): </w:t>
      </w:r>
      <w:r>
        <w:t>Multiple Choice: What will be the output of this JavaScript code?</w:t>
        <w:br/>
        <w:br/>
        <w:t>&lt;div id="myDiv"&gt;Hello&lt;/div&gt;</w:t>
        <w:br/>
        <w:t>&lt;script&gt;</w:t>
        <w:br/>
        <w:t>document.getElementById("myDiv").innerHTML = "Goodbye";</w:t>
        <w:br/>
        <w:t>&lt;/script&gt;</w:t>
        <w:br/>
        <w:br/>
        <w:t>- (A) "Hello" will be replaced with "Goodbye"</w:t>
        <w:br/>
        <w:t>- (B) "Hello" will remain unchanged</w:t>
        <w:br/>
        <w:t>- (C) The div will be removed from the DOM</w:t>
        <w:br/>
        <w:t>- (D) The code will cause an error</w:t>
      </w:r>
    </w:p>
    <w:p>
      <w:r>
        <w:rPr>
          <w:b/>
        </w:rPr>
        <w:t xml:space="preserve">Question 30 (ID: 3.11.8): </w:t>
      </w:r>
      <w:r>
        <w:t>Multiple Choice: What will the following code output?</w:t>
        <w:br/>
        <w:br/>
        <w:t>let phrase = "Spaces here";</w:t>
        <w:br/>
        <w:t>console.log(phrase.length);</w:t>
        <w:br/>
        <w:br/>
        <w:t>- (A) 10</w:t>
        <w:br/>
        <w:t>- (B) 11</w:t>
        <w:br/>
        <w:t>- (C) 12</w:t>
        <w:br/>
        <w:t>- (D) undefined</w:t>
      </w:r>
    </w:p>
    <w:p>
      <w:r>
        <w:rPr>
          <w:b/>
        </w:rPr>
        <w:t xml:space="preserve">Question 31 (ID: 4.4.8): </w:t>
      </w:r>
      <w:r>
        <w:t>Multi-Select: Which of the following input types allow the user to select multiple options in a form? (Select all that apply)</w:t>
        <w:br/>
        <w:br/>
        <w:t>- (A) `checkbox`</w:t>
        <w:br/>
        <w:t>- (B) `radio`</w:t>
        <w:br/>
        <w:t>- (C) `select` with the `multiple` attribute</w:t>
        <w:br/>
        <w:t>- (D) `textarea`</w:t>
      </w:r>
    </w:p>
    <w:p>
      <w:r>
        <w:rPr>
          <w:b/>
        </w:rPr>
        <w:t xml:space="preserve">Question 32 (ID: 4.10.9): </w:t>
      </w:r>
      <w:r>
        <w:t>Multiple Choice: What happens when `getPropertyValue("width")` is called on an element?</w:t>
        <w:br/>
        <w:br/>
        <w:t>- (A) It returns the current value of the element's width property.</w:t>
        <w:br/>
        <w:t>- (B) It sets the element's width to 100px.</w:t>
        <w:br/>
        <w:t>- (C) It removes the width property from the element.</w:t>
        <w:br/>
        <w:t>- (D) It adds a new width property to the element.</w:t>
      </w:r>
    </w:p>
    <w:p>
      <w:r>
        <w:rPr>
          <w:b/>
        </w:rPr>
        <w:t xml:space="preserve">Question 33 (ID: 2.7.10): </w:t>
      </w:r>
      <w:r>
        <w:t>Multi-Select: Which of the following are valid values for the `flex-direction` property? (Select all that apply)</w:t>
        <w:br/>
        <w:t xml:space="preserve">   - (A) `row`</w:t>
        <w:br/>
        <w:t xml:space="preserve">   - (B) `row-reverse`</w:t>
        <w:br/>
        <w:t xml:space="preserve">   - (C) `column`</w:t>
        <w:br/>
        <w:t xml:space="preserve">   - (D) `column-reverse`</w:t>
      </w:r>
    </w:p>
    <w:p>
      <w:r>
        <w:rPr>
          <w:b/>
        </w:rPr>
        <w:t xml:space="preserve">Question 34 (ID: 1.2.5): </w:t>
      </w:r>
      <w:r>
        <w:t>Multiple Choice: How is document type declaration (&lt;DOCTYPE&gt;) incorrectly described?</w:t>
        <w:br/>
        <w:t xml:space="preserve">   - (A) It defines the HTML version being used.</w:t>
        <w:br/>
        <w:t xml:space="preserve">   - (B) It is necessary for ensuring modern standards compliance.</w:t>
        <w:br/>
        <w:t xml:space="preserve">   - (C) It activates the browser's quirks mode when omitted.</w:t>
        <w:br/>
        <w:t xml:space="preserve">   - (D) It is an HTML element that contains metadata.</w:t>
      </w:r>
    </w:p>
    <w:p>
      <w:r>
        <w:rPr>
          <w:b/>
        </w:rPr>
        <w:t xml:space="preserve">Question 35 (ID: 1.6.2): </w:t>
      </w:r>
      <w:r>
        <w:t>Multiple Choice: Which HTML element is used to create an unordered list?</w:t>
        <w:br/>
        <w:t xml:space="preserve">   - (A) &lt;ol&gt;</w:t>
        <w:br/>
        <w:t xml:space="preserve">   - (B) &lt;ul&gt;</w:t>
        <w:br/>
        <w:t xml:space="preserve">   - (C) &lt;li&gt;</w:t>
        <w:br/>
        <w:t xml:space="preserve">   - (D) &lt;list&gt;</w:t>
      </w:r>
    </w:p>
    <w:p>
      <w:r>
        <w:rPr>
          <w:b/>
        </w:rPr>
        <w:t xml:space="preserve">Question 36 (ID: 1.2.7): </w:t>
      </w:r>
      <w:r>
        <w:t>Multiple Choice: Which statement is true about the &lt;footer&gt; element?</w:t>
        <w:br/>
        <w:t xml:space="preserve">   - (A) It should only appear once at the bottom of the document.</w:t>
        <w:br/>
        <w:t xml:space="preserve">   - (B) It can be used multiple times within sections or articles.</w:t>
        <w:br/>
        <w:t xml:space="preserve">   - (C) It is deprecated in HTML5.</w:t>
        <w:br/>
        <w:t xml:space="preserve">   - (D) It is reserved for bottom page copyrights only.</w:t>
      </w:r>
    </w:p>
    <w:p>
      <w:r>
        <w:rPr>
          <w:b/>
        </w:rPr>
        <w:t xml:space="preserve">Question 37 (ID: 2.4.4): </w:t>
      </w:r>
      <w:r>
        <w:t>Multiple Choice: How would you set the font weight to bold for a paragraph element?</w:t>
        <w:br/>
        <w:t xml:space="preserve">   - (A) p { font-style: bold; }</w:t>
        <w:br/>
        <w:t xml:space="preserve">   - (B) p { font-weight: bold; }</w:t>
        <w:br/>
        <w:t xml:space="preserve">   - (C) p { text-decoration: bold; }</w:t>
        <w:br/>
        <w:t xml:space="preserve">   - (D) p { font-family: bold; }</w:t>
      </w:r>
    </w:p>
    <w:p>
      <w:r>
        <w:rPr>
          <w:b/>
        </w:rPr>
        <w:t xml:space="preserve">Question 38 (ID: 3.10.1): </w:t>
      </w:r>
      <w:r>
        <w:t>Multiple Choice: What does the following code output?</w:t>
        <w:br/>
        <w:br/>
        <w:t>let stateCapitals = {</w:t>
        <w:br/>
        <w:t xml:space="preserve">  AR: "Little Rock",</w:t>
        <w:br/>
        <w:t xml:space="preserve">  CO: "Denver",</w:t>
        <w:br/>
        <w:t xml:space="preserve">  NM: "Santa Fe"</w:t>
        <w:br/>
        <w:t>};</w:t>
        <w:br/>
        <w:t>console.log(stateCapitals["CO"]);</w:t>
        <w:br/>
        <w:br/>
        <w:t>- (A) Little Rock</w:t>
        <w:br/>
        <w:t>- (B) Denver</w:t>
        <w:br/>
        <w:t>- (C) Santa Fe</w:t>
        <w:br/>
        <w:t>- (D) undefined</w:t>
      </w:r>
    </w:p>
    <w:p>
      <w:r>
        <w:rPr>
          <w:b/>
        </w:rPr>
        <w:t xml:space="preserve">Question 39 (ID: 3.2.1): </w:t>
      </w:r>
      <w:r>
        <w:t>Multiple Choice: Which arithmetic operator in JavaScript is used for exponentiation?</w:t>
        <w:br/>
        <w:t xml:space="preserve">   - (A) `^`</w:t>
        <w:br/>
        <w:t xml:space="preserve">   - (B) `**`</w:t>
        <w:br/>
        <w:t xml:space="preserve">   - (C) `exp()`</w:t>
        <w:br/>
        <w:t xml:space="preserve">   - (D) `++`</w:t>
      </w:r>
    </w:p>
    <w:p>
      <w:r>
        <w:rPr>
          <w:b/>
        </w:rPr>
        <w:t xml:space="preserve">Question 40 (ID: 4.3.3): </w:t>
      </w:r>
      <w:r>
        <w:t>Multiple Choice: What happens when a form with the `GET` method is submitted?</w:t>
        <w:br/>
        <w:br/>
        <w:t>- (A) The form data is added to the URL as query parameters.</w:t>
        <w:br/>
        <w:t>- (B) The form data is hidden and sent in the request body.</w:t>
        <w:br/>
        <w:t>- (C) The form data is saved in local storage.</w:t>
        <w:br/>
        <w:t>- (D) The form submission is cancelled if the data is invalid.</w:t>
      </w:r>
    </w:p>
    <w:p>
      <w:r>
        <w:rPr>
          <w:b/>
        </w:rPr>
        <w:t xml:space="preserve">Question 41 (ID: 1.4.3): </w:t>
      </w:r>
      <w:r>
        <w:t>True/False: Comments in HTML can be nested inside other comments.</w:t>
      </w:r>
    </w:p>
    <w:p>
      <w:r>
        <w:rPr>
          <w:b/>
        </w:rPr>
        <w:t xml:space="preserve">Question 42 (ID: 3.9.9): </w:t>
      </w:r>
      <w:r>
        <w:t>Multiple Choice: What is an accessor property in JavaScript?</w:t>
        <w:br/>
        <w:br/>
        <w:t>(A) A property that has both getter and setter functions</w:t>
        <w:br/>
        <w:t>(B) A property that is accessible only inside the object</w:t>
        <w:br/>
        <w:t>(C) A property that is inherited from another object</w:t>
        <w:br/>
        <w:t>(D) A property that is read-only</w:t>
      </w:r>
    </w:p>
    <w:p>
      <w:r>
        <w:rPr>
          <w:b/>
        </w:rPr>
        <w:t xml:space="preserve">Question 43 (ID: 2.1.3): </w:t>
      </w:r>
      <w:r>
        <w:t>Multiple Choice: What does the 'Cascading' in Cascading Style Sheets (CSS) primarily describe?</w:t>
        <w:br/>
        <w:t xml:space="preserve">   - (A) The priority scheme that determines which style rules apply to an element</w:t>
        <w:br/>
        <w:t xml:space="preserve">   - (B) The method by which styles are passed from parent to child elements</w:t>
        <w:br/>
        <w:t xml:space="preserve">   - (C) The flow of styles as they appear from top to bottom in a stylesheet</w:t>
        <w:br/>
        <w:t xml:space="preserve">   - (D) Both (A) and (B)</w:t>
      </w:r>
    </w:p>
    <w:p>
      <w:r>
        <w:rPr>
          <w:b/>
        </w:rPr>
        <w:t xml:space="preserve">Question 44 (ID: 2.1.6): </w:t>
      </w:r>
      <w:r>
        <w:t>Multiple Choice: Which CSS property controls the text size?</w:t>
        <w:br/>
        <w:t xml:space="preserve">   - (A) text-size</w:t>
        <w:br/>
        <w:t xml:space="preserve">   - (B) font-style</w:t>
        <w:br/>
        <w:t xml:space="preserve">   - (C) font-weight</w:t>
        <w:br/>
        <w:t xml:space="preserve">   - (D) font-size</w:t>
      </w:r>
    </w:p>
    <w:p>
      <w:r>
        <w:rPr>
          <w:b/>
        </w:rPr>
        <w:t xml:space="preserve">Question 45 (ID: 2.7.5): </w:t>
      </w:r>
      <w:r>
        <w:t>Multiple Choice: What does `justify-content: space-between;` do in a flex container?</w:t>
        <w:br/>
        <w:t xml:space="preserve">   - (A) Aligns all items to the center</w:t>
        <w:br/>
        <w:t xml:space="preserve">   - (B) Adds equal spacing between all flex items, with no space at the edges</w:t>
        <w:br/>
        <w:t xml:space="preserve">   - (C) Adds equal spacing between all items and the container edges</w:t>
        <w:br/>
        <w:t xml:space="preserve">   - (D) Aligns all items to the start of the container</w:t>
      </w:r>
    </w:p>
    <w:p>
      <w:r>
        <w:rPr>
          <w:b/>
        </w:rPr>
        <w:t xml:space="preserve">Question 46 (ID: 3.2.6): </w:t>
      </w:r>
      <w:r>
        <w:t>Multiple Choice: What is the result of the following expression?</w:t>
        <w:br/>
        <w:t>2 ** 3</w:t>
        <w:br/>
        <w:t>- (A) 6</w:t>
        <w:br/>
        <w:t>- (B) 8</w:t>
        <w:br/>
        <w:t>- (C) 9</w:t>
        <w:br/>
        <w:t>- (D) 12</w:t>
      </w:r>
    </w:p>
    <w:p>
      <w:r>
        <w:rPr>
          <w:b/>
        </w:rPr>
        <w:t xml:space="preserve">Question 47 (ID: 3.3.1): </w:t>
      </w:r>
      <w:r>
        <w:t>Multiple Choice: Which of the following best describes the purpose of an if statement in JavaScript?</w:t>
        <w:br/>
        <w:t xml:space="preserve">   - (A) It repeats a block of code as long as a condition is true</w:t>
        <w:br/>
        <w:t xml:space="preserve">   - (B) It executes a block of code if a specified condition is true</w:t>
        <w:br/>
        <w:t xml:space="preserve">   - (C) It randomly chooses whether to execute a block of code</w:t>
        <w:br/>
        <w:t xml:space="preserve">   - (D) It declares a variable with a default value</w:t>
      </w:r>
    </w:p>
    <w:p>
      <w:r>
        <w:rPr>
          <w:b/>
        </w:rPr>
        <w:t xml:space="preserve">Question 48 (ID: 2.4.2): </w:t>
      </w:r>
      <w:r>
        <w:t>Multiple Choice: Which unit is relative to the parent element’s font size?</w:t>
        <w:br/>
        <w:t xml:space="preserve">   - (A) px</w:t>
        <w:br/>
        <w:t xml:space="preserve">   - (B) em</w:t>
        <w:br/>
        <w:t xml:space="preserve">   - (C) cm</w:t>
        <w:br/>
        <w:t xml:space="preserve">   - (D) pt</w:t>
      </w:r>
    </w:p>
    <w:p>
      <w:r>
        <w:rPr>
          <w:b/>
        </w:rPr>
        <w:t xml:space="preserve">Question 49 (ID: 3.3.8): </w:t>
      </w:r>
      <w:r>
        <w:t>Multiple Choice: What does the `else-if` structure provide that a basic `if-else` structure does not?</w:t>
        <w:br/>
        <w:t>- (A) It allows for more than two possible conditions to be evaluated</w:t>
        <w:br/>
        <w:t>- (B) It speeds up the execution of code</w:t>
        <w:br/>
        <w:t>- (C) It allows for a fallback condition when `else` is not enough</w:t>
        <w:br/>
        <w:t>- (D) It enables loops within conditionals</w:t>
      </w:r>
    </w:p>
    <w:p>
      <w:r>
        <w:rPr>
          <w:b/>
        </w:rPr>
        <w:t xml:space="preserve">Question 50 (ID: 4.2.1): </w:t>
      </w:r>
      <w:r>
        <w:t>Multiple Choice: What does the `test()` method do in JavaScript regular expressions?</w:t>
        <w:br/>
        <w:br/>
        <w:t>- (A) It searches for a match in a string and returns the matched substring.</w:t>
        <w:br/>
        <w:t>- (B) It tests if a string matches a pattern and returns true or false.</w:t>
        <w:br/>
        <w:t>- (C) It replaces a substring that matches a pattern.</w:t>
        <w:br/>
        <w:t>- (D) It splits a string into an array of substrings.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True</w:t>
      </w:r>
    </w:p>
    <w:p>
      <w:r>
        <w:rPr>
          <w:b/>
        </w:rPr>
        <w:t xml:space="preserve">Answer to Question 2: </w:t>
      </w:r>
      <w:r>
        <w:t>(C) Use a hash (`#`) followed by the section's identifier in the `href` attribute</w:t>
      </w:r>
    </w:p>
    <w:p>
      <w:r>
        <w:rPr>
          <w:b/>
        </w:rPr>
        <w:t xml:space="preserve">Answer to Question 3: </w:t>
      </w:r>
      <w:r>
        <w:t>(B) A concept that encompasses padding, border, and margin of HTML elements</w:t>
      </w:r>
    </w:p>
    <w:p>
      <w:r>
        <w:rPr>
          <w:b/>
        </w:rPr>
        <w:t xml:space="preserve">Answer to Question 4: </w:t>
      </w:r>
      <w:r>
        <w:t>(C) To define the visual presentation of web pages</w:t>
      </w:r>
    </w:p>
    <w:p>
      <w:r>
        <w:rPr>
          <w:b/>
        </w:rPr>
        <w:t xml:space="preserve">Answer to Question 5: </w:t>
      </w:r>
      <w:r>
        <w:t>(B) It makes the element's corners rounded.</w:t>
      </w:r>
    </w:p>
    <w:p>
      <w:r>
        <w:rPr>
          <w:b/>
        </w:rPr>
        <w:t xml:space="preserve">Answer to Question 6: </w:t>
      </w:r>
      <w:r>
        <w:t>(B) Write an if-else condition in a single line</w:t>
      </w:r>
    </w:p>
    <w:p>
      <w:r>
        <w:rPr>
          <w:b/>
        </w:rPr>
        <w:t xml:space="preserve">Answer to Question 7: </w:t>
      </w:r>
      <w:r>
        <w:t>True</w:t>
      </w:r>
    </w:p>
    <w:p>
      <w:r>
        <w:rPr>
          <w:b/>
        </w:rPr>
        <w:t xml:space="preserve">Answer to Question 8: </w:t>
      </w:r>
      <w:r>
        <w:t>(B) margin</w:t>
      </w:r>
    </w:p>
    <w:p>
      <w:r>
        <w:rPr>
          <w:b/>
        </w:rPr>
        <w:t xml:space="preserve">Answer to Question 9: </w:t>
      </w:r>
      <w:r>
        <w:t>(A) To define the painting area of the background</w:t>
      </w:r>
    </w:p>
    <w:p>
      <w:r>
        <w:rPr>
          <w:b/>
        </w:rPr>
        <w:t xml:space="preserve">Answer to Question 10: </w:t>
      </w:r>
      <w:r>
        <w:t>(A) list-style-type</w:t>
      </w:r>
    </w:p>
    <w:p>
      <w:r>
        <w:rPr>
          <w:b/>
        </w:rPr>
        <w:t xml:space="preserve">Answer to Question 11: </w:t>
      </w:r>
      <w:r>
        <w:t>True</w:t>
      </w:r>
    </w:p>
    <w:p>
      <w:r>
        <w:rPr>
          <w:b/>
        </w:rPr>
        <w:t xml:space="preserve">Answer to Question 12: </w:t>
      </w:r>
      <w:r>
        <w:t>(B) It sets the checkbox to be selected by default.</w:t>
      </w:r>
    </w:p>
    <w:p>
      <w:r>
        <w:rPr>
          <w:b/>
        </w:rPr>
        <w:t xml:space="preserve">Answer to Question 13: </w:t>
      </w:r>
      <w:r>
        <w:t>(C) Using &lt;br&gt; tags at the end of each line</w:t>
      </w:r>
    </w:p>
    <w:p>
      <w:r>
        <w:rPr>
          <w:b/>
        </w:rPr>
        <w:t xml:space="preserve">Answer to Question 14: </w:t>
      </w:r>
      <w:r>
        <w:t>True</w:t>
      </w:r>
    </w:p>
    <w:p>
      <w:r>
        <w:rPr>
          <w:b/>
        </w:rPr>
        <w:t xml:space="preserve">Answer to Question 15: </w:t>
      </w:r>
      <w:r>
        <w:t>(A) It increases the priority of the CSS rule, (C) It overrides other declarations even if they have higher specificity, (D) It can make debugging and maintenance of CSS more difficult.</w:t>
      </w:r>
    </w:p>
    <w:p>
      <w:r>
        <w:rPr>
          <w:b/>
        </w:rPr>
        <w:t xml:space="preserve">Answer to Question 16: </w:t>
      </w:r>
      <w:r>
        <w:t>(C) `do-while` loop, (D) Infinite loop</w:t>
      </w:r>
    </w:p>
    <w:p>
      <w:r>
        <w:rPr>
          <w:b/>
        </w:rPr>
        <w:t xml:space="preserve">Answer to Question 17: </w:t>
      </w:r>
      <w:r>
        <w:t>(B) Capturing phase</w:t>
      </w:r>
    </w:p>
    <w:p>
      <w:r>
        <w:rPr>
          <w:b/>
        </w:rPr>
        <w:t xml:space="preserve">Answer to Question 18: </w:t>
      </w:r>
      <w:r>
        <w:t>(B) false</w:t>
      </w:r>
    </w:p>
    <w:p>
      <w:r>
        <w:rPr>
          <w:b/>
        </w:rPr>
        <w:t xml:space="preserve">Answer to Question 19: </w:t>
      </w:r>
      <w:r>
        <w:t>(B) To define the text color of an element</w:t>
      </w:r>
    </w:p>
    <w:p>
      <w:r>
        <w:rPr>
          <w:b/>
        </w:rPr>
        <w:t xml:space="preserve">Answer to Question 20: </w:t>
      </w:r>
      <w:r>
        <w:t>(C) `&lt;tbody&gt;`</w:t>
      </w:r>
    </w:p>
    <w:p>
      <w:r>
        <w:rPr>
          <w:b/>
        </w:rPr>
        <w:t xml:space="preserve">Answer to Question 21: </w:t>
      </w:r>
      <w:r>
        <w:t>(A) color, (B) background-color, (C) border-color, (D) outline-color</w:t>
      </w:r>
    </w:p>
    <w:p>
      <w:r>
        <w:rPr>
          <w:b/>
        </w:rPr>
        <w:t xml:space="preserve">Answer to Question 22: </w:t>
      </w:r>
      <w:r>
        <w:t>(A) The form data is sent to the server with "first=Rick&amp;last=Deckard" in the request body.</w:t>
      </w:r>
    </w:p>
    <w:p>
      <w:r>
        <w:rPr>
          <w:b/>
        </w:rPr>
        <w:t xml:space="preserve">Answer to Question 23: </w:t>
      </w:r>
      <w:r>
        <w:t>(A) Creating tooltips or dropdown menus, (B) Centering elements within a container, (D) Layering elements on top of each other with z-index</w:t>
      </w:r>
    </w:p>
    <w:p>
      <w:r>
        <w:rPr>
          <w:b/>
        </w:rPr>
        <w:t xml:space="preserve">Answer to Question 24: </w:t>
      </w:r>
      <w:r>
        <w:t>(C) It centers the element within its containing element if width is specified.</w:t>
      </w:r>
    </w:p>
    <w:p>
      <w:r>
        <w:rPr>
          <w:b/>
        </w:rPr>
        <w:t xml:space="preserve">Answer to Question 25: </w:t>
      </w:r>
      <w:r>
        <w:t>(B) The next element node that shares the same parent.</w:t>
      </w:r>
    </w:p>
    <w:p>
      <w:r>
        <w:rPr>
          <w:b/>
        </w:rPr>
        <w:t xml:space="preserve">Answer to Question 26: </w:t>
      </w:r>
      <w:r>
        <w:t>(A) addEventListener()</w:t>
      </w:r>
    </w:p>
    <w:p>
      <w:r>
        <w:rPr>
          <w:b/>
        </w:rPr>
        <w:t xml:space="preserve">Answer to Question 27: </w:t>
      </w:r>
      <w:r>
        <w:t>(C) undefined</w:t>
      </w:r>
    </w:p>
    <w:p>
      <w:r>
        <w:rPr>
          <w:b/>
        </w:rPr>
        <w:t xml:space="preserve">Answer to Question 28: </w:t>
      </w:r>
      <w:r>
        <w:t>(A) disabled</w:t>
      </w:r>
    </w:p>
    <w:p>
      <w:r>
        <w:rPr>
          <w:b/>
        </w:rPr>
        <w:t xml:space="preserve">Answer to Question 29: </w:t>
      </w:r>
      <w:r>
        <w:t>(A) "Hello" will be replaced with "Goodbye"</w:t>
      </w:r>
    </w:p>
    <w:p>
      <w:r>
        <w:rPr>
          <w:b/>
        </w:rPr>
        <w:t xml:space="preserve">Answer to Question 30: </w:t>
      </w:r>
      <w:r>
        <w:t>(B) 11</w:t>
      </w:r>
    </w:p>
    <w:p>
      <w:r>
        <w:rPr>
          <w:b/>
        </w:rPr>
        <w:t xml:space="preserve">Answer to Question 31: </w:t>
      </w:r>
      <w:r>
        <w:t>(A) `checkbox`, (C) `select` with the `multiple` attribute</w:t>
      </w:r>
    </w:p>
    <w:p>
      <w:r>
        <w:rPr>
          <w:b/>
        </w:rPr>
        <w:t xml:space="preserve">Answer to Question 32: </w:t>
      </w:r>
      <w:r>
        <w:t>(A) It returns the current value of the element's width property.</w:t>
      </w:r>
    </w:p>
    <w:p>
      <w:r>
        <w:rPr>
          <w:b/>
        </w:rPr>
        <w:t xml:space="preserve">Answer to Question 33: </w:t>
      </w:r>
      <w:r>
        <w:t>(A) `row`, (B) `row-reverse`, (C) `column`, (D) `column-reverse`</w:t>
      </w:r>
    </w:p>
    <w:p>
      <w:r>
        <w:rPr>
          <w:b/>
        </w:rPr>
        <w:t xml:space="preserve">Answer to Question 34: </w:t>
      </w:r>
      <w:r>
        <w:t>(D) It is an HTML element that contains metadata.</w:t>
      </w:r>
    </w:p>
    <w:p>
      <w:r>
        <w:rPr>
          <w:b/>
        </w:rPr>
        <w:t xml:space="preserve">Answer to Question 35: </w:t>
      </w:r>
      <w:r>
        <w:t>(B) &lt;ul&gt;</w:t>
      </w:r>
    </w:p>
    <w:p>
      <w:r>
        <w:rPr>
          <w:b/>
        </w:rPr>
        <w:t xml:space="preserve">Answer to Question 36: </w:t>
      </w:r>
      <w:r>
        <w:t>(B) It can be used multiple times within sections or articles.</w:t>
      </w:r>
    </w:p>
    <w:p>
      <w:r>
        <w:rPr>
          <w:b/>
        </w:rPr>
        <w:t xml:space="preserve">Answer to Question 37: </w:t>
      </w:r>
      <w:r>
        <w:t>(B) p { font-weight: bold; }</w:t>
      </w:r>
    </w:p>
    <w:p>
      <w:r>
        <w:rPr>
          <w:b/>
        </w:rPr>
        <w:t xml:space="preserve">Answer to Question 38: </w:t>
      </w:r>
      <w:r>
        <w:t>(B) Denver</w:t>
      </w:r>
    </w:p>
    <w:p>
      <w:r>
        <w:rPr>
          <w:b/>
        </w:rPr>
        <w:t xml:space="preserve">Answer to Question 39: </w:t>
      </w:r>
      <w:r>
        <w:t>(B) `**`</w:t>
      </w:r>
    </w:p>
    <w:p>
      <w:r>
        <w:rPr>
          <w:b/>
        </w:rPr>
        <w:t xml:space="preserve">Answer to Question 40: </w:t>
      </w:r>
      <w:r>
        <w:t>(A) The form data is added to the URL as query parameters.</w:t>
      </w:r>
    </w:p>
    <w:p>
      <w:r>
        <w:rPr>
          <w:b/>
        </w:rPr>
        <w:t xml:space="preserve">Answer to Question 41: </w:t>
      </w:r>
      <w:r>
        <w:t>False</w:t>
      </w:r>
    </w:p>
    <w:p>
      <w:r>
        <w:rPr>
          <w:b/>
        </w:rPr>
        <w:t xml:space="preserve">Answer to Question 42: </w:t>
      </w:r>
      <w:r>
        <w:t>(A) A property that has both getter and setter functions</w:t>
      </w:r>
    </w:p>
    <w:p>
      <w:r>
        <w:rPr>
          <w:b/>
        </w:rPr>
        <w:t xml:space="preserve">Answer to Question 43: </w:t>
      </w:r>
      <w:r>
        <w:t>(D) Both (A) and (B)</w:t>
      </w:r>
    </w:p>
    <w:p>
      <w:r>
        <w:rPr>
          <w:b/>
        </w:rPr>
        <w:t xml:space="preserve">Answer to Question 44: </w:t>
      </w:r>
      <w:r>
        <w:t>(D) font-size</w:t>
      </w:r>
    </w:p>
    <w:p>
      <w:r>
        <w:rPr>
          <w:b/>
        </w:rPr>
        <w:t xml:space="preserve">Answer to Question 45: </w:t>
      </w:r>
      <w:r>
        <w:t>(B) Adds equal spacing between all flex items, with no space at the edges</w:t>
      </w:r>
    </w:p>
    <w:p>
      <w:r>
        <w:rPr>
          <w:b/>
        </w:rPr>
        <w:t xml:space="preserve">Answer to Question 46: </w:t>
      </w:r>
      <w:r>
        <w:t>(B) 8</w:t>
      </w:r>
    </w:p>
    <w:p>
      <w:r>
        <w:rPr>
          <w:b/>
        </w:rPr>
        <w:t xml:space="preserve">Answer to Question 47: </w:t>
      </w:r>
      <w:r>
        <w:t>(B) It executes a block of code if a specified condition is true</w:t>
      </w:r>
    </w:p>
    <w:p>
      <w:r>
        <w:rPr>
          <w:b/>
        </w:rPr>
        <w:t xml:space="preserve">Answer to Question 48: </w:t>
      </w:r>
      <w:r>
        <w:t>(B) em</w:t>
      </w:r>
    </w:p>
    <w:p>
      <w:r>
        <w:rPr>
          <w:b/>
        </w:rPr>
        <w:t xml:space="preserve">Answer to Question 49: </w:t>
      </w:r>
      <w:r>
        <w:t>(A) It allows for more than two possible conditions to be evaluated</w:t>
      </w:r>
    </w:p>
    <w:p>
      <w:r>
        <w:rPr>
          <w:b/>
        </w:rPr>
        <w:t xml:space="preserve">Answer to Question 50: </w:t>
      </w:r>
      <w:r>
        <w:t>(B) It tests if a string matches a pattern and returns true or false.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