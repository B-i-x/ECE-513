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Randomly Selected Questions - Set 6</w:t>
      </w:r>
    </w:p>
    <w:p>
      <w:r>
        <w:rPr>
          <w:b/>
        </w:rPr>
        <w:t xml:space="preserve">Question 1 (ID: 2.2.1): </w:t>
      </w:r>
      <w:r>
        <w:t>Multiple Choice: Which selector is used to apply styles to elements with a specific class?</w:t>
        <w:br/>
        <w:t xml:space="preserve">   - (A) #</w:t>
        <w:br/>
        <w:t xml:space="preserve">   - (B) .</w:t>
        <w:br/>
        <w:t xml:space="preserve">   - (C) :</w:t>
        <w:br/>
        <w:t xml:space="preserve">   - (D) *</w:t>
      </w:r>
    </w:p>
    <w:p>
      <w:r>
        <w:rPr>
          <w:b/>
        </w:rPr>
        <w:t xml:space="preserve">Question 2 (ID: 1.7.10): </w:t>
      </w:r>
      <w:r>
        <w:t>True/False: Relative URLs cannot be used within the `&lt;a&gt;` element to link to resources within the same site.</w:t>
      </w:r>
    </w:p>
    <w:p>
      <w:r>
        <w:rPr>
          <w:b/>
        </w:rPr>
        <w:t xml:space="preserve">Question 3 (ID: 2.7.10): </w:t>
      </w:r>
      <w:r>
        <w:t>Multi-Select: Which of the following are valid values for the `flex-direction` property? (Select all that apply)</w:t>
        <w:br/>
        <w:t xml:space="preserve">   - (A) `row`</w:t>
        <w:br/>
        <w:t xml:space="preserve">   - (B) `row-reverse`</w:t>
        <w:br/>
        <w:t xml:space="preserve">   - (C) `column`</w:t>
        <w:br/>
        <w:t xml:space="preserve">   - (D) `column-reverse`</w:t>
      </w:r>
    </w:p>
    <w:p>
      <w:r>
        <w:rPr>
          <w:b/>
        </w:rPr>
        <w:t xml:space="preserve">Question 4 (ID: 1.9.10): </w:t>
      </w:r>
      <w:r>
        <w:t>Multiple Choice: What is the purpose of the `&lt;tfoot&gt;` element in an HTML table?</w:t>
        <w:br/>
        <w:t xml:space="preserve">   - (A) To provide a summary or total row at the bottom of the table sections</w:t>
        <w:br/>
        <w:t xml:space="preserve">   - (B) To define the main content of the table</w:t>
        <w:br/>
        <w:t xml:space="preserve">   - (C) To add a header to the table</w:t>
        <w:br/>
        <w:t xml:space="preserve">   - (D) To decorate the table with additional styling</w:t>
      </w:r>
    </w:p>
    <w:p>
      <w:r>
        <w:rPr>
          <w:b/>
        </w:rPr>
        <w:t xml:space="preserve">Question 5 (ID: 2.4.10): </w:t>
      </w:r>
      <w:r>
        <w:t>Multiple Choice: Which of the following is a generic family name in CSS?</w:t>
        <w:br/>
        <w:t xml:space="preserve">   - (A) Arial</w:t>
        <w:br/>
        <w:t xml:space="preserve">   - (B) sans-serif</w:t>
        <w:br/>
        <w:t xml:space="preserve">   - (C) Georgia</w:t>
        <w:br/>
        <w:t xml:space="preserve">   - (D) Garamond</w:t>
      </w:r>
    </w:p>
    <w:p>
      <w:r>
        <w:rPr>
          <w:b/>
        </w:rPr>
        <w:t xml:space="preserve">Question 6 (ID: 4.11.3): </w:t>
      </w:r>
      <w:r>
        <w:t>Multi-Select: Which of the following are common methods for performing form validation using JavaScript? (Select all that apply)</w:t>
        <w:br/>
        <w:br/>
        <w:t>- (A) Validating data while the user is typing</w:t>
        <w:br/>
        <w:t>- (B) Validating data immediately after the form is submitted</w:t>
        <w:br/>
        <w:t>- (C) Using regular expressions to validate patterns like ZIP codes</w:t>
        <w:br/>
        <w:t>- (D) Using server-side validation only</w:t>
      </w:r>
    </w:p>
    <w:p>
      <w:r>
        <w:rPr>
          <w:b/>
        </w:rPr>
        <w:t xml:space="preserve">Question 7 (ID: 4.5.5): </w:t>
      </w:r>
      <w:r>
        <w:t>Multiple Choice: What happens when you set `cursor: pointer` on a submit button?</w:t>
        <w:br/>
        <w:br/>
        <w:t>- (A) The button becomes clickable, but the pointer does not change.</w:t>
        <w:br/>
        <w:t>- (B) The cursor changes to a hand icon when hovering over the button.</w:t>
        <w:br/>
        <w:t>- (C) The button cannot be clicked.</w:t>
        <w:br/>
        <w:t>- (D) The button changes color on hover.</w:t>
      </w:r>
    </w:p>
    <w:p>
      <w:r>
        <w:rPr>
          <w:b/>
        </w:rPr>
        <w:t xml:space="preserve">Question 8 (ID: 4.1.2): </w:t>
      </w:r>
      <w:r>
        <w:t>Multiple Choice: What is the output of the following code?</w:t>
        <w:br/>
        <w:br/>
        <w:t>let currDateTime = new Date();</w:t>
        <w:br/>
        <w:t>console.log(currDateTime);</w:t>
        <w:br/>
        <w:br/>
        <w:t>- (A) The current time in UTC</w:t>
        <w:br/>
        <w:t>- (B) The current time in the local time zone</w:t>
        <w:br/>
        <w:t>- (C) Jan 1, 1970, 00:00:00 UTC</w:t>
        <w:br/>
        <w:t>- (D) An error</w:t>
      </w:r>
    </w:p>
    <w:p>
      <w:r>
        <w:rPr>
          <w:b/>
        </w:rPr>
        <w:t xml:space="preserve">Question 9 (ID: 1.7.4): </w:t>
      </w:r>
      <w:r>
        <w:t>Multiple Choice: Which URL scheme starts an email program to send an email?</w:t>
        <w:br/>
        <w:t xml:space="preserve">   - (A) http://</w:t>
        <w:br/>
        <w:t xml:space="preserve">   - (B) ftp://</w:t>
        <w:br/>
        <w:t xml:space="preserve">   - (C) mailto:</w:t>
        <w:br/>
        <w:t xml:space="preserve">   - (D) https://</w:t>
      </w:r>
    </w:p>
    <w:p>
      <w:r>
        <w:rPr>
          <w:b/>
        </w:rPr>
        <w:t xml:space="preserve">Question 10 (ID: 3.8.8): </w:t>
      </w:r>
      <w:r>
        <w:t>Multi-Select: Which of the following methods can be used to add elements to an array? (Select all that apply)</w:t>
        <w:br/>
        <w:br/>
        <w:t>(A) push()</w:t>
        <w:br/>
        <w:t>(B) unshift()</w:t>
        <w:br/>
        <w:t>(C) splice()</w:t>
        <w:br/>
        <w:t>(D) pop()</w:t>
        <w:br/>
        <w:t>[3.8.9] Multiple Choice: What does the splice() method do in an array?</w:t>
        <w:br/>
        <w:br/>
        <w:t>(A) It adds an element to the beginning of the array.</w:t>
        <w:br/>
        <w:t>(B) It removes an element from the end of the array.</w:t>
        <w:br/>
        <w:t>(C) It removes or adds elements from/to the array at a specific index.</w:t>
        <w:br/>
        <w:t>(D) It sorts the array.</w:t>
      </w:r>
    </w:p>
    <w:p>
      <w:r>
        <w:rPr>
          <w:b/>
        </w:rPr>
        <w:t xml:space="preserve">Question 11 (ID: 2.6.6): </w:t>
      </w:r>
      <w:r>
        <w:t>Multiple Choice: Which of the following CSS properties is typically used to set the stacking order of elements with positioning?</w:t>
        <w:br/>
        <w:t xml:space="preserve">   - (A) z-index</w:t>
        <w:br/>
        <w:t xml:space="preserve">   - (B) float</w:t>
        <w:br/>
        <w:t xml:space="preserve">   - (C) visibility</w:t>
        <w:br/>
        <w:t xml:space="preserve">   - (D) opacity</w:t>
      </w:r>
    </w:p>
    <w:p>
      <w:r>
        <w:rPr>
          <w:b/>
        </w:rPr>
        <w:t xml:space="preserve">Question 12 (ID: 4.7.1): </w:t>
      </w:r>
      <w:r>
        <w:t>Multiple Choice: What is the root node in a DOM tree?</w:t>
        <w:br/>
        <w:br/>
        <w:t>- (A) The `&lt;head&gt;` element</w:t>
        <w:br/>
        <w:t>- (B) The `&lt;body&gt;` element</w:t>
        <w:br/>
        <w:t>- (C) The `&lt;html&gt;` element</w:t>
        <w:br/>
        <w:t>- (D) The first `&lt;div&gt;` element</w:t>
      </w:r>
    </w:p>
    <w:p>
      <w:r>
        <w:rPr>
          <w:b/>
        </w:rPr>
        <w:t xml:space="preserve">Question 13 (ID: 2.6.5): </w:t>
      </w:r>
      <w:r>
        <w:t>Multiple Choice: What happens when `position: sticky;` is applied to an element?</w:t>
        <w:br/>
        <w:t xml:space="preserve">   - (A) The element remains static until it reaches a specified threshold, after which it becomes fixed.</w:t>
        <w:br/>
        <w:t xml:space="preserve">   - (B) The element is hidden until a scroll event occurs.</w:t>
        <w:br/>
        <w:t xml:space="preserve">   - (C) The element remains fixed in place once it is rendered.</w:t>
        <w:br/>
        <w:t xml:space="preserve">   - (D) The element behaves the same as an absolutely positioned element.</w:t>
      </w:r>
    </w:p>
    <w:p>
      <w:r>
        <w:rPr>
          <w:b/>
        </w:rPr>
        <w:t xml:space="preserve">Question 14 (ID: 3.6.7): </w:t>
      </w:r>
      <w:r>
        <w:t>Multi-Select: Which of the following are valid function expressions in JavaScript? (Select all that apply)</w:t>
        <w:br/>
        <w:br/>
        <w:t>- (A) let add = function(a, b) { return a + b; }</w:t>
        <w:br/>
        <w:t>- (B) let square = function(x) { return x * x; }</w:t>
        <w:br/>
        <w:t>- (C) let greet = (name) =&gt; "Hello " + name;</w:t>
        <w:br/>
        <w:t>- (D) let divide = (a, b) =&gt; { return a / b };</w:t>
      </w:r>
    </w:p>
    <w:p>
      <w:r>
        <w:rPr>
          <w:b/>
        </w:rPr>
        <w:t xml:space="preserve">Question 15 (ID: 2.7.2): </w:t>
      </w:r>
      <w:r>
        <w:t>Multiple Choice: In a flex container, how do you align the items along the main axis?</w:t>
        <w:br/>
        <w:t xml:space="preserve">   - (A) `align-items`</w:t>
        <w:br/>
        <w:t xml:space="preserve">   - (B) `justify-content`</w:t>
        <w:br/>
        <w:t xml:space="preserve">   - (C) `align-content`</w:t>
        <w:br/>
        <w:t xml:space="preserve">   - (D) `flex-direction`</w:t>
      </w:r>
    </w:p>
    <w:p>
      <w:r>
        <w:rPr>
          <w:b/>
        </w:rPr>
        <w:t xml:space="preserve">Question 16 (ID: 1.8.8): </w:t>
      </w:r>
      <w:r>
        <w:t>Multiple Choice: Which element is most suitable for marking up a sidebar with secondary content like links or advertisements?</w:t>
        <w:br/>
        <w:t xml:space="preserve">   - (A) `&lt;main&gt;`</w:t>
        <w:br/>
        <w:t xml:space="preserve">   - (B) `&lt;footer&gt;`</w:t>
        <w:br/>
        <w:t xml:space="preserve">   - (C) `&lt;aside&gt;`</w:t>
        <w:br/>
        <w:t xml:space="preserve">   - (D) `&lt;nav&gt;`</w:t>
      </w:r>
    </w:p>
    <w:p>
      <w:r>
        <w:rPr>
          <w:b/>
        </w:rPr>
        <w:t xml:space="preserve">Question 17 (ID: 3.6.6): </w:t>
      </w:r>
      <w:r>
        <w:t>Multiple Choice: What is the default value returned by a function if there is no explicit return statement?</w:t>
        <w:br/>
        <w:br/>
        <w:t>- (A) 0</w:t>
        <w:br/>
        <w:t>- (B) null</w:t>
        <w:br/>
        <w:t>- (C) undefined</w:t>
        <w:br/>
        <w:t>- (D) An error is thrown</w:t>
      </w:r>
    </w:p>
    <w:p>
      <w:r>
        <w:rPr>
          <w:b/>
        </w:rPr>
        <w:t xml:space="preserve">Question 18 (ID: 1.9.5): </w:t>
      </w:r>
      <w:r>
        <w:t>True/False: The `&lt;tbody&gt;` element is optional in HTML tables.</w:t>
      </w:r>
    </w:p>
    <w:p>
      <w:r>
        <w:rPr>
          <w:b/>
        </w:rPr>
        <w:t xml:space="preserve">Question 19 (ID: 2.6.3): </w:t>
      </w:r>
      <w:r>
        <w:t>Multi-Select: Which positioning values remove an element from the normal document flow? (Select all that apply)</w:t>
        <w:br/>
        <w:t xml:space="preserve">   - (A) `position: absolute;`</w:t>
        <w:br/>
        <w:t xml:space="preserve">   - (B) `position: relative;`</w:t>
        <w:br/>
        <w:t xml:space="preserve">   - (C) `position: fixed;`</w:t>
        <w:br/>
        <w:t xml:space="preserve">   - (D) `position: sticky;`</w:t>
      </w:r>
    </w:p>
    <w:p>
      <w:r>
        <w:rPr>
          <w:b/>
        </w:rPr>
        <w:t xml:space="preserve">Question 20 (ID: 1.8.1): </w:t>
      </w:r>
      <w:r>
        <w:t>True/False: Containers in HTML are always block-level elements.</w:t>
      </w:r>
    </w:p>
    <w:p>
      <w:r>
        <w:rPr>
          <w:b/>
        </w:rPr>
        <w:t xml:space="preserve">Question 21 (ID: 3.7.3): </w:t>
      </w:r>
      <w:r>
        <w:t>Multi-Select: Which of the following statements about `let` and `var` are true? (Select all that apply)</w:t>
        <w:br/>
        <w:br/>
        <w:t>- (A) Variables declared with `let` are not hoisted.</w:t>
        <w:br/>
        <w:t>- (B) Variables declared with `var` are hoisted.</w:t>
        <w:br/>
        <w:t>- (C) Variables declared with `let` have block scope.</w:t>
        <w:br/>
        <w:t>- (D) Variables declared with `var` have function scope.</w:t>
      </w:r>
    </w:p>
    <w:p>
      <w:r>
        <w:rPr>
          <w:b/>
        </w:rPr>
        <w:t xml:space="preserve">Question 22 (ID: 2.5.8): </w:t>
      </w:r>
      <w:r>
        <w:t>Multi-Select: What are the possible values for the 'box-sizing' property in CSS? (Select all that apply)</w:t>
        <w:br/>
        <w:t xml:space="preserve">   - (A) content-box</w:t>
        <w:br/>
        <w:t xml:space="preserve">   - (B) padding-box</w:t>
        <w:br/>
        <w:t xml:space="preserve">   - (C) border-box</w:t>
        <w:br/>
        <w:t xml:space="preserve">   - (D) margin-box</w:t>
      </w:r>
    </w:p>
    <w:p>
      <w:r>
        <w:rPr>
          <w:b/>
        </w:rPr>
        <w:t xml:space="preserve">Question 23 (ID: 4.10.5): </w:t>
      </w:r>
      <w:r>
        <w:t>Multiple Choice: What does the `removeProperty()` method do in JavaScript?</w:t>
        <w:br/>
        <w:br/>
        <w:t>- (A) It removes a CSS property from an element's inline style.</w:t>
        <w:br/>
        <w:t>- (B) It removes the entire element from the DOM.</w:t>
        <w:br/>
        <w:t>- (C) It deletes the parent element of the node.</w:t>
        <w:br/>
        <w:t>- (D) It replaces the existing CSS property with a new one.</w:t>
      </w:r>
    </w:p>
    <w:p>
      <w:r>
        <w:rPr>
          <w:b/>
        </w:rPr>
        <w:t xml:space="preserve">Question 24 (ID: 4.8.7): </w:t>
      </w:r>
      <w:r>
        <w:t>Multi-Select: Which of the following methods can be used to create a new node in the DOM? (Select all that apply)</w:t>
        <w:br/>
        <w:br/>
        <w:t>- (A) `createElement()`</w:t>
        <w:br/>
        <w:t>- (B) `createTextNode()`</w:t>
        <w:br/>
        <w:t>- (C) `cloneNode()`</w:t>
        <w:br/>
        <w:t>- (D) `insertBefore()`</w:t>
      </w:r>
    </w:p>
    <w:p>
      <w:r>
        <w:rPr>
          <w:b/>
        </w:rPr>
        <w:t xml:space="preserve">Question 25 (ID: 1.8.3): </w:t>
      </w:r>
      <w:r>
        <w:t>True/False: The `&lt;span&gt;` element is used for creating block containers.</w:t>
      </w:r>
    </w:p>
    <w:p>
      <w:r>
        <w:rPr>
          <w:b/>
        </w:rPr>
        <w:t xml:space="preserve">Question 26 (ID: 3.10.4): </w:t>
      </w:r>
      <w:r>
        <w:t>Multiple Choice: What is the purpose of the `delete` operator in JavaScript?</w:t>
        <w:br/>
        <w:br/>
        <w:t>- (A) To remove a property from an object</w:t>
        <w:br/>
        <w:t>- (B) To clear all properties from an object</w:t>
        <w:br/>
        <w:t>- (C) To reset a property to `undefined`</w:t>
        <w:br/>
        <w:t>- (D) To throw an error if the property does not exist</w:t>
      </w:r>
    </w:p>
    <w:p>
      <w:r>
        <w:rPr>
          <w:b/>
        </w:rPr>
        <w:t xml:space="preserve">Question 27 (ID: 2.6.8): </w:t>
      </w:r>
      <w:r>
        <w:t>Multiple Choice: Which value of the `position` property is the default for all elements in a document?</w:t>
        <w:br/>
        <w:t xml:space="preserve">   - (A) `relative`</w:t>
        <w:br/>
        <w:t xml:space="preserve">   - (B) `absolute`</w:t>
        <w:br/>
        <w:t xml:space="preserve">   - (C) `static`</w:t>
        <w:br/>
        <w:t xml:space="preserve">   - (D) `fixed`</w:t>
      </w:r>
    </w:p>
    <w:p>
      <w:r>
        <w:rPr>
          <w:b/>
        </w:rPr>
        <w:t xml:space="preserve">Question 28 (ID: 4.10.3): </w:t>
      </w:r>
      <w:r>
        <w:t>Multi-Select: Which of the following methods can modify the inline style of a DOM element? (Select all that apply)</w:t>
        <w:br/>
        <w:br/>
        <w:t>- (A) `setProperty()`</w:t>
        <w:br/>
        <w:t>- (B) `getPropertyValue()`</w:t>
        <w:br/>
        <w:t>- (C) `removeProperty()`</w:t>
        <w:br/>
        <w:t>- (D) `addEventListener()`</w:t>
      </w:r>
    </w:p>
    <w:p>
      <w:r>
        <w:rPr>
          <w:b/>
        </w:rPr>
        <w:t xml:space="preserve">Question 29 (ID: 3.8.5): </w:t>
      </w:r>
      <w:r>
        <w:t>Multiple Choice: What happens when you try to access an element in an array at an index that doesn’t exist?</w:t>
        <w:br/>
        <w:br/>
        <w:t>(A) It throws an error.</w:t>
        <w:br/>
        <w:t>(B) It returns undefined.</w:t>
        <w:br/>
        <w:t>(C) It returns null.</w:t>
        <w:br/>
        <w:t>(D) It crashes the program.</w:t>
      </w:r>
    </w:p>
    <w:p>
      <w:r>
        <w:rPr>
          <w:b/>
        </w:rPr>
        <w:t xml:space="preserve">Question 30 (ID: 3.6.4): </w:t>
      </w:r>
      <w:r>
        <w:t>Multiple Choice: Which of the following is the correct way to return a value from a function?</w:t>
        <w:br/>
        <w:br/>
        <w:t>- (A) output()</w:t>
        <w:br/>
        <w:t>- (B) return</w:t>
        <w:br/>
        <w:t>- (C) return value;</w:t>
        <w:br/>
        <w:t>- (D) output value;</w:t>
      </w:r>
    </w:p>
    <w:p>
      <w:r>
        <w:rPr>
          <w:b/>
        </w:rPr>
        <w:t xml:space="preserve">Question 31 (ID: 1.4.5): </w:t>
      </w:r>
      <w:r>
        <w:t>True/False: Placing a comment inside an HTML tag will prevent the tag from being rendered.</w:t>
      </w:r>
    </w:p>
    <w:p>
      <w:r>
        <w:rPr>
          <w:b/>
        </w:rPr>
        <w:t xml:space="preserve">Question 32 (ID: 3.5.7): </w:t>
      </w:r>
      <w:r>
        <w:t>Multi-Select: Which of the following are valid uses of the `for` loop in JavaScript? (Select all that apply)</w:t>
        <w:br/>
        <w:br/>
        <w:t>- (A) `for (let i = 0; i &lt; 10; i++) { console.log(i); }`</w:t>
        <w:br/>
        <w:t>- (B) `for (let x = 10; x &gt; 0; x--) { console.log(x); }`</w:t>
        <w:br/>
        <w:t>- (C) `for (let i = 1; i &lt;= 5; i++) { if (i === 3) break; }`</w:t>
        <w:br/>
        <w:t>- (D) `for (let i = 0; i++) { console.log(i); }`</w:t>
      </w:r>
    </w:p>
    <w:p>
      <w:r>
        <w:rPr>
          <w:b/>
        </w:rPr>
        <w:t xml:space="preserve">Question 33 (ID: 4.5.4): </w:t>
      </w:r>
      <w:r>
        <w:t>Multi-Select: Which of the following attributes can be used to style form inputs for better usability? (Select all that apply)</w:t>
        <w:br/>
        <w:br/>
        <w:t>- (A) padding</w:t>
        <w:br/>
        <w:t>- (B) border-radius</w:t>
        <w:br/>
        <w:t>- (C) color</w:t>
        <w:br/>
        <w:t>- (D) box-shadow</w:t>
      </w:r>
    </w:p>
    <w:p>
      <w:r>
        <w:rPr>
          <w:b/>
        </w:rPr>
        <w:t xml:space="preserve">Question 34 (ID: 3.3.9): </w:t>
      </w:r>
      <w:r>
        <w:t>Multi-Select: Which of the following logical operators can be used to combine multiple conditions in JavaScript? (Select all that apply)</w:t>
        <w:br/>
        <w:t>- (A) `&amp;&amp;`</w:t>
        <w:br/>
        <w:t>- (B) `||`</w:t>
        <w:br/>
        <w:t>- (C) `!=`</w:t>
        <w:br/>
        <w:t>- (D) `!`</w:t>
      </w:r>
    </w:p>
    <w:p>
      <w:r>
        <w:rPr>
          <w:b/>
        </w:rPr>
        <w:t xml:space="preserve">Question 35 (ID: 2.1.2): </w:t>
      </w:r>
      <w:r>
        <w:t>Multiple Choice: Which CSS property is used to change the text color of an element?</w:t>
        <w:br/>
        <w:t xml:space="preserve">   - (A) color</w:t>
        <w:br/>
        <w:t xml:space="preserve">   - (B) background-color</w:t>
        <w:br/>
        <w:t xml:space="preserve">   - (C) font-style</w:t>
        <w:br/>
        <w:t xml:space="preserve">   - (D) text-decoration</w:t>
      </w:r>
    </w:p>
    <w:p>
      <w:r>
        <w:rPr>
          <w:b/>
        </w:rPr>
        <w:t xml:space="preserve">Question 36 (ID: 1.6.8): </w:t>
      </w:r>
      <w:r>
        <w:t>True/False: The &lt;ol&gt; element's numbering can be changed to alphabetical or Roman numerals using the "type" attribute.</w:t>
      </w:r>
    </w:p>
    <w:p>
      <w:r>
        <w:rPr>
          <w:b/>
        </w:rPr>
        <w:t xml:space="preserve">Question 37 (ID: 3.6.10): </w:t>
      </w:r>
      <w:r>
        <w:t>Multi-Select: Which of the following are advantages of using arrow functions in JavaScript? (Select all that apply)</w:t>
        <w:br/>
        <w:br/>
        <w:t>- (A) Shorter syntax compared to regular functions</w:t>
        <w:br/>
        <w:t>- (B) Implicit return when only one expression is present</w:t>
        <w:br/>
        <w:t>- (C) They automatically bind `this` to the current context</w:t>
        <w:br/>
        <w:t>- (D) Arrow functions are faster than regular functions</w:t>
      </w:r>
    </w:p>
    <w:p>
      <w:r>
        <w:rPr>
          <w:b/>
        </w:rPr>
        <w:t xml:space="preserve">Question 38 (ID: 4.6.3): </w:t>
      </w:r>
      <w:r>
        <w:t>Multiple Choice: What does the following code do?</w:t>
        <w:br/>
        <w:br/>
        <w:t>let para = document.createElement('p');</w:t>
        <w:br/>
        <w:t>document.body.appendChild(para);</w:t>
        <w:br/>
        <w:br/>
        <w:t>- (A) It creates a new paragraph and appends it to the document body.</w:t>
        <w:br/>
        <w:t>- (B) It removes the first paragraph in the body.</w:t>
        <w:br/>
        <w:t>- (C) It replaces the first paragraph in the body with a new one.</w:t>
        <w:br/>
        <w:t>- (D) It adds a new CSS style to all paragraphs.</w:t>
      </w:r>
    </w:p>
    <w:p>
      <w:r>
        <w:rPr>
          <w:b/>
        </w:rPr>
        <w:t xml:space="preserve">Question 39 (ID: 3.5.10): </w:t>
      </w:r>
      <w:r>
        <w:t>Multiple Choice: What is the effect of an infinite loop in JavaScript?</w:t>
        <w:br/>
        <w:br/>
        <w:t>- (A) The program runs forever, causing the browser to crash.</w:t>
        <w:br/>
        <w:t>- (B) The program runs forever, but the browser continues to respond.</w:t>
        <w:br/>
        <w:t>- (C) The loop stops after a fixed number of iterations.</w:t>
        <w:br/>
        <w:t>- (D) The loop automatically terminates after 1000 iterations.</w:t>
      </w:r>
    </w:p>
    <w:p>
      <w:r>
        <w:rPr>
          <w:b/>
        </w:rPr>
        <w:t xml:space="preserve">Question 40 (ID: 3.1.8): </w:t>
      </w:r>
      <w:r>
        <w:t>Multiple Choice: What is the result of the following JavaScript code?</w:t>
        <w:br/>
        <w:t>let x; console.log(typeof x);</w:t>
        <w:br/>
        <w:br/>
        <w:t>- (A) number</w:t>
        <w:br/>
        <w:t>- (B) string</w:t>
        <w:br/>
        <w:t>- (C) undefined</w:t>
        <w:br/>
        <w:t>- (D) null</w:t>
      </w:r>
    </w:p>
    <w:p>
      <w:r>
        <w:rPr>
          <w:b/>
        </w:rPr>
        <w:t xml:space="preserve">Question 41 (ID: 1.4.9): </w:t>
      </w:r>
      <w:r>
        <w:t>True/False: It is considered good practice to use comments to explain complex parts of the code.</w:t>
      </w:r>
    </w:p>
    <w:p>
      <w:r>
        <w:rPr>
          <w:b/>
        </w:rPr>
        <w:t xml:space="preserve">Question 42 (ID: 4.11.2): </w:t>
      </w:r>
      <w:r>
        <w:t>Multiple Choice: What does the `preventDefault()` method do in a form's submit handler?</w:t>
        <w:br/>
        <w:br/>
        <w:t>- (A) It prevents the form from being submitted to the server.</w:t>
        <w:br/>
        <w:t>- (B) It clears all the input fields in the form.</w:t>
        <w:br/>
        <w:t>- (C) It changes the form's action URL.</w:t>
        <w:br/>
        <w:t>- (D) It submits the form automatically without user input.</w:t>
      </w:r>
    </w:p>
    <w:p>
      <w:r>
        <w:rPr>
          <w:b/>
        </w:rPr>
        <w:t xml:space="preserve">Question 43 (ID: 3.7.5): </w:t>
      </w:r>
      <w:r>
        <w:t>Multiple Choice: What will be the output of the following code?</w:t>
        <w:br/>
        <w:br/>
        <w:t>```javascript</w:t>
        <w:br/>
        <w:t>function testVar() {</w:t>
        <w:br/>
        <w:t xml:space="preserve">  if (true) {</w:t>
        <w:br/>
        <w:t xml:space="preserve">    var x = 10;</w:t>
        <w:br/>
        <w:t xml:space="preserve">  }</w:t>
        <w:br/>
        <w:t xml:space="preserve">  console.log(x);</w:t>
        <w:br/>
        <w:t>}</w:t>
        <w:br/>
        <w:t>testVar();</w:t>
        <w:br/>
        <w:t>(A) 10</w:t>
        <w:br/>
        <w:t>(B) undefined</w:t>
        <w:br/>
        <w:t>(C) ReferenceError</w:t>
        <w:br/>
        <w:t>(D) null</w:t>
      </w:r>
    </w:p>
    <w:p>
      <w:r>
        <w:rPr>
          <w:b/>
        </w:rPr>
        <w:t xml:space="preserve">Question 44 (ID: 1.9.1): </w:t>
      </w:r>
      <w:r>
        <w:t>True/False: The `&lt;table&gt;` tag is used for creating structured layouts for web pages.</w:t>
      </w:r>
    </w:p>
    <w:p>
      <w:r>
        <w:rPr>
          <w:b/>
        </w:rPr>
        <w:t xml:space="preserve">Question 45 (ID: 3.8.10): </w:t>
      </w:r>
      <w:r>
        <w:t>Multiple Choice: What is the result of the following code?</w:t>
        <w:br/>
        <w:br/>
        <w:t>javascript</w:t>
        <w:br/>
        <w:t>Copy code</w:t>
        <w:br/>
        <w:t>let groceries = ["bread", "milk", "peanut butter"];</w:t>
        <w:br/>
        <w:t>groceries.push("eggs");</w:t>
        <w:br/>
        <w:t>console.log(groceries.length);</w:t>
        <w:br/>
        <w:t>(A) 2</w:t>
        <w:br/>
        <w:t>(B) 3</w:t>
        <w:br/>
        <w:t>(C) 4</w:t>
        <w:br/>
        <w:t>(D) 5</w:t>
      </w:r>
    </w:p>
    <w:p>
      <w:r>
        <w:rPr>
          <w:b/>
        </w:rPr>
        <w:t xml:space="preserve">Question 46 (ID: 3.6.9): </w:t>
      </w:r>
      <w:r>
        <w:t>Multiple Choice: What will be the output of the following arrow function?</w:t>
        <w:br/>
        <w:br/>
        <w:t>let double = (x) =&gt; x * 2;</w:t>
        <w:br/>
        <w:t>console.log(double(5));</w:t>
        <w:br/>
        <w:br/>
        <w:t>- (A) 5</w:t>
        <w:br/>
        <w:t>- (B) 10</w:t>
        <w:br/>
        <w:t>- (C) undefined</w:t>
        <w:br/>
        <w:t>- (D) An error will occur</w:t>
      </w:r>
    </w:p>
    <w:p>
      <w:r>
        <w:rPr>
          <w:b/>
        </w:rPr>
        <w:t xml:space="preserve">Question 47 (ID: 2.5.7): </w:t>
      </w:r>
      <w:r>
        <w:t>Multiple Choice: When does margin collapsing occur?</w:t>
        <w:br/>
        <w:t xml:space="preserve">   - (A) When adjacent margins of floated elements combine</w:t>
        <w:br/>
        <w:t xml:space="preserve">   - (B) When vertical margins of block elements touch each other</w:t>
        <w:br/>
        <w:t xml:space="preserve">   - (C) Only when horizontal margins of inline elements combine</w:t>
        <w:br/>
        <w:t xml:space="preserve">   - (D) It never occurs in modern CSS</w:t>
      </w:r>
    </w:p>
    <w:p>
      <w:r>
        <w:rPr>
          <w:b/>
        </w:rPr>
        <w:t xml:space="preserve">Question 48 (ID: 1.1.3): </w:t>
      </w:r>
      <w:r>
        <w:t>Matching: Match the following domain types to their description:</w:t>
        <w:br/>
        <w:t xml:space="preserve">   - (A) .com</w:t>
        <w:br/>
        <w:t xml:space="preserve">   - (B) .edu</w:t>
        <w:br/>
        <w:t xml:space="preserve">   - (C) .gov</w:t>
        <w:br/>
        <w:t xml:space="preserve">   - ___ Commercial</w:t>
        <w:br/>
        <w:t xml:space="preserve">   - ___ Educational</w:t>
        <w:br/>
        <w:t xml:space="preserve">   - ___ Government</w:t>
      </w:r>
    </w:p>
    <w:p>
      <w:r>
        <w:rPr>
          <w:b/>
        </w:rPr>
        <w:t xml:space="preserve">Question 49 (ID: 2.7.8): </w:t>
      </w:r>
      <w:r>
        <w:t>Multiple Choice: How do you center flex items along the cross-axis in a flex container?</w:t>
        <w:br/>
        <w:t xml:space="preserve">   - (A) `justify-content: center;`</w:t>
        <w:br/>
        <w:t xml:space="preserve">   - (B) `align-items: center;`</w:t>
        <w:br/>
        <w:t xml:space="preserve">   - (C) `flex-grow: 1;`</w:t>
        <w:br/>
        <w:t xml:space="preserve">   - (D) `flex-shrink: 0;`</w:t>
      </w:r>
    </w:p>
    <w:p>
      <w:r>
        <w:rPr>
          <w:b/>
        </w:rPr>
        <w:t xml:space="preserve">Question 50 (ID: 2.2.9): </w:t>
      </w:r>
      <w:r>
        <w:t>Multiple Choice: What is the result of applying multiple CSS rules with different selectors to the same element?</w:t>
        <w:br/>
        <w:t xml:space="preserve">   - (A) Only the first rule is applied.</w:t>
        <w:br/>
        <w:t xml:space="preserve">   - (B) Only the last rule is applied.</w:t>
        <w:br/>
        <w:t xml:space="preserve">   - (C) All rules are applied, but properties are combined based on specificity.</w:t>
        <w:br/>
        <w:t xml:space="preserve">   - (D) The browser randomly chooses which rule to apply.</w:t>
      </w:r>
    </w:p>
    <w:p>
      <w:r>
        <w:br w:type="page"/>
      </w:r>
    </w:p>
    <w:p>
      <w:pPr>
        <w:pStyle w:val="Heading1"/>
      </w:pPr>
      <w:r>
        <w:t>Answers</w:t>
      </w:r>
    </w:p>
    <w:p>
      <w:r>
        <w:rPr>
          <w:b/>
        </w:rPr>
        <w:t xml:space="preserve">Answer to Question 1: </w:t>
      </w:r>
      <w:r>
        <w:t>(B) .</w:t>
      </w:r>
    </w:p>
    <w:p>
      <w:r>
        <w:rPr>
          <w:b/>
        </w:rPr>
        <w:t xml:space="preserve">Answer to Question 2: </w:t>
      </w:r>
      <w:r>
        <w:t>False</w:t>
      </w:r>
    </w:p>
    <w:p>
      <w:r>
        <w:rPr>
          <w:b/>
        </w:rPr>
        <w:t xml:space="preserve">Answer to Question 3: </w:t>
      </w:r>
      <w:r>
        <w:t>(A) `row`, (B) `row-reverse`, (C) `column`, (D) `column-reverse`</w:t>
      </w:r>
    </w:p>
    <w:p>
      <w:r>
        <w:rPr>
          <w:b/>
        </w:rPr>
        <w:t xml:space="preserve">Answer to Question 4: </w:t>
      </w:r>
      <w:r>
        <w:t>(A) To provide a summary or total row at the bottom of the table sections</w:t>
      </w:r>
    </w:p>
    <w:p>
      <w:r>
        <w:rPr>
          <w:b/>
        </w:rPr>
        <w:t xml:space="preserve">Answer to Question 5: </w:t>
      </w:r>
      <w:r>
        <w:t>(B) sans-serif</w:t>
      </w:r>
    </w:p>
    <w:p>
      <w:r>
        <w:rPr>
          <w:b/>
        </w:rPr>
        <w:t xml:space="preserve">Answer to Question 6: </w:t>
      </w:r>
      <w:r>
        <w:t>(A) Validating data while the user is typing, (B) Validating data immediately after the form is submitted, (C) Using regular expressions to validate patterns like ZIP codes</w:t>
      </w:r>
    </w:p>
    <w:p>
      <w:r>
        <w:rPr>
          <w:b/>
        </w:rPr>
        <w:t xml:space="preserve">Answer to Question 7: </w:t>
      </w:r>
      <w:r>
        <w:t>(B) The cursor changes to a hand icon when hovering over the button.</w:t>
      </w:r>
    </w:p>
    <w:p>
      <w:r>
        <w:rPr>
          <w:b/>
        </w:rPr>
        <w:t xml:space="preserve">Answer to Question 8: </w:t>
      </w:r>
      <w:r>
        <w:t>(B) The current time in the local time zone</w:t>
      </w:r>
    </w:p>
    <w:p>
      <w:r>
        <w:rPr>
          <w:b/>
        </w:rPr>
        <w:t xml:space="preserve">Answer to Question 9: </w:t>
      </w:r>
      <w:r>
        <w:t>(C) mailto:</w:t>
      </w:r>
    </w:p>
    <w:p>
      <w:r>
        <w:rPr>
          <w:b/>
        </w:rPr>
        <w:t xml:space="preserve">Answer to Question 10: </w:t>
      </w:r>
      <w:r>
        <w:t>(A) push(), (B) unshift(), (C) splice()</w:t>
      </w:r>
    </w:p>
    <w:p>
      <w:r>
        <w:rPr>
          <w:b/>
        </w:rPr>
        <w:t xml:space="preserve">Answer to Question 11: </w:t>
      </w:r>
      <w:r>
        <w:t>(A) z-index</w:t>
      </w:r>
    </w:p>
    <w:p>
      <w:r>
        <w:rPr>
          <w:b/>
        </w:rPr>
        <w:t xml:space="preserve">Answer to Question 12: </w:t>
      </w:r>
      <w:r>
        <w:t>(C) The `&lt;html&gt;` element</w:t>
      </w:r>
    </w:p>
    <w:p>
      <w:r>
        <w:rPr>
          <w:b/>
        </w:rPr>
        <w:t xml:space="preserve">Answer to Question 13: </w:t>
      </w:r>
      <w:r>
        <w:t>(A) The element remains static until it reaches a specified threshold, after which it becomes fixed.</w:t>
      </w:r>
    </w:p>
    <w:p>
      <w:r>
        <w:rPr>
          <w:b/>
        </w:rPr>
        <w:t xml:space="preserve">Answer to Question 14: </w:t>
      </w:r>
      <w:r>
        <w:t>(A) let add = function(a, b) { return a + b; }, (B) let square = function(x) { return x * x; }, (C) let greet = (name) =&gt; "Hello " + name;, (D) let divide = (a, b) =&gt; { return a / b; }</w:t>
      </w:r>
    </w:p>
    <w:p>
      <w:r>
        <w:rPr>
          <w:b/>
        </w:rPr>
        <w:t xml:space="preserve">Answer to Question 15: </w:t>
      </w:r>
      <w:r>
        <w:t>(B) `justify-content`</w:t>
      </w:r>
    </w:p>
    <w:p>
      <w:r>
        <w:rPr>
          <w:b/>
        </w:rPr>
        <w:t xml:space="preserve">Answer to Question 16: </w:t>
      </w:r>
      <w:r>
        <w:t>(C) `&lt;aside&gt;`</w:t>
      </w:r>
    </w:p>
    <w:p>
      <w:r>
        <w:rPr>
          <w:b/>
        </w:rPr>
        <w:t xml:space="preserve">Answer to Question 17: </w:t>
      </w:r>
      <w:r>
        <w:t>(C) undefined</w:t>
      </w:r>
    </w:p>
    <w:p>
      <w:r>
        <w:rPr>
          <w:b/>
        </w:rPr>
        <w:t xml:space="preserve">Answer to Question 18: </w:t>
      </w:r>
      <w:r>
        <w:t>True</w:t>
      </w:r>
    </w:p>
    <w:p>
      <w:r>
        <w:rPr>
          <w:b/>
        </w:rPr>
        <w:t xml:space="preserve">Answer to Question 19: </w:t>
      </w:r>
      <w:r>
        <w:t>(A) `position: absolute;`, (C) `position: fixed;`</w:t>
      </w:r>
    </w:p>
    <w:p>
      <w:r>
        <w:rPr>
          <w:b/>
        </w:rPr>
        <w:t xml:space="preserve">Answer to Question 20: </w:t>
      </w:r>
      <w:r>
        <w:t>False</w:t>
      </w:r>
    </w:p>
    <w:p>
      <w:r>
        <w:rPr>
          <w:b/>
        </w:rPr>
        <w:t xml:space="preserve">Answer to Question 21: </w:t>
      </w:r>
      <w:r>
        <w:t>(B) Variables declared with `var` are hoisted., (C) Variables declared with `let` have block scope., (D) Variables declared with `var` have function scope.</w:t>
      </w:r>
    </w:p>
    <w:p>
      <w:r>
        <w:rPr>
          <w:b/>
        </w:rPr>
        <w:t xml:space="preserve">Answer to Question 22: </w:t>
      </w:r>
      <w:r>
        <w:t>(A) content-box, (C) border-box</w:t>
      </w:r>
    </w:p>
    <w:p>
      <w:r>
        <w:rPr>
          <w:b/>
        </w:rPr>
        <w:t xml:space="preserve">Answer to Question 23: </w:t>
      </w:r>
      <w:r>
        <w:t>(A) It removes a CSS property from an element's inline style.</w:t>
      </w:r>
    </w:p>
    <w:p>
      <w:r>
        <w:rPr>
          <w:b/>
        </w:rPr>
        <w:t xml:space="preserve">Answer to Question 24: </w:t>
      </w:r>
      <w:r>
        <w:t>(A) `createElement()`, (B) `createTextNode()`</w:t>
      </w:r>
    </w:p>
    <w:p>
      <w:r>
        <w:rPr>
          <w:b/>
        </w:rPr>
        <w:t xml:space="preserve">Answer to Question 25: </w:t>
      </w:r>
      <w:r>
        <w:t>False</w:t>
      </w:r>
    </w:p>
    <w:p>
      <w:r>
        <w:rPr>
          <w:b/>
        </w:rPr>
        <w:t xml:space="preserve">Answer to Question 26: </w:t>
      </w:r>
      <w:r>
        <w:t>(A) To remove a property from an object</w:t>
      </w:r>
    </w:p>
    <w:p>
      <w:r>
        <w:rPr>
          <w:b/>
        </w:rPr>
        <w:t xml:space="preserve">Answer to Question 27: </w:t>
      </w:r>
      <w:r>
        <w:t>(C) `static`</w:t>
      </w:r>
    </w:p>
    <w:p>
      <w:r>
        <w:rPr>
          <w:b/>
        </w:rPr>
        <w:t xml:space="preserve">Answer to Question 28: </w:t>
      </w:r>
      <w:r>
        <w:t>(A) `setProperty()`, (C) `removeProperty()`</w:t>
      </w:r>
    </w:p>
    <w:p>
      <w:r>
        <w:rPr>
          <w:b/>
        </w:rPr>
        <w:t xml:space="preserve">Answer to Question 29: </w:t>
      </w:r>
      <w:r>
        <w:t>(B) It returns undefined.</w:t>
      </w:r>
    </w:p>
    <w:p>
      <w:r>
        <w:rPr>
          <w:b/>
        </w:rPr>
        <w:t xml:space="preserve">Answer to Question 30: </w:t>
      </w:r>
      <w:r>
        <w:t>(C) return value;</w:t>
      </w:r>
    </w:p>
    <w:p>
      <w:r>
        <w:rPr>
          <w:b/>
        </w:rPr>
        <w:t xml:space="preserve">Answer to Question 31: </w:t>
      </w:r>
      <w:r>
        <w:t>False</w:t>
      </w:r>
    </w:p>
    <w:p>
      <w:r>
        <w:rPr>
          <w:b/>
        </w:rPr>
        <w:t xml:space="preserve">Answer to Question 32: </w:t>
      </w:r>
      <w:r>
        <w:t>(A) `for (let i = 0; i &lt; 10; i++) { console.log(i); }`, (B) `for (let x = 10; x &gt; 0; x--) { console.log(x); }`, (C) `for (let i = 1; i &lt;= 5; i++) { if (i === 3) break; }`</w:t>
      </w:r>
    </w:p>
    <w:p>
      <w:r>
        <w:rPr>
          <w:b/>
        </w:rPr>
        <w:t xml:space="preserve">Answer to Question 33: </w:t>
      </w:r>
      <w:r>
        <w:t>(A) padding, (B) border-radius, (C) color, (D) box-shadow</w:t>
      </w:r>
    </w:p>
    <w:p>
      <w:r>
        <w:rPr>
          <w:b/>
        </w:rPr>
        <w:t xml:space="preserve">Answer to Question 34: </w:t>
      </w:r>
      <w:r>
        <w:t>(A) `&amp;&amp;`, (B) `||`, (D) `!`</w:t>
      </w:r>
    </w:p>
    <w:p>
      <w:r>
        <w:rPr>
          <w:b/>
        </w:rPr>
        <w:t xml:space="preserve">Answer to Question 35: </w:t>
      </w:r>
      <w:r>
        <w:t>(A) color</w:t>
      </w:r>
    </w:p>
    <w:p>
      <w:r>
        <w:rPr>
          <w:b/>
        </w:rPr>
        <w:t xml:space="preserve">Answer to Question 36: </w:t>
      </w:r>
      <w:r>
        <w:t>True</w:t>
      </w:r>
    </w:p>
    <w:p>
      <w:r>
        <w:rPr>
          <w:b/>
        </w:rPr>
        <w:t xml:space="preserve">Answer to Question 37: </w:t>
      </w:r>
      <w:r>
        <w:t>(A) Shorter syntax compared to regular functions, (B) Implicit return when only one expression is present, (C) They automatically bind `this` to the current context</w:t>
      </w:r>
    </w:p>
    <w:p>
      <w:r>
        <w:rPr>
          <w:b/>
        </w:rPr>
        <w:t xml:space="preserve">Answer to Question 38: </w:t>
      </w:r>
      <w:r>
        <w:t>(A) It creates a new paragraph and appends it to the document body.</w:t>
      </w:r>
    </w:p>
    <w:p>
      <w:r>
        <w:rPr>
          <w:b/>
        </w:rPr>
        <w:t xml:space="preserve">Answer to Question 39: </w:t>
      </w:r>
      <w:r>
        <w:t>(A) The program runs forever, causing the browser to crash.</w:t>
      </w:r>
    </w:p>
    <w:p>
      <w:r>
        <w:rPr>
          <w:b/>
        </w:rPr>
        <w:t xml:space="preserve">Answer to Question 40: </w:t>
      </w:r>
      <w:r>
        <w:t>(C) undefined</w:t>
      </w:r>
    </w:p>
    <w:p>
      <w:r>
        <w:rPr>
          <w:b/>
        </w:rPr>
        <w:t xml:space="preserve">Answer to Question 41: </w:t>
      </w:r>
      <w:r>
        <w:t>True</w:t>
      </w:r>
    </w:p>
    <w:p>
      <w:r>
        <w:rPr>
          <w:b/>
        </w:rPr>
        <w:t xml:space="preserve">Answer to Question 42: </w:t>
      </w:r>
      <w:r>
        <w:t>(A) It prevents the form from being submitted to the server.</w:t>
      </w:r>
    </w:p>
    <w:p>
      <w:r>
        <w:rPr>
          <w:b/>
        </w:rPr>
        <w:t xml:space="preserve">Answer to Question 43: </w:t>
      </w:r>
      <w:r>
        <w:t>(A) 10</w:t>
      </w:r>
    </w:p>
    <w:p>
      <w:r>
        <w:rPr>
          <w:b/>
        </w:rPr>
        <w:t xml:space="preserve">Answer to Question 44: </w:t>
      </w:r>
      <w:r>
        <w:t>False</w:t>
      </w:r>
    </w:p>
    <w:p>
      <w:r>
        <w:rPr>
          <w:b/>
        </w:rPr>
        <w:t xml:space="preserve">Answer to Question 45: </w:t>
      </w:r>
      <w:r>
        <w:t>(C) 4</w:t>
      </w:r>
    </w:p>
    <w:p>
      <w:r>
        <w:rPr>
          <w:b/>
        </w:rPr>
        <w:t xml:space="preserve">Answer to Question 46: </w:t>
      </w:r>
      <w:r>
        <w:t>(B) 10</w:t>
      </w:r>
    </w:p>
    <w:p>
      <w:r>
        <w:rPr>
          <w:b/>
        </w:rPr>
        <w:t xml:space="preserve">Answer to Question 47: </w:t>
      </w:r>
      <w:r>
        <w:t>(B) When vertical margins of block elements touch each other</w:t>
      </w:r>
    </w:p>
    <w:p>
      <w:r>
        <w:rPr>
          <w:b/>
        </w:rPr>
        <w:t xml:space="preserve">Answer to Question 48: </w:t>
      </w:r>
      <w:r>
        <w:t>(A) Commercial, (B) Educational, (C) Government</w:t>
      </w:r>
    </w:p>
    <w:p>
      <w:r>
        <w:rPr>
          <w:b/>
        </w:rPr>
        <w:t xml:space="preserve">Answer to Question 49: </w:t>
      </w:r>
      <w:r>
        <w:t>(B) `align-items: center;`</w:t>
      </w:r>
    </w:p>
    <w:p>
      <w:r>
        <w:rPr>
          <w:b/>
        </w:rPr>
        <w:t xml:space="preserve">Answer to Question 50: </w:t>
      </w:r>
      <w:r>
        <w:t>(C) All rules are applied, but properties are combined based on specificity.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