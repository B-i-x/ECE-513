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Randomly Selected Questions - Set 7</w:t>
      </w:r>
    </w:p>
    <w:p>
      <w:r>
        <w:rPr>
          <w:b/>
        </w:rPr>
        <w:t xml:space="preserve">Question 1 (ID: 4.6.2): </w:t>
      </w:r>
      <w:r>
        <w:t>Multiple Choice: Which of the following methods is used to select an HTML element by its `id`?</w:t>
        <w:br/>
        <w:br/>
        <w:t>- (A) document.querySelector()</w:t>
        <w:br/>
        <w:t>- (B) document.getElementById()</w:t>
        <w:br/>
        <w:t>- (C) document.getElementsByClassName()</w:t>
        <w:br/>
        <w:t>- (D) document.selectById()</w:t>
      </w:r>
    </w:p>
    <w:p>
      <w:r>
        <w:rPr>
          <w:b/>
        </w:rPr>
        <w:t xml:space="preserve">Question 2 (ID: 4.6.9): </w:t>
      </w:r>
      <w:r>
        <w:t>Multiple Choice: What is the purpose of the console.log() method in JavaScript?</w:t>
        <w:br/>
        <w:br/>
        <w:t>- (A) To display content in an alert box.</w:t>
        <w:br/>
        <w:t>- (B) To log information or errors to the browser's console for debugging.</w:t>
        <w:br/>
        <w:t>- (C) To change the content of a webpage.</w:t>
        <w:br/>
        <w:t>- (D) To modify the style of an HTML element.</w:t>
      </w:r>
    </w:p>
    <w:p>
      <w:r>
        <w:rPr>
          <w:b/>
        </w:rPr>
        <w:t xml:space="preserve">Question 3 (ID: 4.8.8): </w:t>
      </w:r>
      <w:r>
        <w:t>Multiple Choice: What is the difference between `childNodes` and `children` properties?</w:t>
        <w:br/>
        <w:br/>
        <w:t>- (A) `childNodes` includes text nodes, while `children` includes only element nodes.</w:t>
        <w:br/>
        <w:t>- (B) `children` includes all node types, while `childNodes` includes only element nodes.</w:t>
        <w:br/>
        <w:t>- (C) `childNodes` includes only the first child, while `children` includes all children.</w:t>
        <w:br/>
        <w:t>- (D) `children` includes only the first child, while `childNodes` includes all children.</w:t>
      </w:r>
    </w:p>
    <w:p>
      <w:r>
        <w:rPr>
          <w:b/>
        </w:rPr>
        <w:t xml:space="preserve">Question 4 (ID: 2.6.7): </w:t>
      </w:r>
      <w:r>
        <w:t>Multi-Select: Which CSS properties can be used to control the position of an element when `position: absolute;` or `position: relative;` is set? (Select all that apply)</w:t>
        <w:br/>
        <w:t xml:space="preserve">   - (A) top</w:t>
        <w:br/>
        <w:t xml:space="preserve">   - (B) left</w:t>
        <w:br/>
        <w:t xml:space="preserve">   - (C) bottom</w:t>
        <w:br/>
        <w:t xml:space="preserve">   - (D) right</w:t>
      </w:r>
    </w:p>
    <w:p>
      <w:r>
        <w:rPr>
          <w:b/>
        </w:rPr>
        <w:t xml:space="preserve">Question 5 (ID: 1.3.4): </w:t>
      </w:r>
      <w:r>
        <w:t>Multiple Choice: How do browsers typically display paragraphs?</w:t>
        <w:br/>
        <w:t xml:space="preserve">   - (A) With no spacing between paragraphs</w:t>
        <w:br/>
        <w:t xml:space="preserve">   - (B) With extra spacing above and below paragraphs</w:t>
        <w:br/>
        <w:t xml:space="preserve">   - (C) By indenting the first line of each paragraph</w:t>
        <w:br/>
        <w:t xml:space="preserve">   - (D) By making the text bold</w:t>
      </w:r>
    </w:p>
    <w:p>
      <w:r>
        <w:rPr>
          <w:b/>
        </w:rPr>
        <w:t xml:space="preserve">Question 6 (ID: 4.6.10): </w:t>
      </w:r>
      <w:r>
        <w:t>Multiple Choice: How can you check if a webpage is using HTTPS or HTTP using JavaScript?</w:t>
        <w:br/>
        <w:br/>
        <w:t>- (A) window.protocol</w:t>
        <w:br/>
        <w:t>- (B) window.location.protocol</w:t>
        <w:br/>
        <w:t>- (C) document.protocol</w:t>
        <w:br/>
        <w:t>- (D) window.getProtocol()</w:t>
      </w:r>
    </w:p>
    <w:p>
      <w:r>
        <w:rPr>
          <w:b/>
        </w:rPr>
        <w:t xml:space="preserve">Question 7 (ID: 1.8.6): </w:t>
      </w:r>
      <w:r>
        <w:t>Multiple Choice: What does it mean if an element is described as an "inline" element?</w:t>
        <w:br/>
        <w:t xml:space="preserve">   - (A) It occupies the full width of its parent container.</w:t>
        <w:br/>
        <w:t xml:space="preserve">   - (B) It does not start on a new line and only takes up as much width as necessary.</w:t>
        <w:br/>
        <w:t xml:space="preserve">   - (C) It cannot contain other elements.</w:t>
        <w:br/>
        <w:t xml:space="preserve">   - (D) It is always hidden from view.</w:t>
      </w:r>
    </w:p>
    <w:p>
      <w:r>
        <w:rPr>
          <w:b/>
        </w:rPr>
        <w:t xml:space="preserve">Question 8 (ID: 4.6.8): </w:t>
      </w:r>
      <w:r>
        <w:t>Multiple Choice: Which property of the window object can be used to get the current URL of a webpage?</w:t>
        <w:br/>
        <w:br/>
        <w:t>- (A) window.location.href</w:t>
        <w:br/>
        <w:t>- (B) window.url</w:t>
        <w:br/>
        <w:t>- (C) window.currentURL</w:t>
        <w:br/>
        <w:t>- (D) window.pageURL</w:t>
      </w:r>
    </w:p>
    <w:p>
      <w:r>
        <w:rPr>
          <w:b/>
        </w:rPr>
        <w:t xml:space="preserve">Question 9 (ID: 4.11.7): </w:t>
      </w:r>
      <w:r>
        <w:t>Multi-Select: Which of the following are ways to ensure a user enters valid input in a form field? (Select all that apply)</w:t>
        <w:br/>
        <w:br/>
        <w:t>(A) Using the pattern attribute with a regular expression</w:t>
        <w:br/>
        <w:t>(B) Using JavaScript to validate input during the input event</w:t>
        <w:br/>
        <w:t>(C) Using the min and max attributes for numerical input</w:t>
        <w:br/>
        <w:t>(D) Using CSS to highlight invalid fields</w:t>
      </w:r>
    </w:p>
    <w:p>
      <w:r>
        <w:rPr>
          <w:b/>
        </w:rPr>
        <w:t xml:space="preserve">Question 10 (ID: 4.1.7): </w:t>
      </w:r>
      <w:r>
        <w:t>Multiple Choice: What is the output of this code?</w:t>
        <w:br/>
        <w:br/>
        <w:t>let theFuture = new Date(2035, 9, 21, 7, 28, 0);</w:t>
        <w:br/>
        <w:t>console.log(theFuture);</w:t>
        <w:br/>
        <w:br/>
        <w:t>- (A) Sun Oct 21 2035 07:28:00 GMT-0500</w:t>
        <w:br/>
        <w:t>- (B) Sun Nov 21 2035 07:28:00 GMT-0500</w:t>
        <w:br/>
        <w:t>- (C) Sun Oct 21 2035 00:00:00 UTC</w:t>
        <w:br/>
        <w:t>- (D) Undefined</w:t>
      </w:r>
    </w:p>
    <w:p>
      <w:r>
        <w:rPr>
          <w:b/>
        </w:rPr>
        <w:t xml:space="preserve">Question 11 (ID: 4.10.8): </w:t>
      </w:r>
      <w:r>
        <w:t>Multiple Choice: Which CSS property is modified in the following code?</w:t>
        <w:br/>
        <w:br/>
        <w:t>document.getElementById("box").style.backgroundColor = "blue";</w:t>
        <w:br/>
        <w:br/>
        <w:t>- (A) `background-color`</w:t>
        <w:br/>
        <w:t>- (B) `color`</w:t>
        <w:br/>
        <w:t>- (C) `border-color`</w:t>
        <w:br/>
        <w:t>- (D) `width`</w:t>
      </w:r>
    </w:p>
    <w:p>
      <w:r>
        <w:rPr>
          <w:b/>
        </w:rPr>
        <w:t xml:space="preserve">Question 12 (ID: 1.8.10): </w:t>
      </w:r>
      <w:r>
        <w:t>Multiple Choice: What type of HTML element is `&lt;header&gt;`, and what is its typical use?</w:t>
        <w:br/>
        <w:t xml:space="preserve">   - (A) Inline; used for short text links</w:t>
        <w:br/>
        <w:t xml:space="preserve">   - (B) Block; used for introductory content or navigational links</w:t>
        <w:br/>
        <w:t xml:space="preserve">   - (C) Inline; used to group navigation links</w:t>
        <w:br/>
        <w:t xml:space="preserve">   - (D) Block; used only for bottom page content</w:t>
      </w:r>
    </w:p>
    <w:p>
      <w:r>
        <w:rPr>
          <w:b/>
        </w:rPr>
        <w:t xml:space="preserve">Question 13 (ID: 3.1.7): </w:t>
      </w:r>
      <w:r>
        <w:t>Multi-Select: Which of the following are valid data types in JavaScript? (Select all that apply)</w:t>
        <w:br/>
        <w:t xml:space="preserve">   - (A) string</w:t>
        <w:br/>
        <w:t xml:space="preserve">   - (B) boolean</w:t>
        <w:br/>
        <w:t xml:space="preserve">   - (C) number</w:t>
        <w:br/>
        <w:t xml:space="preserve">   - (D) char</w:t>
      </w:r>
    </w:p>
    <w:p>
      <w:r>
        <w:rPr>
          <w:b/>
        </w:rPr>
        <w:t xml:space="preserve">Question 14 (ID: 2.5.4): </w:t>
      </w:r>
      <w:r>
        <w:t>Multiple Choice: How is the 'border' property of a box typically defined in CSS?</w:t>
        <w:br/>
        <w:t xml:space="preserve">   - (A) Using the border-color property only</w:t>
        <w:br/>
        <w:t xml:space="preserve">   - (B) Through separate properties for width, style, and color</w:t>
        <w:br/>
        <w:t xml:space="preserve">   - (C) As a shorthand that combines padding, border, and margin settings</w:t>
        <w:br/>
        <w:t xml:space="preserve">   - (D) It is not a standalone property but a subset of the padding property</w:t>
      </w:r>
    </w:p>
    <w:p>
      <w:r>
        <w:rPr>
          <w:b/>
        </w:rPr>
        <w:t xml:space="preserve">Question 15 (ID: 2.7.5): </w:t>
      </w:r>
      <w:r>
        <w:t>Multiple Choice: What does `justify-content: space-between;` do in a flex container?</w:t>
        <w:br/>
        <w:t xml:space="preserve">   - (A) Aligns all items to the center</w:t>
        <w:br/>
        <w:t xml:space="preserve">   - (B) Adds equal spacing between all flex items, with no space at the edges</w:t>
        <w:br/>
        <w:t xml:space="preserve">   - (C) Adds equal spacing between all items and the container edges</w:t>
        <w:br/>
        <w:t xml:space="preserve">   - (D) Aligns all items to the start of the container</w:t>
      </w:r>
    </w:p>
    <w:p>
      <w:r>
        <w:rPr>
          <w:b/>
        </w:rPr>
        <w:t xml:space="preserve">Question 16 (ID: 3.2.9): </w:t>
      </w:r>
      <w:r>
        <w:t>Multiple Choice: Which JavaScript function is used to convert a string to a number?</w:t>
        <w:br/>
        <w:t>- (A) `parseString()`</w:t>
        <w:br/>
        <w:t>- (B) `convertNum()`</w:t>
        <w:br/>
        <w:t>- (C) `parseInt()`</w:t>
        <w:br/>
        <w:t>- (D) `toNumber()`</w:t>
      </w:r>
    </w:p>
    <w:p>
      <w:r>
        <w:rPr>
          <w:b/>
        </w:rPr>
        <w:t xml:space="preserve">Question 17 (ID: 1.3.6): </w:t>
      </w:r>
      <w:r>
        <w:t>Multiple Choice: What does the &lt;br&gt; tag accomplish in an HTML document?</w:t>
        <w:br/>
        <w:t xml:space="preserve">   - (A) It adds a background color to text.</w:t>
        <w:br/>
        <w:t xml:space="preserve">   - (B) It creates a new paragraph.</w:t>
        <w:br/>
        <w:t xml:space="preserve">   - (C) It inserts a line break within the text.</w:t>
        <w:br/>
        <w:t xml:space="preserve">   - (D) It changes the font size of the text.</w:t>
      </w:r>
    </w:p>
    <w:p>
      <w:r>
        <w:rPr>
          <w:b/>
        </w:rPr>
        <w:t xml:space="preserve">Question 18 (ID: 1.4.3): </w:t>
      </w:r>
      <w:r>
        <w:t>True/False: Comments in HTML can be nested inside other comments.</w:t>
      </w:r>
    </w:p>
    <w:p>
      <w:r>
        <w:rPr>
          <w:b/>
        </w:rPr>
        <w:t xml:space="preserve">Question 19 (ID: 1.10.5): </w:t>
      </w:r>
      <w:r>
        <w:t>True/False: The `&lt;label&gt;` element is optional for `&lt;input&gt;` elements but recommended for accessibility.</w:t>
      </w:r>
    </w:p>
    <w:p>
      <w:r>
        <w:rPr>
          <w:b/>
        </w:rPr>
        <w:t xml:space="preserve">Question 20 (ID: 1.2.6): </w:t>
      </w:r>
      <w:r>
        <w:t>True/False: The &lt;aside&gt; tag is used to denote content that is tangentially related to the content around it.</w:t>
      </w:r>
    </w:p>
    <w:p>
      <w:r>
        <w:rPr>
          <w:b/>
        </w:rPr>
        <w:t xml:space="preserve">Question 21 (ID: 4.1.4): </w:t>
      </w:r>
      <w:r>
        <w:t>Multi-Select: Which of the following are valid `Date` object constructors in JavaScript? (Select all that apply)</w:t>
        <w:br/>
        <w:br/>
        <w:t>- (A) `new Date()`</w:t>
        <w:br/>
        <w:t>- (B) `new Date("2024-01-01")`</w:t>
        <w:br/>
        <w:t>- (C) `new Date(2024, 0, 1)`</w:t>
        <w:br/>
        <w:t>- (D) `new Date(1000)`</w:t>
      </w:r>
    </w:p>
    <w:p>
      <w:r>
        <w:rPr>
          <w:b/>
        </w:rPr>
        <w:t xml:space="preserve">Question 22 (ID: 4.1.5): </w:t>
      </w:r>
      <w:r>
        <w:t>Multiple Choice: What is the output of the following code?</w:t>
        <w:br/>
        <w:br/>
        <w:t>let georgeBirthday = new Date(1732, 1, 22);</w:t>
        <w:br/>
        <w:t>console.log(georgeBirthday);</w:t>
        <w:br/>
        <w:br/>
        <w:t>- (A) Jan 22, 1732</w:t>
        <w:br/>
        <w:t>- (B) Feb 22, 1732</w:t>
        <w:br/>
        <w:t>- (C) Mar 22, 1732</w:t>
        <w:br/>
        <w:t>- (D) Undefined</w:t>
      </w:r>
    </w:p>
    <w:p>
      <w:r>
        <w:rPr>
          <w:b/>
        </w:rPr>
        <w:t xml:space="preserve">Question 23 (ID: 2.5.3): </w:t>
      </w:r>
      <w:r>
        <w:t>Multi-Select: Which layers are considered when calculating the total size of an element in the CSS box model? (Select all that apply)</w:t>
        <w:br/>
        <w:t xml:space="preserve">   - (A) Content</w:t>
        <w:br/>
        <w:t xml:space="preserve">   - (B) Padding</w:t>
        <w:br/>
        <w:t xml:space="preserve">   - (C) Border</w:t>
        <w:br/>
        <w:t xml:space="preserve">   - (D) Margin</w:t>
      </w:r>
    </w:p>
    <w:p>
      <w:r>
        <w:rPr>
          <w:b/>
        </w:rPr>
        <w:t xml:space="preserve">Question 24 (ID: 4.10.9): </w:t>
      </w:r>
      <w:r>
        <w:t>Multiple Choice: What happens when `getPropertyValue("width")` is called on an element?</w:t>
        <w:br/>
        <w:br/>
        <w:t>- (A) It returns the current value of the element's width property.</w:t>
        <w:br/>
        <w:t>- (B) It sets the element's width to 100px.</w:t>
        <w:br/>
        <w:t>- (C) It removes the width property from the element.</w:t>
        <w:br/>
        <w:t>- (D) It adds a new width property to the element.</w:t>
      </w:r>
    </w:p>
    <w:p>
      <w:r>
        <w:rPr>
          <w:b/>
        </w:rPr>
        <w:t xml:space="preserve">Question 25 (ID: 2.3.5): </w:t>
      </w:r>
      <w:r>
        <w:t>Multiple Choice: What does setting `background-color` to `transparent` do?</w:t>
        <w:br/>
        <w:t xml:space="preserve">   - (A) Makes the element's background fully opaque</w:t>
        <w:br/>
        <w:t xml:space="preserve">   - (B) Makes the element's background solid without transparency</w:t>
        <w:br/>
        <w:t xml:space="preserve">   - (C) Allows the background of underlying elements to be visible</w:t>
        <w:br/>
        <w:t xml:space="preserve">   - (D) Hides the element completely from view</w:t>
      </w:r>
    </w:p>
    <w:p>
      <w:r>
        <w:rPr>
          <w:b/>
        </w:rPr>
        <w:t xml:space="preserve">Question 26 (ID: 3.6.3): </w:t>
      </w:r>
      <w:r>
        <w:t>Multi-Select: Which of the following are valid ways to call a function in JavaScript? (Select all that apply)</w:t>
        <w:br/>
        <w:br/>
        <w:t>- (A) myFunc()</w:t>
        <w:br/>
        <w:t>- (B) call myFunc()</w:t>
        <w:br/>
        <w:t>- (C) myFunc(3, 4)</w:t>
        <w:br/>
        <w:t>- (D) myFunc;</w:t>
      </w:r>
    </w:p>
    <w:p>
      <w:r>
        <w:rPr>
          <w:b/>
        </w:rPr>
        <w:t xml:space="preserve">Question 27 (ID: 1.8.9): </w:t>
      </w:r>
      <w:r>
        <w:t>True/False: A `&lt;footer&gt;` element can only contain text and no other HTML elements.</w:t>
      </w:r>
    </w:p>
    <w:p>
      <w:r>
        <w:rPr>
          <w:b/>
        </w:rPr>
        <w:t xml:space="preserve">Question 28 (ID: 3.5.6): </w:t>
      </w:r>
      <w:r>
        <w:t>Multiple Choice: What is the output of the following code?</w:t>
        <w:br/>
        <w:t xml:space="preserve">let count = 10; do { </w:t>
        <w:br/>
        <w:t xml:space="preserve">    console.log(count); count--; </w:t>
        <w:br/>
        <w:t xml:space="preserve">    } while (count &gt; 5);</w:t>
        <w:br/>
        <w:br/>
        <w:t>- (A) 10, 9, 8, 7, 6</w:t>
        <w:br/>
        <w:t>- (B) 9, 8, 7, 6, 5</w:t>
        <w:br/>
        <w:t>- (C) 10, 9, 8, 7, 6, 5</w:t>
        <w:br/>
        <w:t>- (D) The code will not execute.</w:t>
      </w:r>
    </w:p>
    <w:p>
      <w:r>
        <w:rPr>
          <w:b/>
        </w:rPr>
        <w:t xml:space="preserve">Question 29 (ID: 2.1.1): </w:t>
      </w:r>
      <w:r>
        <w:t>Multiple Choice: What is the primary function of CSS?</w:t>
        <w:br/>
        <w:t xml:space="preserve">   - (A) To structure web page content</w:t>
        <w:br/>
        <w:t xml:space="preserve">   - (B) To create interactive user interfaces</w:t>
        <w:br/>
        <w:t xml:space="preserve">   - (C) To define the visual presentation of web pages</w:t>
        <w:br/>
        <w:t xml:space="preserve">   - (D) To manage the server response to web requests</w:t>
      </w:r>
    </w:p>
    <w:p>
      <w:r>
        <w:rPr>
          <w:b/>
        </w:rPr>
        <w:t xml:space="preserve">Question 30 (ID: 4.10.4): </w:t>
      </w:r>
      <w:r>
        <w:t>Multiple Choice: What is the output of the following code?</w:t>
        <w:br/>
        <w:br/>
        <w:t>let myDiv = document.getElementById("mydiv");</w:t>
        <w:br/>
        <w:t>myDiv.style.setProperty("width", "200px");</w:t>
        <w:br/>
        <w:t>myDiv.style.setProperty("background-color", "red");</w:t>
        <w:br/>
        <w:br/>
        <w:t>- (A) The div's width changes to 200px and the background color changes to red.</w:t>
        <w:br/>
        <w:t>- (B) The div's width changes to 100px and the background color stays green.</w:t>
        <w:br/>
        <w:t>- (C) The div is hidden.</w:t>
        <w:br/>
        <w:t>- (D) The code throws an error.</w:t>
      </w:r>
    </w:p>
    <w:p>
      <w:r>
        <w:rPr>
          <w:b/>
        </w:rPr>
        <w:t xml:space="preserve">Question 31 (ID: 1.6.5): </w:t>
      </w:r>
      <w:r>
        <w:t>Multiple Choice: Which attribute would you use to change the bullet style in an unordered list using CSS?</w:t>
        <w:br/>
        <w:t xml:space="preserve">   - (A) list-style-type</w:t>
        <w:br/>
        <w:t xml:space="preserve">   - (B) list-bullet-style</w:t>
        <w:br/>
        <w:t xml:space="preserve">   - (C) bullet-style</w:t>
        <w:br/>
        <w:t xml:space="preserve">   - (D) type-style</w:t>
      </w:r>
    </w:p>
    <w:p>
      <w:r>
        <w:rPr>
          <w:b/>
        </w:rPr>
        <w:t xml:space="preserve">Question 32 (ID: 3.5.9): </w:t>
      </w:r>
      <w:r>
        <w:t>Multiple Choice: What is the output of the following code?</w:t>
        <w:br/>
        <w:t>for (let i = 1; i &lt;= 5; i++) { if (i === 3) continue; console.log(i); }</w:t>
        <w:br/>
        <w:br/>
        <w:t>- (A) 1, 2, 3, 4, 5</w:t>
        <w:br/>
        <w:t>- (B) 1, 2, 4, 5</w:t>
        <w:br/>
        <w:t>- (C) 1, 2, 3</w:t>
        <w:br/>
        <w:t>- (D) 3, 4, 5</w:t>
      </w:r>
    </w:p>
    <w:p>
      <w:r>
        <w:rPr>
          <w:b/>
        </w:rPr>
        <w:t xml:space="preserve">Question 33 (ID: 3.2.10): </w:t>
      </w:r>
      <w:r>
        <w:t>Multi-Select: Which arithmetic operations will automatically convert a string to a number if one operand is a string? (Select all that apply)</w:t>
        <w:br/>
        <w:t>- (A) `*`</w:t>
        <w:br/>
        <w:t>- (B) `%`</w:t>
        <w:br/>
        <w:t>- (C) `/`</w:t>
        <w:br/>
        <w:t>- (D) `+`</w:t>
      </w:r>
    </w:p>
    <w:p>
      <w:r>
        <w:rPr>
          <w:b/>
        </w:rPr>
        <w:t xml:space="preserve">Question 34 (ID: 1.7.2): </w:t>
      </w:r>
      <w:r>
        <w:t>Multiple Choice: What attribute of the `&lt;a&gt;` tag specifies the URL the link goes to?</w:t>
        <w:br/>
        <w:t xml:space="preserve">   - (A) src</w:t>
        <w:br/>
        <w:t xml:space="preserve">   - (B) href</w:t>
        <w:br/>
        <w:t xml:space="preserve">   - (C) rel</w:t>
        <w:br/>
        <w:t xml:space="preserve">   - (D) type</w:t>
      </w:r>
    </w:p>
    <w:p>
      <w:r>
        <w:rPr>
          <w:b/>
        </w:rPr>
        <w:t xml:space="preserve">Question 35 (ID: 1.2.4): </w:t>
      </w:r>
      <w:r>
        <w:t>Multiple Choice: What is the function of the &lt;nav&gt; element?</w:t>
        <w:br/>
        <w:t xml:space="preserve">   - (A) To define a container for navigation links</w:t>
        <w:br/>
        <w:t xml:space="preserve">   - (B) To create a network of connected data</w:t>
        <w:br/>
        <w:t xml:space="preserve">   - (C) To mark the non-scrollable sections of a webpage</w:t>
        <w:br/>
        <w:t xml:space="preserve">   - (D) To navigate through the JavaScript functions in the code</w:t>
      </w:r>
    </w:p>
    <w:p>
      <w:r>
        <w:rPr>
          <w:b/>
        </w:rPr>
        <w:t xml:space="preserve">Question 36 (ID: 1.5.8): </w:t>
      </w:r>
      <w:r>
        <w:t>True/False: The dimensions specified in the &lt;img&gt; tag always override the natural size of the image.</w:t>
      </w:r>
    </w:p>
    <w:p>
      <w:r>
        <w:rPr>
          <w:b/>
        </w:rPr>
        <w:t xml:space="preserve">Question 37 (ID: 4.7.9): </w:t>
      </w:r>
      <w:r>
        <w:t>Multiple Choice: What is the difference between `innerHTML` and `textContent` in the DOM?</w:t>
        <w:br/>
        <w:br/>
        <w:t>- (A) `innerHTML` sets both HTML and text content, while `textContent` sets only the text content.</w:t>
        <w:br/>
        <w:t>- (B) `textContent` can be used to set HTML content, but `innerHTML` cannot.</w:t>
        <w:br/>
        <w:t>- (C) `textContent` preserves HTML formatting, while `innerHTML` does not.</w:t>
        <w:br/>
        <w:t>- (D) `innerHTML` and `textContent` are functionally identical.</w:t>
      </w:r>
    </w:p>
    <w:p>
      <w:r>
        <w:rPr>
          <w:b/>
        </w:rPr>
        <w:t xml:space="preserve">Question 38 (ID: 1.7.3): </w:t>
      </w:r>
      <w:r>
        <w:t>True/False: The `mailto:` URL scheme in an `&lt;a&gt;` tag's href attribute is used to link to another webpage.</w:t>
      </w:r>
    </w:p>
    <w:p>
      <w:r>
        <w:rPr>
          <w:b/>
        </w:rPr>
        <w:t xml:space="preserve">Question 39 (ID: 1.5.4): </w:t>
      </w:r>
      <w:r>
        <w:t>True/False: The 'alt' attribute is required in &lt;img&gt; tags to pass HTML validation.</w:t>
      </w:r>
    </w:p>
    <w:p>
      <w:r>
        <w:rPr>
          <w:b/>
        </w:rPr>
        <w:t xml:space="preserve">Question 40 (ID: 4.9.6): </w:t>
      </w:r>
      <w:r>
        <w:t>Multiple Choice: What is the purpose of the `blur` event in JavaScript?</w:t>
        <w:br/>
        <w:br/>
        <w:t>- (A) It triggers when an element loses focus.</w:t>
        <w:br/>
        <w:t>- (B) It triggers when an element is clicked.</w:t>
        <w:br/>
        <w:t>- (C) It triggers when an element is hovered over.</w:t>
        <w:br/>
        <w:t>- (D) It cancels all ongoing events.</w:t>
      </w:r>
    </w:p>
    <w:p>
      <w:r>
        <w:rPr>
          <w:b/>
        </w:rPr>
        <w:t xml:space="preserve">Question 41 (ID: 4.2.10): </w:t>
      </w:r>
      <w:r>
        <w:t>Multiple Choice: Which of the following regex patterns would match "cat", "bat", and "mat"?</w:t>
        <w:br/>
        <w:br/>
        <w:t>- (A) /c|b|m/</w:t>
        <w:br/>
        <w:t>- (B) /cat|bat|mat/</w:t>
        <w:br/>
        <w:t>- (C) /c(b|m)at/</w:t>
        <w:br/>
        <w:t>- (D) /(c|b|m)at/</w:t>
      </w:r>
    </w:p>
    <w:p>
      <w:r>
        <w:rPr>
          <w:b/>
        </w:rPr>
        <w:t xml:space="preserve">Question 42 (ID: 4.3.8): </w:t>
      </w:r>
      <w:r>
        <w:t>Multiple Choice: What is the primary difference between the `GET` and `POST` methods when submitting form data?</w:t>
        <w:br/>
        <w:br/>
        <w:t>- (A) GET sends data as part of the URL, while POST sends data in the request body.</w:t>
        <w:br/>
        <w:t>- (B) GET is faster than POST.</w:t>
        <w:br/>
        <w:t>- (C) POST can only be used for file uploads.</w:t>
        <w:br/>
        <w:t>- (D) POST does not send data.</w:t>
      </w:r>
    </w:p>
    <w:p>
      <w:r>
        <w:rPr>
          <w:b/>
        </w:rPr>
        <w:t xml:space="preserve">Question 43 (ID: 4.10.7): </w:t>
      </w:r>
      <w:r>
        <w:t>Multi-Select: Which of the following are valid ways to modify an element's style in JavaScript? (Select all that apply)</w:t>
        <w:br/>
        <w:br/>
        <w:t>- (A) `element.style.width = "100px"`</w:t>
        <w:br/>
        <w:t>- (B) `element.style.setProperty("color", "blue")`</w:t>
        <w:br/>
        <w:t>- (C) `element.style.removeProperty("height")`</w:t>
        <w:br/>
        <w:t>- (D) `element.style.getElementById("width")`</w:t>
      </w:r>
    </w:p>
    <w:p>
      <w:r>
        <w:rPr>
          <w:b/>
        </w:rPr>
        <w:t xml:space="preserve">Question 44 (ID: 3.8.1): </w:t>
      </w:r>
      <w:r>
        <w:t>Multiple Choice: What is the result of the following code?</w:t>
        <w:br/>
        <w:br/>
        <w:t>```javascript</w:t>
        <w:br/>
        <w:t>let scores = [6, 15, 8];</w:t>
        <w:br/>
        <w:t>console.log(scores[1]);</w:t>
        <w:br/>
        <w:t>(A) 6</w:t>
        <w:br/>
        <w:t>(B) 15</w:t>
        <w:br/>
        <w:t>(C) 8</w:t>
        <w:br/>
        <w:t>(D) undefined</w:t>
      </w:r>
    </w:p>
    <w:p>
      <w:r>
        <w:rPr>
          <w:b/>
        </w:rPr>
        <w:t xml:space="preserve">Question 45 (ID: 3.9.7): </w:t>
      </w:r>
      <w:r>
        <w:t>Multiple Choice: What does the this keyword refer to inside a method?</w:t>
        <w:br/>
        <w:br/>
        <w:t>(A) The global object</w:t>
        <w:br/>
        <w:t>(B) The object that owns the method</w:t>
        <w:br/>
        <w:t>(C) The function scope</w:t>
        <w:br/>
        <w:t>(D) The nearest variable in scope</w:t>
      </w:r>
    </w:p>
    <w:p>
      <w:r>
        <w:rPr>
          <w:b/>
        </w:rPr>
        <w:t xml:space="preserve">Question 46 (ID: 3.1.3): </w:t>
      </w:r>
      <w:r>
        <w:t>Multiple Choice: JavaScript uses an interpreter to execute code. What is an interpreter's main role?</w:t>
        <w:br/>
        <w:t xml:space="preserve">   - (A) To compile code into machine language before execution</w:t>
        <w:br/>
        <w:t xml:space="preserve">   - (B) To execute code without compiling it into machine language first</w:t>
        <w:br/>
        <w:t xml:space="preserve">   - (C) To optimize JavaScript code for web browsers</w:t>
        <w:br/>
        <w:t xml:space="preserve">   - (D) To compile JavaScript into assembly code</w:t>
      </w:r>
    </w:p>
    <w:p>
      <w:r>
        <w:rPr>
          <w:b/>
        </w:rPr>
        <w:t xml:space="preserve">Question 47 (ID: 3.7.9): </w:t>
      </w:r>
      <w:r>
        <w:t>Multiple Choice: In the following code, which variables are in scope inside the if block?</w:t>
        <w:br/>
        <w:br/>
        <w:t>javascript</w:t>
        <w:br/>
        <w:t>let a = 10;</w:t>
        <w:br/>
        <w:t>function checkScope() {</w:t>
        <w:br/>
        <w:t xml:space="preserve">  var b = 20;</w:t>
        <w:br/>
        <w:t xml:space="preserve">  if (true) {</w:t>
        <w:br/>
        <w:t xml:space="preserve">    let c = 30;</w:t>
        <w:br/>
        <w:t xml:space="preserve">    console.log(a);</w:t>
        <w:br/>
        <w:t xml:space="preserve">    console.log(b);</w:t>
        <w:br/>
        <w:t xml:space="preserve">    console.log(c);</w:t>
        <w:br/>
        <w:t xml:space="preserve">  }</w:t>
        <w:br/>
        <w:t>}</w:t>
        <w:br/>
        <w:t>checkScope();</w:t>
        <w:br/>
        <w:t>(A) Only a</w:t>
        <w:br/>
        <w:t>(B) Only c</w:t>
        <w:br/>
        <w:t>(C) a, b, and c</w:t>
        <w:br/>
        <w:t>(D) Only a and b</w:t>
      </w:r>
    </w:p>
    <w:p>
      <w:r>
        <w:rPr>
          <w:b/>
        </w:rPr>
        <w:t xml:space="preserve">Question 48 (ID: 4.5.2): </w:t>
      </w:r>
      <w:r>
        <w:t>Multiple Choice: What CSS property is used to control the spacing between labels and form inputs?</w:t>
        <w:br/>
        <w:br/>
        <w:t>- (A) padding</w:t>
        <w:br/>
        <w:t>- (B) margin</w:t>
        <w:br/>
        <w:t>- (C) border</w:t>
        <w:br/>
        <w:t>- (D) line-height</w:t>
      </w:r>
    </w:p>
    <w:p>
      <w:r>
        <w:rPr>
          <w:b/>
        </w:rPr>
        <w:t xml:space="preserve">Question 49 (ID: 1.4.6): </w:t>
      </w:r>
      <w:r>
        <w:t>Multiple Choice: How should HTML comments be used in a document?</w:t>
        <w:br/>
        <w:t xml:space="preserve">   - (A) To improve the page's SEO by including keywords</w:t>
        <w:br/>
        <w:t xml:space="preserve">   - (B) To temporarily disable code without deleting it</w:t>
        <w:br/>
        <w:t xml:space="preserve">   - (C) To create secure sections of code that cannot be viewed by the user</w:t>
        <w:br/>
        <w:t xml:space="preserve">   - (D) To automatically update content on a webpage</w:t>
      </w:r>
    </w:p>
    <w:p>
      <w:r>
        <w:rPr>
          <w:b/>
        </w:rPr>
        <w:t xml:space="preserve">Question 50 (ID: 4.4.9): </w:t>
      </w:r>
      <w:r>
        <w:t>Multiple Choice: What does the `value` attribute in a checkbox represent?</w:t>
        <w:br/>
        <w:br/>
        <w:t>- (A) The text shown next to the checkbox.</w:t>
        <w:br/>
        <w:t>- (B) The value sent to the server if the checkbox is selected.</w:t>
        <w:br/>
        <w:t>- (C) The default state of the checkbox.</w:t>
        <w:br/>
        <w:t>- (D) The color of the checkbox.</w:t>
      </w:r>
    </w:p>
    <w:p>
      <w:r>
        <w:br w:type="page"/>
      </w:r>
    </w:p>
    <w:p>
      <w:pPr>
        <w:pStyle w:val="Heading1"/>
      </w:pPr>
      <w:r>
        <w:t>Answers</w:t>
      </w:r>
    </w:p>
    <w:p>
      <w:r>
        <w:rPr>
          <w:b/>
        </w:rPr>
        <w:t xml:space="preserve">Answer to Question 1: </w:t>
      </w:r>
      <w:r>
        <w:t>(B) document.getElementById()</w:t>
      </w:r>
    </w:p>
    <w:p>
      <w:r>
        <w:rPr>
          <w:b/>
        </w:rPr>
        <w:t xml:space="preserve">Answer to Question 2: </w:t>
      </w:r>
      <w:r>
        <w:t>(B) To log information or errors to the browser's console for debugging.</w:t>
      </w:r>
    </w:p>
    <w:p>
      <w:r>
        <w:rPr>
          <w:b/>
        </w:rPr>
        <w:t xml:space="preserve">Answer to Question 3: </w:t>
      </w:r>
      <w:r>
        <w:t>(A) `childNodes` includes text nodes, while `children` includes only element nodes.</w:t>
      </w:r>
    </w:p>
    <w:p>
      <w:r>
        <w:rPr>
          <w:b/>
        </w:rPr>
        <w:t xml:space="preserve">Answer to Question 4: </w:t>
      </w:r>
      <w:r>
        <w:t>(A) top, (B) left, (C) bottom, (D) right</w:t>
      </w:r>
    </w:p>
    <w:p>
      <w:r>
        <w:rPr>
          <w:b/>
        </w:rPr>
        <w:t xml:space="preserve">Answer to Question 5: </w:t>
      </w:r>
      <w:r>
        <w:t>(B) With extra spacing above and below paragraphs</w:t>
      </w:r>
    </w:p>
    <w:p>
      <w:r>
        <w:rPr>
          <w:b/>
        </w:rPr>
        <w:t xml:space="preserve">Answer to Question 6: </w:t>
      </w:r>
      <w:r>
        <w:t>(B) window.location.protocol</w:t>
      </w:r>
    </w:p>
    <w:p>
      <w:r>
        <w:rPr>
          <w:b/>
        </w:rPr>
        <w:t xml:space="preserve">Answer to Question 7: </w:t>
      </w:r>
      <w:r>
        <w:t>(B) It does not start on a new line and only takes up as much width as necessary.</w:t>
      </w:r>
    </w:p>
    <w:p>
      <w:r>
        <w:rPr>
          <w:b/>
        </w:rPr>
        <w:t xml:space="preserve">Answer to Question 8: </w:t>
      </w:r>
      <w:r>
        <w:t>(A) window.location.href</w:t>
      </w:r>
    </w:p>
    <w:p>
      <w:r>
        <w:rPr>
          <w:b/>
        </w:rPr>
        <w:t xml:space="preserve">Answer to Question 9: </w:t>
      </w:r>
      <w:r>
        <w:t>(A) Using the `pattern` attribute with a regular expression, (B) Using JavaScript to validate input during the `input` event, (C) Using the `min` and `max` attributes for numerical input</w:t>
      </w:r>
    </w:p>
    <w:p>
      <w:r>
        <w:rPr>
          <w:b/>
        </w:rPr>
        <w:t xml:space="preserve">Answer to Question 10: </w:t>
      </w:r>
      <w:r>
        <w:t>(A) Sun Oct 21 2035 07:28:00 GMT-0500</w:t>
      </w:r>
    </w:p>
    <w:p>
      <w:r>
        <w:rPr>
          <w:b/>
        </w:rPr>
        <w:t xml:space="preserve">Answer to Question 11: </w:t>
      </w:r>
      <w:r>
        <w:t>(A) `background-color`</w:t>
      </w:r>
    </w:p>
    <w:p>
      <w:r>
        <w:rPr>
          <w:b/>
        </w:rPr>
        <w:t xml:space="preserve">Answer to Question 12: </w:t>
      </w:r>
      <w:r>
        <w:t>(B) Block; used for introductory content or navigational links</w:t>
      </w:r>
    </w:p>
    <w:p>
      <w:r>
        <w:rPr>
          <w:b/>
        </w:rPr>
        <w:t xml:space="preserve">Answer to Question 13: </w:t>
      </w:r>
      <w:r>
        <w:t>(A) string, (B) boolean, (C) number</w:t>
      </w:r>
    </w:p>
    <w:p>
      <w:r>
        <w:rPr>
          <w:b/>
        </w:rPr>
        <w:t xml:space="preserve">Answer to Question 14: </w:t>
      </w:r>
      <w:r>
        <w:t>(B) Through separate properties for width, style, and color</w:t>
      </w:r>
    </w:p>
    <w:p>
      <w:r>
        <w:rPr>
          <w:b/>
        </w:rPr>
        <w:t xml:space="preserve">Answer to Question 15: </w:t>
      </w:r>
      <w:r>
        <w:t>(B) Adds equal spacing between all flex items, with no space at the edges</w:t>
      </w:r>
    </w:p>
    <w:p>
      <w:r>
        <w:rPr>
          <w:b/>
        </w:rPr>
        <w:t xml:space="preserve">Answer to Question 16: </w:t>
      </w:r>
      <w:r>
        <w:t>(C) `parseInt()`</w:t>
      </w:r>
    </w:p>
    <w:p>
      <w:r>
        <w:rPr>
          <w:b/>
        </w:rPr>
        <w:t xml:space="preserve">Answer to Question 17: </w:t>
      </w:r>
      <w:r>
        <w:t>(C) It inserts a line break within the text.</w:t>
      </w:r>
    </w:p>
    <w:p>
      <w:r>
        <w:rPr>
          <w:b/>
        </w:rPr>
        <w:t xml:space="preserve">Answer to Question 18: </w:t>
      </w:r>
      <w:r>
        <w:t>False</w:t>
      </w:r>
    </w:p>
    <w:p>
      <w:r>
        <w:rPr>
          <w:b/>
        </w:rPr>
        <w:t xml:space="preserve">Answer to Question 19: </w:t>
      </w:r>
      <w:r>
        <w:t>True</w:t>
      </w:r>
    </w:p>
    <w:p>
      <w:r>
        <w:rPr>
          <w:b/>
        </w:rPr>
        <w:t xml:space="preserve">Answer to Question 20: </w:t>
      </w:r>
      <w:r>
        <w:t>True</w:t>
      </w:r>
    </w:p>
    <w:p>
      <w:r>
        <w:rPr>
          <w:b/>
        </w:rPr>
        <w:t xml:space="preserve">Answer to Question 21: </w:t>
      </w:r>
      <w:r>
        <w:t>(A) `new Date()`, (B) `new Date("2024-01-01")`, (C) `new Date(2024, 0, 1)`, (D) `new Date(1000)`</w:t>
      </w:r>
    </w:p>
    <w:p>
      <w:r>
        <w:rPr>
          <w:b/>
        </w:rPr>
        <w:t xml:space="preserve">Answer to Question 22: </w:t>
      </w:r>
      <w:r>
        <w:t>(B) Feb 22, 1732</w:t>
      </w:r>
    </w:p>
    <w:p>
      <w:r>
        <w:rPr>
          <w:b/>
        </w:rPr>
        <w:t xml:space="preserve">Answer to Question 23: </w:t>
      </w:r>
      <w:r>
        <w:t>(A) Content, (B) Padding, (C) Border</w:t>
      </w:r>
    </w:p>
    <w:p>
      <w:r>
        <w:rPr>
          <w:b/>
        </w:rPr>
        <w:t xml:space="preserve">Answer to Question 24: </w:t>
      </w:r>
      <w:r>
        <w:t>(A) It returns the current value of the element's width property.</w:t>
      </w:r>
    </w:p>
    <w:p>
      <w:r>
        <w:rPr>
          <w:b/>
        </w:rPr>
        <w:t xml:space="preserve">Answer to Question 25: </w:t>
      </w:r>
      <w:r>
        <w:t>(C) Allows the background of underlying elements to be visible</w:t>
      </w:r>
    </w:p>
    <w:p>
      <w:r>
        <w:rPr>
          <w:b/>
        </w:rPr>
        <w:t xml:space="preserve">Answer to Question 26: </w:t>
      </w:r>
      <w:r>
        <w:t>(A) myFunc(), (C) myFunc(3, 4)</w:t>
      </w:r>
    </w:p>
    <w:p>
      <w:r>
        <w:rPr>
          <w:b/>
        </w:rPr>
        <w:t xml:space="preserve">Answer to Question 27: </w:t>
      </w:r>
      <w:r>
        <w:t>False</w:t>
      </w:r>
    </w:p>
    <w:p>
      <w:r>
        <w:rPr>
          <w:b/>
        </w:rPr>
        <w:t xml:space="preserve">Answer to Question 28: </w:t>
      </w:r>
      <w:r>
        <w:t>(A) 10, 9, 8, 7, 6</w:t>
      </w:r>
    </w:p>
    <w:p>
      <w:r>
        <w:rPr>
          <w:b/>
        </w:rPr>
        <w:t xml:space="preserve">Answer to Question 29: </w:t>
      </w:r>
      <w:r>
        <w:t>(C) To define the visual presentation of web pages</w:t>
      </w:r>
    </w:p>
    <w:p>
      <w:r>
        <w:rPr>
          <w:b/>
        </w:rPr>
        <w:t xml:space="preserve">Answer to Question 30: </w:t>
      </w:r>
      <w:r>
        <w:t>(A) The div's width changes to 200px and the background color changes to red.</w:t>
      </w:r>
    </w:p>
    <w:p>
      <w:r>
        <w:rPr>
          <w:b/>
        </w:rPr>
        <w:t xml:space="preserve">Answer to Question 31: </w:t>
      </w:r>
      <w:r>
        <w:t>(A) list-style-type</w:t>
      </w:r>
    </w:p>
    <w:p>
      <w:r>
        <w:rPr>
          <w:b/>
        </w:rPr>
        <w:t xml:space="preserve">Answer to Question 32: </w:t>
      </w:r>
      <w:r>
        <w:t>(B) 1, 2, 4, 5</w:t>
      </w:r>
    </w:p>
    <w:p>
      <w:r>
        <w:rPr>
          <w:b/>
        </w:rPr>
        <w:t xml:space="preserve">Answer to Question 33: </w:t>
      </w:r>
      <w:r>
        <w:t>(A) `*`, (B) `%`, (C) `/`</w:t>
      </w:r>
    </w:p>
    <w:p>
      <w:r>
        <w:rPr>
          <w:b/>
        </w:rPr>
        <w:t xml:space="preserve">Answer to Question 34: </w:t>
      </w:r>
      <w:r>
        <w:t>(B) href</w:t>
      </w:r>
    </w:p>
    <w:p>
      <w:r>
        <w:rPr>
          <w:b/>
        </w:rPr>
        <w:t xml:space="preserve">Answer to Question 35: </w:t>
      </w:r>
      <w:r>
        <w:t>(A) To define a container for navigation links</w:t>
      </w:r>
    </w:p>
    <w:p>
      <w:r>
        <w:rPr>
          <w:b/>
        </w:rPr>
        <w:t xml:space="preserve">Answer to Question 36: </w:t>
      </w:r>
      <w:r>
        <w:t>False</w:t>
      </w:r>
    </w:p>
    <w:p>
      <w:r>
        <w:rPr>
          <w:b/>
        </w:rPr>
        <w:t xml:space="preserve">Answer to Question 37: </w:t>
      </w:r>
      <w:r>
        <w:t>(A) `innerHTML` sets both HTML and text content, while `textContent` sets only the text content.</w:t>
      </w:r>
    </w:p>
    <w:p>
      <w:r>
        <w:rPr>
          <w:b/>
        </w:rPr>
        <w:t xml:space="preserve">Answer to Question 38: </w:t>
      </w:r>
      <w:r>
        <w:t>False</w:t>
      </w:r>
    </w:p>
    <w:p>
      <w:r>
        <w:rPr>
          <w:b/>
        </w:rPr>
        <w:t xml:space="preserve">Answer to Question 39: </w:t>
      </w:r>
      <w:r>
        <w:t>True</w:t>
      </w:r>
    </w:p>
    <w:p>
      <w:r>
        <w:rPr>
          <w:b/>
        </w:rPr>
        <w:t xml:space="preserve">Answer to Question 40: </w:t>
      </w:r>
      <w:r>
        <w:t>(A) It triggers when an element loses focus.</w:t>
      </w:r>
    </w:p>
    <w:p>
      <w:r>
        <w:rPr>
          <w:b/>
        </w:rPr>
        <w:t xml:space="preserve">Answer to Question 41: </w:t>
      </w:r>
      <w:r>
        <w:t>(D) /(c|b|m)at/</w:t>
      </w:r>
    </w:p>
    <w:p>
      <w:r>
        <w:rPr>
          <w:b/>
        </w:rPr>
        <w:t xml:space="preserve">Answer to Question 42: </w:t>
      </w:r>
      <w:r>
        <w:t>(A) GET sends data as part of the URL, while POST sends data in the request body.</w:t>
      </w:r>
    </w:p>
    <w:p>
      <w:r>
        <w:rPr>
          <w:b/>
        </w:rPr>
        <w:t xml:space="preserve">Answer to Question 43: </w:t>
      </w:r>
      <w:r>
        <w:t>(A) `element.style.width = "100px"`, (B) `element.style.setProperty("color", "blue")`, (C) `element.style.removeProperty("height")`</w:t>
      </w:r>
    </w:p>
    <w:p>
      <w:r>
        <w:rPr>
          <w:b/>
        </w:rPr>
        <w:t xml:space="preserve">Answer to Question 44: </w:t>
      </w:r>
      <w:r>
        <w:t>(B) 15</w:t>
      </w:r>
    </w:p>
    <w:p>
      <w:r>
        <w:rPr>
          <w:b/>
        </w:rPr>
        <w:t xml:space="preserve">Answer to Question 45: </w:t>
      </w:r>
      <w:r>
        <w:t>(B) The object that owns the method</w:t>
      </w:r>
    </w:p>
    <w:p>
      <w:r>
        <w:rPr>
          <w:b/>
        </w:rPr>
        <w:t xml:space="preserve">Answer to Question 46: </w:t>
      </w:r>
      <w:r>
        <w:t>(B) To execute code without compiling it into machine language first</w:t>
      </w:r>
    </w:p>
    <w:p>
      <w:r>
        <w:rPr>
          <w:b/>
        </w:rPr>
        <w:t xml:space="preserve">Answer to Question 47: </w:t>
      </w:r>
      <w:r>
        <w:t>(C) `a`, `b`, and `c`</w:t>
      </w:r>
    </w:p>
    <w:p>
      <w:r>
        <w:rPr>
          <w:b/>
        </w:rPr>
        <w:t xml:space="preserve">Answer to Question 48: </w:t>
      </w:r>
      <w:r>
        <w:t>(B) margin</w:t>
      </w:r>
    </w:p>
    <w:p>
      <w:r>
        <w:rPr>
          <w:b/>
        </w:rPr>
        <w:t xml:space="preserve">Answer to Question 49: </w:t>
      </w:r>
      <w:r>
        <w:t>(B) To temporarily disable code without deleting it</w:t>
      </w:r>
    </w:p>
    <w:p>
      <w:r>
        <w:rPr>
          <w:b/>
        </w:rPr>
        <w:t xml:space="preserve">Answer to Question 50: </w:t>
      </w:r>
      <w:r>
        <w:t>(B) The value sent to the server if the checkbox is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