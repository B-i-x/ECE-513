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1</w:t>
      </w:r>
    </w:p>
    <w:p>
      <w:r>
        <w:rPr>
          <w:b/>
        </w:rPr>
        <w:t xml:space="preserve">Question 1 (ID: 4.11.8): </w:t>
      </w:r>
      <w:r>
        <w:t>Multiple Choice: What happens when isNaN() is used in form validation?</w:t>
        <w:br/>
        <w:br/>
        <w:t>(A) It checks if the value entered is not a number.</w:t>
        <w:br/>
        <w:t>(B) It checks if the value entered is a string.</w:t>
        <w:br/>
        <w:t>(C) It replaces the current value with a number.</w:t>
        <w:br/>
        <w:t>(D) It submits the form only if the value is a number.</w:t>
      </w:r>
    </w:p>
    <w:p>
      <w:r>
        <w:rPr>
          <w:b/>
        </w:rPr>
        <w:t xml:space="preserve">Question 2 (ID: 1.2.5): </w:t>
      </w:r>
      <w:r>
        <w:t>Multiple Choice: How is document type declaration (&lt;DOCTYPE&gt;) incorrectly described?</w:t>
        <w:br/>
        <w:t xml:space="preserve">   - (A) It defines the HTML version being used.</w:t>
        <w:br/>
        <w:t xml:space="preserve">   - (B) It is necessary for ensuring modern standards compliance.</w:t>
        <w:br/>
        <w:t xml:space="preserve">   - (C) It activates the browser's quirks mode when omitted.</w:t>
        <w:br/>
        <w:t xml:space="preserve">   - (D) It is an HTML element that contains metadata.</w:t>
      </w:r>
    </w:p>
    <w:p>
      <w:r>
        <w:rPr>
          <w:b/>
        </w:rPr>
        <w:t xml:space="preserve">Question 3 (ID: 2.2.3): </w:t>
      </w:r>
      <w:r>
        <w:t>Multi-Select: Which of the following are true about class selectors? (Select all that apply)</w:t>
        <w:br/>
        <w:t xml:space="preserve">   - (A) They can be used to style multiple elements simultaneously.</w:t>
        <w:br/>
        <w:t xml:space="preserve">   - (B) They must be unique within a page.</w:t>
        <w:br/>
        <w:t xml:space="preserve">   - (C) They are represented by a period (.) prefix.</w:t>
        <w:br/>
        <w:t xml:space="preserve">   - (D) They have higher specificity than element selectors.</w:t>
      </w:r>
    </w:p>
    <w:p>
      <w:r>
        <w:rPr>
          <w:b/>
        </w:rPr>
        <w:t xml:space="preserve">Question 4 (ID: 2.2.7): </w:t>
      </w:r>
      <w:r>
        <w:t>Multiple Choice: If an element has multiple classes, which class's styles are applied?</w:t>
        <w:br/>
        <w:t xml:space="preserve">   - (A) The first class listed in the class attribute</w:t>
        <w:br/>
        <w:t xml:space="preserve">   - (B) The last class listed in the class attribute</w:t>
        <w:br/>
        <w:t xml:space="preserve">   - (C) All applicable styles are combined</w:t>
        <w:br/>
        <w:t xml:space="preserve">   - (D) Only the class with the highest specificity</w:t>
      </w:r>
    </w:p>
    <w:p>
      <w:r>
        <w:rPr>
          <w:b/>
        </w:rPr>
        <w:t xml:space="preserve">Question 5 (ID: 3.4.9): </w:t>
      </w:r>
      <w:r>
        <w:t>Multiple Choice: In a switch statement, what happens if a case block does not include a `break` statement?</w:t>
        <w:br/>
        <w:t>- (A) The code execution stops and no further cases are evaluated</w:t>
        <w:br/>
        <w:t>- (B) The next case's block is executed, even if it does not match</w:t>
        <w:br/>
        <w:t>- (C) The default case is automatically executed</w:t>
        <w:br/>
        <w:t>- (D) The code throws an error</w:t>
      </w:r>
    </w:p>
    <w:p>
      <w:r>
        <w:rPr>
          <w:b/>
        </w:rPr>
        <w:t xml:space="preserve">Question 6 (ID: 2.1.7): </w:t>
      </w:r>
      <w:r>
        <w:t>Multiple Choice: What does the 'style' attribute represent in an HTML tag?</w:t>
        <w:br/>
        <w:t xml:space="preserve">   - (A) A way to add a unique identifier to an element</w:t>
        <w:br/>
        <w:t xml:space="preserve">   - (B) A method to apply CSS rules directly to the element</w:t>
        <w:br/>
        <w:t xml:space="preserve">   - (C) A link to an external stylesheet</w:t>
        <w:br/>
        <w:t xml:space="preserve">   - (D) An indication of the element's importance in the document</w:t>
      </w:r>
    </w:p>
    <w:p>
      <w:r>
        <w:rPr>
          <w:b/>
        </w:rPr>
        <w:t xml:space="preserve">Question 7 (ID: 3.4.8): </w:t>
      </w:r>
      <w:r>
        <w:t>Multiple Choice: In the following switch statement, what will be the value of `coin`?</w:t>
        <w:br/>
        <w:t xml:space="preserve">let change = 10; </w:t>
        <w:br/>
        <w:t xml:space="preserve">switch (change) { </w:t>
        <w:br/>
        <w:t xml:space="preserve">    case 1: coin = "penny"; </w:t>
        <w:br/>
        <w:t xml:space="preserve">        break; </w:t>
        <w:br/>
        <w:t xml:space="preserve">    case 5: coin = "nickel"; </w:t>
        <w:br/>
        <w:t xml:space="preserve">        break; </w:t>
        <w:br/>
        <w:t xml:space="preserve">    case 10: coin = "dime"; </w:t>
        <w:br/>
        <w:t xml:space="preserve">        break;</w:t>
        <w:br/>
        <w:t xml:space="preserve">    case 25: coin = "quarter"; </w:t>
        <w:br/>
        <w:t xml:space="preserve">        break; </w:t>
        <w:br/>
        <w:t xml:space="preserve">    default: coin = "unknown"; } </w:t>
        <w:br/>
        <w:t xml:space="preserve">    console.log(coin);</w:t>
        <w:br/>
        <w:br/>
        <w:t>- (A) "penny"</w:t>
        <w:br/>
        <w:t>- (B) "nickel"</w:t>
        <w:br/>
        <w:t>- (C) "dime"</w:t>
        <w:br/>
        <w:t>- (D) "unknown"</w:t>
      </w:r>
    </w:p>
    <w:p>
      <w:r>
        <w:rPr>
          <w:b/>
        </w:rPr>
        <w:t xml:space="preserve">Question 8 (ID: 3.11.7): </w:t>
      </w:r>
      <w:r>
        <w:t>Multiple Choice: Which of the following methods converts a string to lowercase?</w:t>
        <w:br/>
        <w:br/>
        <w:t>- (A) `toUpperCase()`</w:t>
        <w:br/>
        <w:t>- (B) `toLowerCase()`</w:t>
        <w:br/>
        <w:t>- (C) `split()`</w:t>
        <w:br/>
        <w:t>- (D) `concat()`</w:t>
      </w:r>
    </w:p>
    <w:p>
      <w:r>
        <w:rPr>
          <w:b/>
        </w:rPr>
        <w:t xml:space="preserve">Question 9 (ID: 4.2.9): </w:t>
      </w:r>
      <w:r>
        <w:t>Multiple Choice: What does the `exec()` method return when there is no match in JavaScript?</w:t>
        <w:br/>
        <w:br/>
        <w:t>- (A) undefined</w:t>
        <w:br/>
        <w:t>- (B) false</w:t>
        <w:br/>
        <w:t>- (C) null</w:t>
        <w:br/>
        <w:t>- (D) an empty string</w:t>
      </w:r>
    </w:p>
    <w:p>
      <w:r>
        <w:rPr>
          <w:b/>
        </w:rPr>
        <w:t xml:space="preserve">Question 10 (ID: 3.7.2): </w:t>
      </w:r>
      <w:r>
        <w:t>Multiple Choice: In JavaScript, what type of scope does a variable declared with `var` inside a function have?</w:t>
        <w:br/>
        <w:br/>
        <w:t>- (A) Global scope</w:t>
        <w:br/>
        <w:t>- (B) Block scope</w:t>
        <w:br/>
        <w:t>- (C) Function scope</w:t>
        <w:br/>
        <w:t>- (D) Lexical scope</w:t>
      </w:r>
    </w:p>
    <w:p>
      <w:r>
        <w:rPr>
          <w:b/>
        </w:rPr>
        <w:t xml:space="preserve">Question 11 (ID: 3.11.1): </w:t>
      </w:r>
      <w:r>
        <w:t>Multiple Choice: What does the `charAt()` method do in JavaScript?</w:t>
        <w:br/>
        <w:br/>
        <w:t>- (A) Returns the character at the specified index in a string.</w:t>
        <w:br/>
        <w:t>- (B) Returns the Unicode value of a character.</w:t>
        <w:br/>
        <w:t>- (C) Converts the character at the specified index to uppercase.</w:t>
        <w:br/>
        <w:t>- (D) Removes the character at the specified index.</w:t>
      </w:r>
    </w:p>
    <w:p>
      <w:r>
        <w:rPr>
          <w:b/>
        </w:rPr>
        <w:t xml:space="preserve">Question 12 (ID: 3.9.8): </w:t>
      </w:r>
      <w:r>
        <w:t>Multi-Select: Which of the following statements about object methods is true? (Select all that apply)</w:t>
        <w:br/>
        <w:br/>
        <w:t>(A) Methods can access other properties using this.</w:t>
        <w:br/>
        <w:t>(B) Methods can be added to an object after the object is created.</w:t>
        <w:br/>
        <w:t>(C) Methods must be declared inside the object literal.</w:t>
        <w:br/>
        <w:t>(D) Methods can return values.</w:t>
      </w:r>
    </w:p>
    <w:p>
      <w:r>
        <w:rPr>
          <w:b/>
        </w:rPr>
        <w:t xml:space="preserve">Question 13 (ID: 3.3.7): </w:t>
      </w:r>
      <w:r>
        <w:t>Multiple Choice: What is the result of the following code?</w:t>
        <w:br/>
        <w:t xml:space="preserve">let score = 2; </w:t>
        <w:br/>
        <w:t xml:space="preserve">if (score === "2") { </w:t>
        <w:br/>
        <w:t xml:space="preserve">    score = 10; } console.log(score);</w:t>
        <w:br/>
        <w:t>- (A) 2</w:t>
        <w:br/>
        <w:t>- (B) 10</w:t>
        <w:br/>
        <w:t>- (C) "2"</w:t>
        <w:br/>
        <w:t>- (D) Error</w:t>
      </w:r>
    </w:p>
    <w:p>
      <w:r>
        <w:rPr>
          <w:b/>
        </w:rPr>
        <w:t xml:space="preserve">Question 14 (ID: 2.4.1): </w:t>
      </w:r>
      <w:r>
        <w:t>Multiple Choice: What does the `font-family` property specify in CSS?</w:t>
        <w:br/>
        <w:t xml:space="preserve">   - (A) The line height of text</w:t>
        <w:br/>
        <w:t xml:space="preserve">   - (B) The decoration of the text</w:t>
        <w:br/>
        <w:t xml:space="preserve">   - (C) The font type used for text rendering</w:t>
        <w:br/>
        <w:t xml:space="preserve">   - (D) The color of the text</w:t>
      </w:r>
    </w:p>
    <w:p>
      <w:r>
        <w:rPr>
          <w:b/>
        </w:rPr>
        <w:t xml:space="preserve">Question 15 (ID: 3.4.1): </w:t>
      </w:r>
      <w:r>
        <w:t>Multiple Choice: Which of the following is considered a falsy value in JavaScript?</w:t>
        <w:br/>
        <w:t xml:space="preserve">   - (A) "0"</w:t>
        <w:br/>
        <w:t xml:space="preserve">   - (B) 1</w:t>
        <w:br/>
        <w:t xml:space="preserve">   - (C) 0</w:t>
        <w:br/>
        <w:t xml:space="preserve">   - (D) "false"</w:t>
      </w:r>
    </w:p>
    <w:p>
      <w:r>
        <w:rPr>
          <w:b/>
        </w:rPr>
        <w:t xml:space="preserve">Question 16 (ID: 3.5.5): </w:t>
      </w:r>
      <w:r>
        <w:t>Multiple Choice: What is the purpose of the `break` statement in a loop?</w:t>
        <w:br/>
        <w:br/>
        <w:t>- (A) To skip to the next iteration of the loop</w:t>
        <w:br/>
        <w:t>- (B) To exit the loop immediately</w:t>
        <w:br/>
        <w:t>- (C) To stop the loop and re-enter after one iteration</w:t>
        <w:br/>
        <w:t>- (D) To continue the loop from the last point</w:t>
      </w:r>
    </w:p>
    <w:p>
      <w:r>
        <w:rPr>
          <w:b/>
        </w:rPr>
        <w:t xml:space="preserve">Question 17 (ID: 1.3.8): </w:t>
      </w:r>
      <w:r>
        <w:t>Multiple Choice: What is the effect of multiple whitespace characters between words in HTML?</w:t>
        <w:br/>
        <w:t xml:space="preserve">   - (A) They add multiple spaces in the rendered document.</w:t>
        <w:br/>
        <w:t xml:space="preserve">   - (B) They are collapsed into a single space.</w:t>
        <w:br/>
        <w:t xml:space="preserve">   - (C) They create a new paragraph.</w:t>
        <w:br/>
        <w:t xml:space="preserve">   - (D) They are ignored by web browsers.</w:t>
      </w:r>
    </w:p>
    <w:p>
      <w:r>
        <w:rPr>
          <w:b/>
        </w:rPr>
        <w:t xml:space="preserve">Question 18 (ID: 3.8.2): </w:t>
      </w:r>
      <w:r>
        <w:t>Multiple Choice: What is the correct way to add a new element to the end of an array?</w:t>
        <w:br/>
        <w:br/>
        <w:t>(A) array.unshift(value)</w:t>
        <w:br/>
        <w:t>(B) array.push(value)</w:t>
        <w:br/>
        <w:t>(C) array.shift(value)</w:t>
        <w:br/>
        <w:t>(D) array.pop(value)</w:t>
      </w:r>
    </w:p>
    <w:p>
      <w:r>
        <w:rPr>
          <w:b/>
        </w:rPr>
        <w:t xml:space="preserve">Question 19 (ID: 1.4.2): </w:t>
      </w:r>
      <w:r>
        <w:t>Multiple Choice: What is the correct syntax for an HTML comment?</w:t>
        <w:br/>
        <w:t xml:space="preserve">   - (A) &lt;comment&gt;This is a comment&lt;/comment&gt;</w:t>
        <w:br/>
        <w:t xml:space="preserve">   - (B) &lt;!-- This is a comment --&gt;</w:t>
        <w:br/>
        <w:t xml:space="preserve">   - (C) // This is a comment</w:t>
        <w:br/>
        <w:t xml:space="preserve">   - (D) # This is a comment</w:t>
      </w:r>
    </w:p>
    <w:p>
      <w:r>
        <w:rPr>
          <w:b/>
        </w:rPr>
        <w:t xml:space="preserve">Question 20 (ID: 1.5.6): </w:t>
      </w:r>
      <w:r>
        <w:t>True/False: The &lt;img&gt; tag can be used to embed a video file into a webpage.</w:t>
      </w:r>
    </w:p>
    <w:p>
      <w:r>
        <w:rPr>
          <w:b/>
        </w:rPr>
        <w:t xml:space="preserve">Question 21 (ID: 3.3.1): </w:t>
      </w:r>
      <w:r>
        <w:t>Multiple Choice: Which of the following best describes the purpose of an if statement in JavaScript?</w:t>
        <w:br/>
        <w:t xml:space="preserve">   - (A) It repeats a block of code as long as a condition is true</w:t>
        <w:br/>
        <w:t xml:space="preserve">   - (B) It executes a block of code if a specified condition is true</w:t>
        <w:br/>
        <w:t xml:space="preserve">   - (C) It randomly chooses whether to execute a block of code</w:t>
        <w:br/>
        <w:t xml:space="preserve">   - (D) It declares a variable with a default value</w:t>
      </w:r>
    </w:p>
    <w:p>
      <w:r>
        <w:rPr>
          <w:b/>
        </w:rPr>
        <w:t xml:space="preserve">Question 22 (ID: 2.4.6): </w:t>
      </w:r>
      <w:r>
        <w:t>Multiple Choice: Which CSS property changes the text style to italic?</w:t>
        <w:br/>
        <w:t xml:space="preserve">   - (A) font-weight</w:t>
        <w:br/>
        <w:t xml:space="preserve">   - (B) font-style</w:t>
        <w:br/>
        <w:t xml:space="preserve">   - (C) text-decoration</w:t>
        <w:br/>
        <w:t xml:space="preserve">   - (D) text-align</w:t>
      </w:r>
    </w:p>
    <w:p>
      <w:r>
        <w:rPr>
          <w:b/>
        </w:rPr>
        <w:t xml:space="preserve">Question 23 (ID: 4.7.8): </w:t>
      </w:r>
      <w:r>
        <w:t>Multiple Choice: What does the `appendChild()` method do in the DOM?</w:t>
        <w:br/>
        <w:br/>
        <w:t>- (A) It replaces an existing child node.</w:t>
        <w:br/>
        <w:t>- (B) It removes a child node.</w:t>
        <w:br/>
        <w:t>- (C) It adds a new child node to an element.</w:t>
        <w:br/>
        <w:t>- (D) It moves a node to the beginning of the parent element.</w:t>
      </w:r>
    </w:p>
    <w:p>
      <w:r>
        <w:rPr>
          <w:b/>
        </w:rPr>
        <w:t xml:space="preserve">Question 24 (ID: 3.11.4): </w:t>
      </w:r>
      <w:r>
        <w:t>Multiple Choice: What will be the output of this code?</w:t>
        <w:br/>
        <w:br/>
        <w:t>let sentence = "I love programming!";</w:t>
        <w:br/>
        <w:t>console.log(sentence.indexOf("love"));</w:t>
        <w:br/>
        <w:br/>
        <w:t>- (A) 0</w:t>
        <w:br/>
        <w:t>- (B) 2</w:t>
        <w:br/>
        <w:t>- (C) 5</w:t>
        <w:br/>
        <w:t>- (D) -1</w:t>
      </w:r>
    </w:p>
    <w:p>
      <w:r>
        <w:rPr>
          <w:b/>
        </w:rPr>
        <w:t xml:space="preserve">Question 25 (ID: 3.5.4): </w:t>
      </w:r>
      <w:r>
        <w:t>Multiple Choice: What happens if the condition in a `for` loop is initially false?</w:t>
        <w:br/>
        <w:br/>
        <w:t>- (A) The loop runs infinitely.</w:t>
        <w:br/>
        <w:t>- (B) The loop will execute once.</w:t>
        <w:br/>
        <w:t>- (C) The loop body will never execute.</w:t>
        <w:br/>
        <w:t>- (D) The condition will be ignored.</w:t>
      </w:r>
    </w:p>
    <w:p>
      <w:r>
        <w:rPr>
          <w:b/>
        </w:rPr>
        <w:t xml:space="preserve">Question 26 (ID: 1.2.2): </w:t>
      </w:r>
      <w:r>
        <w:t>Multiple Choice: What does the &lt;link&gt; tag primarily use within an HTML document?</w:t>
        <w:br/>
        <w:t xml:space="preserve">   - (A) To link JavaScript files</w:t>
        <w:br/>
        <w:t xml:space="preserve">   - (B) To establish connections between different HTML pages</w:t>
        <w:br/>
        <w:t xml:space="preserve">   - (C) To connect the document to external stylesheets</w:t>
        <w:br/>
        <w:t xml:space="preserve">   - (D) To embed responsive meta tags</w:t>
      </w:r>
    </w:p>
    <w:p>
      <w:r>
        <w:rPr>
          <w:b/>
        </w:rPr>
        <w:t xml:space="preserve">Question 27 (ID: 1.5.7): </w:t>
      </w:r>
      <w:r>
        <w:t>Multiple Choice: Which attribute in an &lt;img&gt; tag defines the space an image occupies before it loads?</w:t>
        <w:br/>
        <w:t xml:space="preserve">   - (A) alt</w:t>
        <w:br/>
        <w:t xml:space="preserve">   - (B) width and height</w:t>
        <w:br/>
        <w:t xml:space="preserve">   - (C) src</w:t>
        <w:br/>
        <w:t xml:space="preserve">   - (D) style</w:t>
      </w:r>
    </w:p>
    <w:p>
      <w:r>
        <w:rPr>
          <w:b/>
        </w:rPr>
        <w:t xml:space="preserve">Question 28 (ID: 3.4.7): </w:t>
      </w:r>
      <w:r>
        <w:t>Multiple Choice: What is the main difference between using a switch statement and an if-else chain?</w:t>
        <w:br/>
        <w:t>- (A) Switch uses strict equality (===) while if-else does not</w:t>
        <w:br/>
        <w:t>- (B) If-else can only evaluate strings while switch can evaluate numbers</w:t>
        <w:br/>
        <w:t>- (C) If-else is faster in execution than switch</w:t>
        <w:br/>
        <w:t>- (D) Switch allows for more flexible comparisons than if-else</w:t>
      </w:r>
    </w:p>
    <w:p>
      <w:r>
        <w:rPr>
          <w:b/>
        </w:rPr>
        <w:t xml:space="preserve">Question 29 (ID: 1.4.8): </w:t>
      </w:r>
      <w:r>
        <w:t>Multiple Choice: What happens if an HTML comment is incorrectly formatted?</w:t>
        <w:br/>
        <w:t xml:space="preserve">   - (A) The comment is still hidden from the user.</w:t>
        <w:br/>
        <w:t xml:space="preserve">   - (B) The content inside the comment may be displayed as text.</w:t>
        <w:br/>
        <w:t xml:space="preserve">   - (C) The entire webpage fails to render.</w:t>
        <w:br/>
        <w:t xml:space="preserve">   - (D) The comment turns into a functional HTML element.</w:t>
      </w:r>
    </w:p>
    <w:p>
      <w:r>
        <w:rPr>
          <w:b/>
        </w:rPr>
        <w:t xml:space="preserve">Question 30 (ID: 2.3.2): </w:t>
      </w:r>
      <w:r>
        <w:t>Multiple Choice: Which function is used to specify colors in terms of hue, saturation, and lightness in CSS?</w:t>
        <w:br/>
        <w:t xml:space="preserve">   - (A) rgb()</w:t>
        <w:br/>
        <w:t xml:space="preserve">   - (B) rgba()</w:t>
        <w:br/>
        <w:t xml:space="preserve">   - (C) hsl()</w:t>
        <w:br/>
        <w:t xml:space="preserve">   - (D) hex()</w:t>
      </w:r>
    </w:p>
    <w:p>
      <w:r>
        <w:rPr>
          <w:b/>
        </w:rPr>
        <w:t xml:space="preserve">Question 31 (ID: 3.9.3): </w:t>
      </w:r>
      <w:r>
        <w:t>Multi-Select: Which of the following methods can be used to access object properties? (Select all that apply)</w:t>
        <w:br/>
        <w:br/>
        <w:t>(A) Dot notation</w:t>
        <w:br/>
        <w:t>(B) Bracket notation</w:t>
        <w:br/>
        <w:t>(C) Object.keys()</w:t>
        <w:br/>
        <w:t>(D) Object.getOwnPropertyNames()</w:t>
      </w:r>
    </w:p>
    <w:p>
      <w:r>
        <w:rPr>
          <w:b/>
        </w:rPr>
        <w:t xml:space="preserve">Question 32 (ID: 2.3.7): </w:t>
      </w:r>
      <w:r>
        <w:t>Multi-Select: What scenarios are appropriate for using the `clear` property in CSS? (Select all that apply)</w:t>
        <w:br/>
        <w:t xml:space="preserve">   - (A) To prevent text from wrapping around floated elements</w:t>
        <w:br/>
        <w:t xml:space="preserve">   - (B) To set which sides of an element floating elements cannot be next to</w:t>
        <w:br/>
        <w:t xml:space="preserve">   - (C) To increase the space around floating elements</w:t>
        <w:br/>
        <w:t xml:space="preserve">   - (D) To reset the floating behavior of elements</w:t>
      </w:r>
    </w:p>
    <w:p>
      <w:r>
        <w:rPr>
          <w:b/>
        </w:rPr>
        <w:t xml:space="preserve">Question 33 (ID: 3.10.8): </w:t>
      </w:r>
      <w:r>
        <w:t>Multiple Choice: What will the following code output?</w:t>
        <w:br/>
        <w:br/>
        <w:t>let courses = {</w:t>
        <w:br/>
        <w:t xml:space="preserve">  "101": "Math",</w:t>
        <w:br/>
        <w:t xml:space="preserve">  "102": "English",</w:t>
        <w:br/>
        <w:t xml:space="preserve">  "103": "History"</w:t>
        <w:br/>
        <w:t>};</w:t>
        <w:br/>
        <w:t>for (let course in courses) {</w:t>
        <w:br/>
        <w:t xml:space="preserve">  console.log(course + ": " + courses[course]);</w:t>
        <w:br/>
        <w:t>}</w:t>
        <w:br/>
        <w:br/>
        <w:t>- (A) "101: Math", "102: English", "103: History"</w:t>
        <w:br/>
        <w:t>- (B) "Math", "English", "History"</w:t>
        <w:br/>
        <w:t>- (C) "101: History", "102: English", "103: Math"</w:t>
        <w:br/>
        <w:t>- (D) undefined</w:t>
      </w:r>
    </w:p>
    <w:p>
      <w:r>
        <w:rPr>
          <w:b/>
        </w:rPr>
        <w:t xml:space="preserve">Question 34 (ID: 3.11.2): </w:t>
      </w:r>
      <w:r>
        <w:t>Multiple Choice: What is the output of the following code?</w:t>
        <w:br/>
        <w:br/>
        <w:t>let str = "JavaScript";</w:t>
        <w:br/>
        <w:t>console.log(str.charAt(4));</w:t>
        <w:br/>
        <w:br/>
        <w:t>- (A) "J"</w:t>
        <w:br/>
        <w:t>- (B) "S"</w:t>
        <w:br/>
        <w:t>- (C) "v"</w:t>
        <w:br/>
        <w:t>- (D) "a"</w:t>
      </w:r>
    </w:p>
    <w:p>
      <w:r>
        <w:rPr>
          <w:b/>
        </w:rPr>
        <w:t xml:space="preserve">Question 35 (ID: 1.1.1): </w:t>
      </w:r>
      <w:r>
        <w:t>True/False: An IP address can consist of any four numbers between 1 and 1000.</w:t>
      </w:r>
    </w:p>
    <w:p>
      <w:r>
        <w:rPr>
          <w:b/>
        </w:rPr>
        <w:t xml:space="preserve">Question 36 (ID: 4.7.7): </w:t>
      </w:r>
      <w:r>
        <w:t>Multi-Select: Which of the following methods are used to search for nodes in the DOM? (Select all that apply)</w:t>
        <w:br/>
        <w:br/>
        <w:t>- (A) `document.getElementById()`</w:t>
        <w:br/>
        <w:t>- (B) `document.querySelector()`</w:t>
        <w:br/>
        <w:t>- (C) `document.createTextNode()`</w:t>
        <w:br/>
        <w:t>- (D) `document.getElementsByTagName()`</w:t>
      </w:r>
    </w:p>
    <w:p>
      <w:r>
        <w:rPr>
          <w:b/>
        </w:rPr>
        <w:t xml:space="preserve">Question 37 (ID: 4.3.7): </w:t>
      </w:r>
      <w:r>
        <w:t>Multiple Choice: What does the `label` element do in a form?</w:t>
        <w:br/>
        <w:br/>
        <w:t>- (A) It adds descriptive text to a form field.</w:t>
        <w:br/>
        <w:t>- (B) It validates the input data.</w:t>
        <w:br/>
        <w:t>- (C) It adds styling to a form field.</w:t>
        <w:br/>
        <w:t>- (D) It hides the form field.</w:t>
      </w:r>
    </w:p>
    <w:p>
      <w:r>
        <w:rPr>
          <w:b/>
        </w:rPr>
        <w:t xml:space="preserve">Question 38 (ID: 3.1.10): </w:t>
      </w:r>
      <w:r>
        <w:t>Multiple Choice: What is dynamic typing in JavaScript?</w:t>
        <w:br/>
        <w:t>- (A) Variables must be declared with a specific data type</w:t>
        <w:br/>
        <w:t>- (B) Variables can change type depending on the assigned value</w:t>
        <w:br/>
        <w:t>- (C) JavaScript automatically converts variables into strings</w:t>
        <w:br/>
        <w:t>- (D) Variables cannot be reassigned once declared</w:t>
      </w:r>
    </w:p>
    <w:p>
      <w:r>
        <w:rPr>
          <w:b/>
        </w:rPr>
        <w:t xml:space="preserve">Question 39 (ID: 3.7.1): </w:t>
      </w:r>
      <w:r>
        <w:t>Multiple Choice: What is the primary difference between variables declared with `var` and `let`?</w:t>
        <w:br/>
        <w:br/>
        <w:t>- (A) `var` has function scope, while `let` has block scope.</w:t>
        <w:br/>
        <w:t>- (B) `var` has block scope, while `let` has function scope.</w:t>
        <w:br/>
        <w:t>- (C) `var` and `let` have the same scope.</w:t>
        <w:br/>
        <w:t>- (D) `let` is globally scoped, and `var` is block-scoped.</w:t>
      </w:r>
    </w:p>
    <w:p>
      <w:r>
        <w:rPr>
          <w:b/>
        </w:rPr>
        <w:t xml:space="preserve">Question 40 (ID: 3.10.2): </w:t>
      </w:r>
      <w:r>
        <w:t>Multiple Choice: How can you add a new key/value pair to an existing object in JavaScript?</w:t>
        <w:br/>
        <w:br/>
        <w:t>- (A) object.add("key", "value");</w:t>
        <w:br/>
        <w:t>- (B) object["key"] = "value";</w:t>
        <w:br/>
        <w:t>- (C) object.insert("key", "value");</w:t>
        <w:br/>
        <w:t>- (D) object.key("value");</w:t>
      </w:r>
    </w:p>
    <w:p>
      <w:r>
        <w:rPr>
          <w:b/>
        </w:rPr>
        <w:t xml:space="preserve">Question 41 (ID: 4.2.1): </w:t>
      </w:r>
      <w:r>
        <w:t>Multiple Choice: What does the `test()` method do in JavaScript regular expressions?</w:t>
        <w:br/>
        <w:br/>
        <w:t>- (A) It searches for a match in a string and returns the matched substring.</w:t>
        <w:br/>
        <w:t>- (B) It tests if a string matches a pattern and returns true or false.</w:t>
        <w:br/>
        <w:t>- (C) It replaces a substring that matches a pattern.</w:t>
        <w:br/>
        <w:t>- (D) It splits a string into an array of substrings.</w:t>
      </w:r>
    </w:p>
    <w:p>
      <w:r>
        <w:rPr>
          <w:b/>
        </w:rPr>
        <w:t xml:space="preserve">Question 42 (ID: 4.11.10): </w:t>
      </w:r>
      <w:r>
        <w:t>Multiple Choice: How does the maxlength attribute help with form validation?</w:t>
        <w:br/>
        <w:br/>
        <w:t>(A) It limits the number of characters a user can enter into a field.</w:t>
        <w:br/>
        <w:t>(B) It prevents users from submitting the form.</w:t>
        <w:br/>
        <w:t>(C) It automatically corrects the length of input.</w:t>
        <w:br/>
        <w:t>(D) It replaces the entered text with a default value.)</w:t>
      </w:r>
    </w:p>
    <w:p>
      <w:r>
        <w:rPr>
          <w:b/>
        </w:rPr>
        <w:t xml:space="preserve">Question 43 (ID: 4.3.10): </w:t>
      </w:r>
      <w:r>
        <w:t>Multiple Choice: What does the `placeholder` attribute do in an `&lt;input&gt;` element?</w:t>
        <w:br/>
        <w:br/>
        <w:t>- (A) It provides a hint to the user as to what value should be entered.</w:t>
        <w:br/>
        <w:t>- (B) It pre-populates the input field with a default value.</w:t>
        <w:br/>
        <w:t>- (C) It hides the input field until the form is submitted.</w:t>
        <w:br/>
        <w:t>- (D) It validates the input data before submission.</w:t>
      </w:r>
    </w:p>
    <w:p>
      <w:r>
        <w:rPr>
          <w:b/>
        </w:rPr>
        <w:t xml:space="preserve">Question 44 (ID: 1.9.6): </w:t>
      </w:r>
      <w:r>
        <w:t>Multiple Choice: Which tag is used to group the body content in an HTML table?</w:t>
        <w:br/>
        <w:t xml:space="preserve">   - (A) `&lt;thead&gt;`</w:t>
        <w:br/>
        <w:t xml:space="preserve">   - (B) `&lt;tfoot&gt;`</w:t>
        <w:br/>
        <w:t xml:space="preserve">   - (C) `&lt;tbody&gt;`</w:t>
        <w:br/>
        <w:t xml:space="preserve">   - (D) `&lt;tgroup&gt;`</w:t>
      </w:r>
    </w:p>
    <w:p>
      <w:r>
        <w:rPr>
          <w:b/>
        </w:rPr>
        <w:t xml:space="preserve">Question 45 (ID: 3.2.8): </w:t>
      </w:r>
      <w:r>
        <w:t>Multiple Choice: What happens when you try to add a number and a string in JavaScript?</w:t>
        <w:br/>
        <w:t>- (A) The number is converted to a string, and concatenation occurs</w:t>
        <w:br/>
        <w:t>- (B) The string is converted to a number, and addition occurs</w:t>
        <w:br/>
        <w:t>- (C) An error is thrown</w:t>
        <w:br/>
        <w:t>- (D) The result is always NaN (Not a Number)</w:t>
      </w:r>
    </w:p>
    <w:p>
      <w:r>
        <w:rPr>
          <w:b/>
        </w:rPr>
        <w:t xml:space="preserve">Question 46 (ID: 1.7.8): </w:t>
      </w:r>
      <w:r>
        <w:t>True/False: Using `target="_blank"` in an `&lt;a&gt;` tag ensures that the linked document will open in a new tab, but not a new window.</w:t>
      </w:r>
    </w:p>
    <w:p>
      <w:r>
        <w:rPr>
          <w:b/>
        </w:rPr>
        <w:t xml:space="preserve">Question 47 (ID: 4.4.6): </w:t>
      </w:r>
      <w:r>
        <w:t>Multiple Choice: What is sent to the server when a radio button is selected?</w:t>
        <w:br/>
        <w:br/>
        <w:t>- (A) The name and value of the selected radio button.</w:t>
        <w:br/>
        <w:t>- (B) Only the name of the selected radio button.</w:t>
        <w:br/>
        <w:t>- (C) The name of the form element.</w:t>
        <w:br/>
        <w:t>- (D) A boolean value.</w:t>
      </w:r>
    </w:p>
    <w:p>
      <w:r>
        <w:rPr>
          <w:b/>
        </w:rPr>
        <w:t xml:space="preserve">Question 48 (ID: 2.3.1): </w:t>
      </w:r>
      <w:r>
        <w:t>Multiple Choice: What is the purpose of the CSS `color` property?</w:t>
        <w:br/>
        <w:t xml:space="preserve">   - (A) To set the background color of an element</w:t>
        <w:br/>
        <w:t xml:space="preserve">   - (B) To define the text color of an element</w:t>
        <w:br/>
        <w:t xml:space="preserve">   - (C) To specify the border color of an element</w:t>
        <w:br/>
        <w:t xml:space="preserve">   - (D) To change the color of links within an element</w:t>
      </w:r>
    </w:p>
    <w:p>
      <w:r>
        <w:rPr>
          <w:b/>
        </w:rPr>
        <w:t xml:space="preserve">Question 49 (ID: 2.7.7): </w:t>
      </w:r>
      <w:r>
        <w:t>Multi-Select: Which values can the `align-items` property accept? (Select all that apply)</w:t>
        <w:br/>
        <w:t xml:space="preserve">   - (A) `flex-start`</w:t>
        <w:br/>
        <w:t xml:space="preserve">   - (B) `center`</w:t>
        <w:br/>
        <w:t xml:space="preserve">   - (C) `space-between`</w:t>
        <w:br/>
        <w:t xml:space="preserve">   - (D) `flex-end`</w:t>
      </w:r>
    </w:p>
    <w:p>
      <w:r>
        <w:rPr>
          <w:b/>
        </w:rPr>
        <w:t xml:space="preserve">Question 50 (ID: 4.4.10): </w:t>
      </w:r>
      <w:r>
        <w:t>Multiple Choice: What is the default value sent to the server if a checkbox is selected and no `value` attribute is specified?</w:t>
        <w:br/>
        <w:br/>
        <w:t>- (A) "true"</w:t>
        <w:br/>
        <w:t>- (B) "on"</w:t>
        <w:br/>
        <w:t>- (C) "checked"</w:t>
        <w:br/>
        <w:t>- (D) An empty string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(A) It checks if the value entered is not a number.</w:t>
      </w:r>
    </w:p>
    <w:p>
      <w:r>
        <w:rPr>
          <w:b/>
        </w:rPr>
        <w:t xml:space="preserve">Answer to Question 2: </w:t>
      </w:r>
      <w:r>
        <w:t>(D) It is an HTML element that contains metadata.</w:t>
      </w:r>
    </w:p>
    <w:p>
      <w:r>
        <w:rPr>
          <w:b/>
        </w:rPr>
        <w:t xml:space="preserve">Answer to Question 3: </w:t>
      </w:r>
      <w:r>
        <w:t>(A) They can be used to style multiple elements simultaneously, (C) They are represented by a period (.) prefix, (D) They have higher specificity than element selectors.</w:t>
      </w:r>
    </w:p>
    <w:p>
      <w:r>
        <w:rPr>
          <w:b/>
        </w:rPr>
        <w:t xml:space="preserve">Answer to Question 4: </w:t>
      </w:r>
      <w:r>
        <w:t>(C) All applicable styles are combined</w:t>
      </w:r>
    </w:p>
    <w:p>
      <w:r>
        <w:rPr>
          <w:b/>
        </w:rPr>
        <w:t xml:space="preserve">Answer to Question 5: </w:t>
      </w:r>
      <w:r>
        <w:t>(B) The next case's block is executed, even if it does not match</w:t>
      </w:r>
    </w:p>
    <w:p>
      <w:r>
        <w:rPr>
          <w:b/>
        </w:rPr>
        <w:t xml:space="preserve">Answer to Question 6: </w:t>
      </w:r>
      <w:r>
        <w:t>(B) A method to apply CSS rules directly to the element</w:t>
      </w:r>
    </w:p>
    <w:p>
      <w:r>
        <w:rPr>
          <w:b/>
        </w:rPr>
        <w:t xml:space="preserve">Answer to Question 7: </w:t>
      </w:r>
      <w:r>
        <w:t>(C) "dime"</w:t>
      </w:r>
    </w:p>
    <w:p>
      <w:r>
        <w:rPr>
          <w:b/>
        </w:rPr>
        <w:t xml:space="preserve">Answer to Question 8: </w:t>
      </w:r>
      <w:r>
        <w:t>(B) `toLowerCase()`</w:t>
      </w:r>
    </w:p>
    <w:p>
      <w:r>
        <w:rPr>
          <w:b/>
        </w:rPr>
        <w:t xml:space="preserve">Answer to Question 9: </w:t>
      </w:r>
      <w:r>
        <w:t>(C) null</w:t>
      </w:r>
    </w:p>
    <w:p>
      <w:r>
        <w:rPr>
          <w:b/>
        </w:rPr>
        <w:t xml:space="preserve">Answer to Question 10: </w:t>
      </w:r>
      <w:r>
        <w:t>(C) Function scope</w:t>
      </w:r>
    </w:p>
    <w:p>
      <w:r>
        <w:rPr>
          <w:b/>
        </w:rPr>
        <w:t xml:space="preserve">Answer to Question 11: </w:t>
      </w:r>
      <w:r>
        <w:t>(A) Returns the character at the specified index in a string.</w:t>
      </w:r>
    </w:p>
    <w:p>
      <w:r>
        <w:rPr>
          <w:b/>
        </w:rPr>
        <w:t xml:space="preserve">Answer to Question 12: </w:t>
      </w:r>
      <w:r>
        <w:t>(A) Methods can access other properties using `this`, (B) Methods can be added to an object after the object is created, (D) Methods can return values</w:t>
      </w:r>
    </w:p>
    <w:p>
      <w:r>
        <w:rPr>
          <w:b/>
        </w:rPr>
        <w:t xml:space="preserve">Answer to Question 13: </w:t>
      </w:r>
      <w:r>
        <w:t>(A) 2</w:t>
      </w:r>
    </w:p>
    <w:p>
      <w:r>
        <w:rPr>
          <w:b/>
        </w:rPr>
        <w:t xml:space="preserve">Answer to Question 14: </w:t>
      </w:r>
      <w:r>
        <w:t>(C) The font type used for text rendering</w:t>
      </w:r>
    </w:p>
    <w:p>
      <w:r>
        <w:rPr>
          <w:b/>
        </w:rPr>
        <w:t xml:space="preserve">Answer to Question 15: </w:t>
      </w:r>
      <w:r>
        <w:t>(C) 0</w:t>
      </w:r>
    </w:p>
    <w:p>
      <w:r>
        <w:rPr>
          <w:b/>
        </w:rPr>
        <w:t xml:space="preserve">Answer to Question 16: </w:t>
      </w:r>
      <w:r>
        <w:t>(B) To exit the loop immediately</w:t>
      </w:r>
    </w:p>
    <w:p>
      <w:r>
        <w:rPr>
          <w:b/>
        </w:rPr>
        <w:t xml:space="preserve">Answer to Question 17: </w:t>
      </w:r>
      <w:r>
        <w:t>(B) They are collapsed into a single space.</w:t>
      </w:r>
    </w:p>
    <w:p>
      <w:r>
        <w:rPr>
          <w:b/>
        </w:rPr>
        <w:t xml:space="preserve">Answer to Question 18: </w:t>
      </w:r>
      <w:r>
        <w:t>(B) array.push(value)</w:t>
      </w:r>
    </w:p>
    <w:p>
      <w:r>
        <w:rPr>
          <w:b/>
        </w:rPr>
        <w:t xml:space="preserve">Answer to Question 19: </w:t>
      </w:r>
      <w:r>
        <w:t>(B) &lt;!-- This is a comment --&gt;</w:t>
      </w:r>
    </w:p>
    <w:p>
      <w:r>
        <w:rPr>
          <w:b/>
        </w:rPr>
        <w:t xml:space="preserve">Answer to Question 20: </w:t>
      </w:r>
      <w:r>
        <w:t>False</w:t>
      </w:r>
    </w:p>
    <w:p>
      <w:r>
        <w:rPr>
          <w:b/>
        </w:rPr>
        <w:t xml:space="preserve">Answer to Question 21: </w:t>
      </w:r>
      <w:r>
        <w:t>(B) It executes a block of code if a specified condition is true</w:t>
      </w:r>
    </w:p>
    <w:p>
      <w:r>
        <w:rPr>
          <w:b/>
        </w:rPr>
        <w:t xml:space="preserve">Answer to Question 22: </w:t>
      </w:r>
      <w:r>
        <w:t>(B) font-style</w:t>
      </w:r>
    </w:p>
    <w:p>
      <w:r>
        <w:rPr>
          <w:b/>
        </w:rPr>
        <w:t xml:space="preserve">Answer to Question 23: </w:t>
      </w:r>
      <w:r>
        <w:t>(C) It adds a new child node to an element.</w:t>
      </w:r>
    </w:p>
    <w:p>
      <w:r>
        <w:rPr>
          <w:b/>
        </w:rPr>
        <w:t xml:space="preserve">Answer to Question 24: </w:t>
      </w:r>
      <w:r>
        <w:t>(B) 2</w:t>
      </w:r>
    </w:p>
    <w:p>
      <w:r>
        <w:rPr>
          <w:b/>
        </w:rPr>
        <w:t xml:space="preserve">Answer to Question 25: </w:t>
      </w:r>
      <w:r>
        <w:t>(C) The loop body will never execute.</w:t>
      </w:r>
    </w:p>
    <w:p>
      <w:r>
        <w:rPr>
          <w:b/>
        </w:rPr>
        <w:t xml:space="preserve">Answer to Question 26: </w:t>
      </w:r>
      <w:r>
        <w:t>(C) To connect the document to external stylesheets</w:t>
      </w:r>
    </w:p>
    <w:p>
      <w:r>
        <w:rPr>
          <w:b/>
        </w:rPr>
        <w:t xml:space="preserve">Answer to Question 27: </w:t>
      </w:r>
      <w:r>
        <w:t>(B) width and height</w:t>
      </w:r>
    </w:p>
    <w:p>
      <w:r>
        <w:rPr>
          <w:b/>
        </w:rPr>
        <w:t xml:space="preserve">Answer to Question 28: </w:t>
      </w:r>
      <w:r>
        <w:t>(A) Switch uses strict equality (===) while if-else does not</w:t>
      </w:r>
    </w:p>
    <w:p>
      <w:r>
        <w:rPr>
          <w:b/>
        </w:rPr>
        <w:t xml:space="preserve">Answer to Question 29: </w:t>
      </w:r>
      <w:r>
        <w:t>(B) The content inside the comment may be displayed as text.</w:t>
      </w:r>
    </w:p>
    <w:p>
      <w:r>
        <w:rPr>
          <w:b/>
        </w:rPr>
        <w:t xml:space="preserve">Answer to Question 30: </w:t>
      </w:r>
      <w:r>
        <w:t>(C) hsl()</w:t>
      </w:r>
    </w:p>
    <w:p>
      <w:r>
        <w:rPr>
          <w:b/>
        </w:rPr>
        <w:t xml:space="preserve">Answer to Question 31: </w:t>
      </w:r>
      <w:r>
        <w:t>(A) Dot notation, (B) Bracket notation</w:t>
      </w:r>
    </w:p>
    <w:p>
      <w:r>
        <w:rPr>
          <w:b/>
        </w:rPr>
        <w:t xml:space="preserve">Answer to Question 32: </w:t>
      </w:r>
      <w:r>
        <w:t>(A) To prevent text from wrapping around floated elements, (B) To set which sides of an element floating elements cannot be next to, (D) To reset the floating behavior of elements</w:t>
      </w:r>
    </w:p>
    <w:p>
      <w:r>
        <w:rPr>
          <w:b/>
        </w:rPr>
        <w:t xml:space="preserve">Answer to Question 33: </w:t>
      </w:r>
      <w:r>
        <w:t>(A) "101: Math", "102: English", "103: History"</w:t>
      </w:r>
    </w:p>
    <w:p>
      <w:r>
        <w:rPr>
          <w:b/>
        </w:rPr>
        <w:t xml:space="preserve">Answer to Question 34: </w:t>
      </w:r>
      <w:r>
        <w:t>(D) "a"</w:t>
      </w:r>
    </w:p>
    <w:p>
      <w:r>
        <w:rPr>
          <w:b/>
        </w:rPr>
        <w:t xml:space="preserve">Answer to Question 35: </w:t>
      </w:r>
      <w:r>
        <w:t>False</w:t>
      </w:r>
    </w:p>
    <w:p>
      <w:r>
        <w:rPr>
          <w:b/>
        </w:rPr>
        <w:t xml:space="preserve">Answer to Question 36: </w:t>
      </w:r>
      <w:r>
        <w:t>(A) `document.getElementById()`, (B) `document.querySelector()`, (D) `document.getElementsByTagName()`</w:t>
      </w:r>
    </w:p>
    <w:p>
      <w:r>
        <w:rPr>
          <w:b/>
        </w:rPr>
        <w:t xml:space="preserve">Answer to Question 37: </w:t>
      </w:r>
      <w:r>
        <w:t>(A) It adds descriptive text to a form field.</w:t>
      </w:r>
    </w:p>
    <w:p>
      <w:r>
        <w:rPr>
          <w:b/>
        </w:rPr>
        <w:t xml:space="preserve">Answer to Question 38: </w:t>
      </w:r>
      <w:r>
        <w:t>(B) Variables can change type depending on the assigned value</w:t>
      </w:r>
    </w:p>
    <w:p>
      <w:r>
        <w:rPr>
          <w:b/>
        </w:rPr>
        <w:t xml:space="preserve">Answer to Question 39: </w:t>
      </w:r>
      <w:r>
        <w:t>(A) `var` has function scope, while `let` has block scope.</w:t>
      </w:r>
    </w:p>
    <w:p>
      <w:r>
        <w:rPr>
          <w:b/>
        </w:rPr>
        <w:t xml:space="preserve">Answer to Question 40: </w:t>
      </w:r>
      <w:r>
        <w:t>(B) object["key"] = "value";</w:t>
      </w:r>
    </w:p>
    <w:p>
      <w:r>
        <w:rPr>
          <w:b/>
        </w:rPr>
        <w:t xml:space="preserve">Answer to Question 41: </w:t>
      </w:r>
      <w:r>
        <w:t>(B) It tests if a string matches a pattern and returns true or false.</w:t>
      </w:r>
    </w:p>
    <w:p>
      <w:r>
        <w:rPr>
          <w:b/>
        </w:rPr>
        <w:t xml:space="preserve">Answer to Question 42: </w:t>
      </w:r>
      <w:r>
        <w:t>(A) It limits the number of characters a user can enter into a field.</w:t>
      </w:r>
    </w:p>
    <w:p>
      <w:r>
        <w:rPr>
          <w:b/>
        </w:rPr>
        <w:t xml:space="preserve">Answer to Question 43: </w:t>
      </w:r>
      <w:r>
        <w:t>(A) It provides a hint to the user as to what value should be entered.</w:t>
      </w:r>
    </w:p>
    <w:p>
      <w:r>
        <w:rPr>
          <w:b/>
        </w:rPr>
        <w:t xml:space="preserve">Answer to Question 44: </w:t>
      </w:r>
      <w:r>
        <w:t>(C) `&lt;tbody&gt;`</w:t>
      </w:r>
    </w:p>
    <w:p>
      <w:r>
        <w:rPr>
          <w:b/>
        </w:rPr>
        <w:t xml:space="preserve">Answer to Question 45: </w:t>
      </w:r>
      <w:r>
        <w:t>(A) The number is converted to a string, and concatenation occurs</w:t>
      </w:r>
    </w:p>
    <w:p>
      <w:r>
        <w:rPr>
          <w:b/>
        </w:rPr>
        <w:t xml:space="preserve">Answer to Question 46: </w:t>
      </w:r>
      <w:r>
        <w:t>False</w:t>
      </w:r>
    </w:p>
    <w:p>
      <w:r>
        <w:rPr>
          <w:b/>
        </w:rPr>
        <w:t xml:space="preserve">Answer to Question 47: </w:t>
      </w:r>
      <w:r>
        <w:t>(A) The name and value of the selected radio button.</w:t>
      </w:r>
    </w:p>
    <w:p>
      <w:r>
        <w:rPr>
          <w:b/>
        </w:rPr>
        <w:t xml:space="preserve">Answer to Question 48: </w:t>
      </w:r>
      <w:r>
        <w:t>(B) To define the text color of an element</w:t>
      </w:r>
    </w:p>
    <w:p>
      <w:r>
        <w:rPr>
          <w:b/>
        </w:rPr>
        <w:t xml:space="preserve">Answer to Question 49: </w:t>
      </w:r>
      <w:r>
        <w:t>(A) `flex-start`, (B) `center`, (D) `flex-end`</w:t>
      </w:r>
    </w:p>
    <w:p>
      <w:r>
        <w:rPr>
          <w:b/>
        </w:rPr>
        <w:t xml:space="preserve">Answer to Question 50: </w:t>
      </w:r>
      <w:r>
        <w:t>(B) "on"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