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4</w:t>
      </w:r>
    </w:p>
    <w:p>
      <w:r>
        <w:rPr>
          <w:b/>
        </w:rPr>
        <w:t xml:space="preserve">Question 1 (ID: 4.1.10): </w:t>
      </w:r>
      <w:r>
        <w:t>Multiple Choice: Which of the following methods can be used to get the day of the week from a `Date` object?</w:t>
        <w:br/>
        <w:br/>
        <w:t>- (A) `getWeekDay()`</w:t>
        <w:br/>
        <w:t>- (B) `getDay()`</w:t>
        <w:br/>
        <w:t>- (C) `getDate()`</w:t>
        <w:br/>
        <w:t>- (D) `getFullDay()`</w:t>
      </w:r>
    </w:p>
    <w:p>
      <w:r>
        <w:rPr>
          <w:b/>
        </w:rPr>
        <w:t xml:space="preserve">Question 2 (ID: 1.2.7): </w:t>
      </w:r>
      <w:r>
        <w:t>Multiple Choice: Which statement is true about the &lt;footer&gt; element?</w:t>
        <w:br/>
        <w:t xml:space="preserve">   - (A) It should only appear once at the bottom of the document.</w:t>
        <w:br/>
        <w:t xml:space="preserve">   - (B) It can be used multiple times within sections or articles.</w:t>
        <w:br/>
        <w:t xml:space="preserve">   - (C) It is deprecated in HTML5.</w:t>
        <w:br/>
        <w:t xml:space="preserve">   - (D) It is reserved for bottom page copyrights only.</w:t>
      </w:r>
    </w:p>
    <w:p>
      <w:r>
        <w:rPr>
          <w:b/>
        </w:rPr>
        <w:t xml:space="preserve">Question 3 (ID: 3.10.10): </w:t>
      </w:r>
      <w:r>
        <w:t>Multiple Choice: What will this code output?</w:t>
        <w:br/>
        <w:br/>
        <w:t>let students = {</w:t>
        <w:br/>
        <w:t xml:space="preserve">  123: { name: "Tiara", gpa: 3.3 },</w:t>
        <w:br/>
        <w:t xml:space="preserve">  444: { name: "Lee", gpa: 2.0 }</w:t>
        <w:br/>
        <w:t>};</w:t>
        <w:br/>
        <w:t>console.log(444 in students);</w:t>
        <w:br/>
        <w:br/>
        <w:t>- (A) true</w:t>
        <w:br/>
        <w:t>- (B) false</w:t>
        <w:br/>
        <w:t>- (C) undefined</w:t>
        <w:br/>
        <w:t>- (D) null</w:t>
      </w:r>
    </w:p>
    <w:p>
      <w:r>
        <w:rPr>
          <w:b/>
        </w:rPr>
        <w:t xml:space="preserve">Question 4 (ID: 4.2.4): </w:t>
      </w:r>
      <w:r>
        <w:t>Multiple Choice: What does the following regular expression match?</w:t>
        <w:br/>
        <w:br/>
        <w:t>/[aeiou]/g</w:t>
        <w:br/>
        <w:br/>
        <w:t>- (A) Matches a single vowel in a string.</w:t>
        <w:br/>
        <w:t>- (B) Matches all vowels in a string.</w:t>
        <w:br/>
        <w:t>- (C) Matches all consonants in a string.</w:t>
        <w:br/>
        <w:t>- (D) Matches numbers in a string.</w:t>
      </w:r>
    </w:p>
    <w:p>
      <w:r>
        <w:rPr>
          <w:b/>
        </w:rPr>
        <w:t xml:space="preserve">Question 5 (ID: 4.7.5): </w:t>
      </w:r>
      <w:r>
        <w:t>Multiple Choice: Which of the following is true about the DOM?</w:t>
        <w:br/>
        <w:br/>
        <w:t>- (A) It is a representation of the HTML structure in the browser.</w:t>
        <w:br/>
        <w:t>- (B) It is only used for static web pages.</w:t>
        <w:br/>
        <w:t>- (C) It does not allow manipulation of HTML elements.</w:t>
        <w:br/>
        <w:t>- (D) It can only be modified using CSS.</w:t>
      </w:r>
    </w:p>
    <w:p>
      <w:r>
        <w:rPr>
          <w:b/>
        </w:rPr>
        <w:t xml:space="preserve">Question 6 (ID: 4.6.1): </w:t>
      </w:r>
      <w:r>
        <w:t>Multiple Choice: What is the Document Object Model (DOM) in relation to JavaScript?</w:t>
        <w:br/>
        <w:br/>
        <w:t>- (A) A model representing the visual design of a webpage</w:t>
        <w:br/>
        <w:t>- (B) A data structure representing the content, structure, and style of a document</w:t>
        <w:br/>
        <w:t>- (C) A method for storing variables in JavaScript</w:t>
        <w:br/>
        <w:t>- (D) A technique for minimizing JavaScript files</w:t>
      </w:r>
    </w:p>
    <w:p>
      <w:r>
        <w:rPr>
          <w:b/>
        </w:rPr>
        <w:t xml:space="preserve">Question 7 (ID: 1.5.1): </w:t>
      </w:r>
      <w:r>
        <w:t>Multiple Choice: What is the purpose of the 'alt' attribute in an &lt;img&gt; tag?</w:t>
        <w:br/>
        <w:t xml:space="preserve">   - (A) To provide a caption for the image</w:t>
        <w:br/>
        <w:t xml:space="preserve">   - (B) To display an alternative text description if the image cannot be loaded</w:t>
        <w:br/>
        <w:t xml:space="preserve">   - (C) To increase the image size</w:t>
        <w:br/>
        <w:t xml:space="preserve">   - (D) To link to another webpage</w:t>
      </w:r>
    </w:p>
    <w:p>
      <w:r>
        <w:rPr>
          <w:b/>
        </w:rPr>
        <w:t xml:space="preserve">Question 8 (ID: 4.3.2): </w:t>
      </w:r>
      <w:r>
        <w:t>Multiple Choice: What is the default method used if the `method` attribute is not specified in a form?</w:t>
        <w:br/>
        <w:br/>
        <w:t>- (A) POST</w:t>
        <w:br/>
        <w:t>- (B) GET</w:t>
        <w:br/>
        <w:t>- (C) PUT</w:t>
        <w:br/>
        <w:t>- (D) DELETE</w:t>
      </w:r>
    </w:p>
    <w:p>
      <w:r>
        <w:rPr>
          <w:b/>
        </w:rPr>
        <w:t xml:space="preserve">Question 9 (ID: 3.7.8): </w:t>
      </w:r>
      <w:r>
        <w:t>Multiple Choice: What happens when you declare a variable without var, let, or const inside a function?</w:t>
        <w:br/>
        <w:br/>
        <w:t>(A) It becomes a local variable.</w:t>
        <w:br/>
        <w:t>(B) It becomes a block-scoped variable.</w:t>
        <w:br/>
        <w:t>(C) It becomes a global variable.</w:t>
        <w:br/>
        <w:t>(D) It throws an error.</w:t>
      </w:r>
    </w:p>
    <w:p>
      <w:r>
        <w:rPr>
          <w:b/>
        </w:rPr>
        <w:t xml:space="preserve">Question 10 (ID: 1.5.3): </w:t>
      </w:r>
      <w:r>
        <w:t>Multiple Choice: Which attribute specifies the image source in an &lt;img&gt; tag?</w:t>
        <w:br/>
        <w:t xml:space="preserve">   - (A) href</w:t>
        <w:br/>
        <w:t xml:space="preserve">   - (B) src</w:t>
        <w:br/>
        <w:t xml:space="preserve">   - (C) rel</w:t>
        <w:br/>
        <w:t xml:space="preserve">   - (D) type</w:t>
      </w:r>
    </w:p>
    <w:p>
      <w:r>
        <w:rPr>
          <w:b/>
        </w:rPr>
        <w:t xml:space="preserve">Question 11 (ID: 2.4.7): </w:t>
      </w:r>
      <w:r>
        <w:t>Multiple Choice: What does the `font-variant` property affect?</w:t>
        <w:br/>
        <w:t xml:space="preserve">   - (A) The transformation of text to uppercase or lowercase</w:t>
        <w:br/>
        <w:t xml:space="preserve">   - (B) The embellishment of text like underlining</w:t>
        <w:br/>
        <w:t xml:space="preserve">   - (C) The presentation of lowercase letters as small capitals</w:t>
        <w:br/>
        <w:t xml:space="preserve">   - (D) The alignment of text</w:t>
      </w:r>
    </w:p>
    <w:p>
      <w:r>
        <w:rPr>
          <w:b/>
        </w:rPr>
        <w:t xml:space="preserve">Question 12 (ID: 4.11.5): </w:t>
      </w:r>
      <w:r>
        <w:t>Multiple Choice: What happens if a form input field is marked as `required` but left empty when submitting the form?</w:t>
        <w:br/>
        <w:br/>
        <w:t>- (A) The form will not submit, and the field will be highlighted as invalid.</w:t>
        <w:br/>
        <w:t>- (B) The form will submit with an empty value.</w:t>
        <w:br/>
        <w:t>- (C) The form will automatically fill in the required field.</w:t>
        <w:br/>
        <w:t>- (D) The form will be submitted, but a warning will be shown.</w:t>
      </w:r>
    </w:p>
    <w:p>
      <w:r>
        <w:rPr>
          <w:b/>
        </w:rPr>
        <w:t xml:space="preserve">Question 13 (ID: 1.6.2): </w:t>
      </w:r>
      <w:r>
        <w:t>Multiple Choice: Which HTML element is used to create an unordered list?</w:t>
        <w:br/>
        <w:t xml:space="preserve">   - (A) &lt;ol&gt;</w:t>
        <w:br/>
        <w:t xml:space="preserve">   - (B) &lt;ul&gt;</w:t>
        <w:br/>
        <w:t xml:space="preserve">   - (C) &lt;li&gt;</w:t>
        <w:br/>
        <w:t xml:space="preserve">   - (D) &lt;list&gt;</w:t>
      </w:r>
    </w:p>
    <w:p>
      <w:r>
        <w:rPr>
          <w:b/>
        </w:rPr>
        <w:t xml:space="preserve">Question 14 (ID: 2.3.6): </w:t>
      </w:r>
      <w:r>
        <w:t>Multiple Choice: What is the result of using the `float` property with a value of `left` on an image within a paragraph?</w:t>
        <w:br/>
        <w:t xml:space="preserve">   - (A) The image is removed from the flow of the document</w:t>
        <w:br/>
        <w:t xml:space="preserve">   - (B) The image floats to the left, and text wraps around it on the right</w:t>
        <w:br/>
        <w:t xml:space="preserve">   - (C) The image stays fixed at the left edge of its container</w:t>
        <w:br/>
        <w:t xml:space="preserve">   - (D) The image aligns to the left, but text does not wrap around it</w:t>
      </w:r>
    </w:p>
    <w:p>
      <w:r>
        <w:rPr>
          <w:b/>
        </w:rPr>
        <w:t xml:space="preserve">Question 15 (ID: 3.2.7): </w:t>
      </w:r>
      <w:r>
        <w:t>Multi-Select: Which of the following are valid compound assignment operators in JavaScript? (Select all that apply)</w:t>
        <w:br/>
        <w:t>- (A) `+=`</w:t>
        <w:br/>
        <w:t>- (B) `-=`</w:t>
        <w:br/>
        <w:t>- (C) `**=`</w:t>
        <w:br/>
        <w:t>- (D) `//=`</w:t>
      </w:r>
    </w:p>
    <w:p>
      <w:r>
        <w:rPr>
          <w:b/>
        </w:rPr>
        <w:t xml:space="preserve">Question 16 (ID: 2.6.9): </w:t>
      </w:r>
      <w:r>
        <w:t>Multiple Choice: When `position: fixed;` is applied, the element is positioned relative to:</w:t>
        <w:br/>
        <w:t xml:space="preserve">   - (A) The nearest positioned ancestor</w:t>
        <w:br/>
        <w:t xml:space="preserve">   - (B) The document’s root element</w:t>
        <w:br/>
        <w:t xml:space="preserve">   - (C) The viewport</w:t>
        <w:br/>
        <w:t xml:space="preserve">   - (D) The container's padding box</w:t>
      </w:r>
    </w:p>
    <w:p>
      <w:r>
        <w:rPr>
          <w:b/>
        </w:rPr>
        <w:t xml:space="preserve">Question 17 (ID: 2.4.5): </w:t>
      </w:r>
      <w:r>
        <w:t>Multiple Choice: What is the default size of the font-size property if not specified?</w:t>
        <w:br/>
        <w:t xml:space="preserve">   - (A) 16px</w:t>
        <w:br/>
        <w:t xml:space="preserve">   - (B) 12px</w:t>
        <w:br/>
        <w:t xml:space="preserve">   - (C) 10px</w:t>
        <w:br/>
        <w:t xml:space="preserve">   - (D) 14px</w:t>
      </w:r>
    </w:p>
    <w:p>
      <w:r>
        <w:rPr>
          <w:b/>
        </w:rPr>
        <w:t xml:space="preserve">Question 18 (ID: 3.6.2): </w:t>
      </w:r>
      <w:r>
        <w:t>Multiple Choice: What is the output of the following code?</w:t>
        <w:br/>
        <w:br/>
        <w:t>function displaySum(a, b, c) {</w:t>
        <w:br/>
        <w:t xml:space="preserve">  let sum = a + b + c;</w:t>
        <w:br/>
        <w:t xml:space="preserve">  console.log(sum);</w:t>
        <w:br/>
        <w:t>}</w:t>
        <w:br/>
        <w:t>displaySum(2, 4, 6);</w:t>
        <w:br/>
        <w:br/>
        <w:t>- (A) 6</w:t>
        <w:br/>
        <w:t>- (B) 10</w:t>
        <w:br/>
        <w:t>- (C) 12</w:t>
        <w:br/>
        <w:t>- (D) 24</w:t>
      </w:r>
    </w:p>
    <w:p>
      <w:r>
        <w:rPr>
          <w:b/>
        </w:rPr>
        <w:t xml:space="preserve">Question 19 (ID: 2.4.2): </w:t>
      </w:r>
      <w:r>
        <w:t>Multiple Choice: Which unit is relative to the parent element’s font size?</w:t>
        <w:br/>
        <w:t xml:space="preserve">   - (A) px</w:t>
        <w:br/>
        <w:t xml:space="preserve">   - (B) em</w:t>
        <w:br/>
        <w:t xml:space="preserve">   - (C) cm</w:t>
        <w:br/>
        <w:t xml:space="preserve">   - (D) pt</w:t>
      </w:r>
    </w:p>
    <w:p>
      <w:r>
        <w:rPr>
          <w:b/>
        </w:rPr>
        <w:t xml:space="preserve">Question 20 (ID: 1.4.1): </w:t>
      </w:r>
      <w:r>
        <w:t>True/False: HTML comments are rendered in the browser and visible to the user.</w:t>
      </w:r>
    </w:p>
    <w:p>
      <w:r>
        <w:rPr>
          <w:b/>
        </w:rPr>
        <w:t xml:space="preserve">Question 21 (ID: 1.8.4): </w:t>
      </w:r>
      <w:r>
        <w:t>Multiple Choice: Which HTML element is typically used as a generic container for styling purposes without any semantic meaning?</w:t>
        <w:br/>
        <w:t xml:space="preserve">   - (A) `&lt;p&gt;`</w:t>
        <w:br/>
        <w:t xml:space="preserve">   - (B) `&lt;span&gt;`</w:t>
        <w:br/>
        <w:t xml:space="preserve">   - (C) `&lt;div&gt;`</w:t>
        <w:br/>
        <w:t xml:space="preserve">   - (D) `&lt;header&gt;`</w:t>
      </w:r>
    </w:p>
    <w:p>
      <w:r>
        <w:rPr>
          <w:b/>
        </w:rPr>
        <w:t xml:space="preserve">Question 22 (ID: 1.7.7): </w:t>
      </w:r>
      <w:r>
        <w:t>Multiple Choice: What attribute would you use to open a hyperlink in a new browser tab?</w:t>
        <w:br/>
        <w:t xml:space="preserve">   - (A) target="_self"</w:t>
        <w:br/>
        <w:t xml:space="preserve">   - (B) target="_parent"</w:t>
        <w:br/>
        <w:t xml:space="preserve">   - (C) target="_blank"</w:t>
        <w:br/>
        <w:t xml:space="preserve">   - (D) target="_top"</w:t>
      </w:r>
    </w:p>
    <w:p>
      <w:r>
        <w:rPr>
          <w:b/>
        </w:rPr>
        <w:t xml:space="preserve">Question 23 (ID: 1.9.9): </w:t>
      </w:r>
      <w:r>
        <w:t>True/False: Table headers created with `&lt;th&gt;` are automatically bolded and centered by default in most browsers.</w:t>
      </w:r>
    </w:p>
    <w:p>
      <w:r>
        <w:rPr>
          <w:b/>
        </w:rPr>
        <w:t xml:space="preserve">Question 24 (ID: 3.5.3): </w:t>
      </w:r>
      <w:r>
        <w:t>Multi-Select: Which of the following loops always execute at least once? (Select all that apply)</w:t>
        <w:br/>
        <w:br/>
        <w:t>- (A) `while` loop</w:t>
        <w:br/>
        <w:t>- (B) `for` loop</w:t>
        <w:br/>
        <w:t>- (C) `do-while` loop</w:t>
        <w:br/>
        <w:t>- (D) Infinite loop</w:t>
      </w:r>
    </w:p>
    <w:p>
      <w:r>
        <w:rPr>
          <w:b/>
        </w:rPr>
        <w:t xml:space="preserve">Question 25 (ID: 4.4.1): </w:t>
      </w:r>
      <w:r>
        <w:t>Multiple Choice: What does the `checked` attribute do in a checkbox input?</w:t>
        <w:br/>
        <w:br/>
        <w:t>- (A) It specifies the value of the checkbox.</w:t>
        <w:br/>
        <w:t>- (B) It sets the checkbox to be selected by default.</w:t>
        <w:br/>
        <w:t>- (C) It prevents the checkbox from being unselected.</w:t>
        <w:br/>
        <w:t>- (D) It submits the checkbox value as "on" to the server.</w:t>
      </w:r>
    </w:p>
    <w:p>
      <w:r>
        <w:rPr>
          <w:b/>
        </w:rPr>
        <w:t xml:space="preserve">Question 26 (ID: 3.4.5): </w:t>
      </w:r>
      <w:r>
        <w:t>Multiple Choice: What will be the value of `result` after the following code executes?</w:t>
        <w:br/>
        <w:t>let age = 25; let result = age &gt;= 18 ? "Adult" : "Minor";</w:t>
        <w:br/>
        <w:t>- (A) "Adult"</w:t>
        <w:br/>
        <w:t>- (B) "Minor"</w:t>
        <w:br/>
        <w:t>- (C) undefined</w:t>
        <w:br/>
        <w:t>- (D) NaN</w:t>
      </w:r>
    </w:p>
    <w:p>
      <w:r>
        <w:rPr>
          <w:b/>
        </w:rPr>
        <w:t xml:space="preserve">Question 27 (ID: 1.3.10): </w:t>
      </w:r>
      <w:r>
        <w:t>Multiple Choice: How should line breaks be managed in HTML for content such as addresses or poetry?</w:t>
        <w:br/>
        <w:t xml:space="preserve">   - (A) Using &lt;p&gt; tags at the end of each line</w:t>
        <w:br/>
        <w:t xml:space="preserve">   - (B) Using CSS to manage spacing</w:t>
        <w:br/>
        <w:t xml:space="preserve">   - (C) Using &lt;br&gt; tags at the end of each line</w:t>
        <w:br/>
        <w:t xml:space="preserve">   - (D) Using &lt;div&gt; tags for each new line</w:t>
      </w:r>
    </w:p>
    <w:p>
      <w:r>
        <w:rPr>
          <w:b/>
        </w:rPr>
        <w:t xml:space="preserve">Question 28 (ID: 2.7.6): </w:t>
      </w:r>
      <w:r>
        <w:t>Multiple Choice: Which flexbox property allows items to grow to fill available space in the container?</w:t>
        <w:br/>
        <w:t xml:space="preserve">   - (A) `flex-grow`</w:t>
        <w:br/>
        <w:t xml:space="preserve">   - (B) `flex-shrink`</w:t>
        <w:br/>
        <w:t xml:space="preserve">   - (C) `flex-basis`</w:t>
        <w:br/>
        <w:t xml:space="preserve">   - (D) `align-self`</w:t>
      </w:r>
    </w:p>
    <w:p>
      <w:r>
        <w:rPr>
          <w:b/>
        </w:rPr>
        <w:t xml:space="preserve">Question 29 (ID: 1.6.1): </w:t>
      </w:r>
      <w:r>
        <w:t>True/False: An unordered list in HTML is used when the order of the items is important.</w:t>
      </w:r>
    </w:p>
    <w:p>
      <w:r>
        <w:rPr>
          <w:b/>
        </w:rPr>
        <w:t xml:space="preserve">Question 30 (ID: 3.9.2): </w:t>
      </w:r>
      <w:r>
        <w:t>Multiple Choice: Which of the following is a valid way to add a new property to an existing object?</w:t>
        <w:br/>
        <w:br/>
        <w:t>(A) book.author = "Malcolm Gladwell";</w:t>
        <w:br/>
        <w:t>(B) book.addProperty("author", "Malcolm Gladwell");</w:t>
        <w:br/>
        <w:t>(C) book["author"] = "Malcolm Gladwell";</w:t>
        <w:br/>
        <w:t>(D) Both (A) and (C)</w:t>
      </w:r>
    </w:p>
    <w:p>
      <w:r>
        <w:rPr>
          <w:b/>
        </w:rPr>
        <w:t xml:space="preserve">Question 31 (ID: 3.3.4): </w:t>
      </w:r>
      <w:r>
        <w:t>Multiple Choice: What is the purpose of an `if-else` statement in JavaScript?</w:t>
        <w:br/>
        <w:t>- (A) To execute one block of code if a condition is true and another if it is false</w:t>
        <w:br/>
        <w:t>- (B) To execute multiple blocks of code if multiple conditions are true</w:t>
        <w:br/>
        <w:t>- (C) To compare two variables and return a Boolean value</w:t>
        <w:br/>
        <w:t>- (D) To loop through an array of values</w:t>
      </w:r>
    </w:p>
    <w:p>
      <w:r>
        <w:rPr>
          <w:b/>
        </w:rPr>
        <w:t xml:space="preserve">Question 32 (ID: 3.10.3): </w:t>
      </w:r>
      <w:r>
        <w:t>Multi-Select: Which of the following are valid ways to loop through an object’s properties? (Select all that apply)</w:t>
        <w:br/>
        <w:br/>
        <w:t>- (A) for (let key in object)</w:t>
        <w:br/>
        <w:t>- (B) for (let key of object)</w:t>
        <w:br/>
        <w:t>- (C) Object.keys(object).forEach()</w:t>
        <w:br/>
        <w:t>- (D) for (let value of Object.values(object))</w:t>
      </w:r>
    </w:p>
    <w:p>
      <w:r>
        <w:rPr>
          <w:b/>
        </w:rPr>
        <w:t xml:space="preserve">Question 33 (ID: 2.3.10): </w:t>
      </w:r>
      <w:r>
        <w:t>Multiple Choice: What is the CSS `background-clip` property used for?</w:t>
        <w:br/>
        <w:t xml:space="preserve">   - (A) To define the painting area of the background</w:t>
        <w:br/>
        <w:t xml:space="preserve">   - (B) To clip the background to fit the content area only</w:t>
        <w:br/>
        <w:t xml:space="preserve">   - (C) To add animation effects to the background</w:t>
        <w:br/>
        <w:t xml:space="preserve">   - (D) To prevent the background from scrolling with the content</w:t>
      </w:r>
    </w:p>
    <w:p>
      <w:r>
        <w:rPr>
          <w:b/>
        </w:rPr>
        <w:t xml:space="preserve">Question 34 (ID: 1.10.3): </w:t>
      </w:r>
      <w:r>
        <w:t>True/False: The `value` attribute of an input element is visible to the user and can be modified.</w:t>
      </w:r>
    </w:p>
    <w:p>
      <w:r>
        <w:rPr>
          <w:b/>
        </w:rPr>
        <w:t xml:space="preserve">Question 35 (ID: 2.2.10): </w:t>
      </w:r>
      <w:r>
        <w:t>Multiple Choice: How do you select all elements that are the direct children of a &lt;div&gt; element?</w:t>
        <w:br/>
        <w:t xml:space="preserve">   - (A) div &gt; *</w:t>
        <w:br/>
        <w:t xml:space="preserve">   - (B) div + *</w:t>
        <w:br/>
        <w:t xml:space="preserve">   - (C) div *</w:t>
        <w:br/>
        <w:t xml:space="preserve">   - (D) div ~ *</w:t>
      </w:r>
    </w:p>
    <w:p>
      <w:r>
        <w:rPr>
          <w:b/>
        </w:rPr>
        <w:t xml:space="preserve">Question 36 (ID: 2.5.5): </w:t>
      </w:r>
      <w:r>
        <w:t>Multiple Choice: What is the effect of setting the 'margin' property to 'auto'?</w:t>
        <w:br/>
        <w:t xml:space="preserve">   - (A) It removes the margin.</w:t>
        <w:br/>
        <w:t xml:space="preserve">   - (B) It maximizes the margin based on the available space.</w:t>
        <w:br/>
        <w:t xml:space="preserve">   - (C) It centers the element within its containing element if width is specified.</w:t>
        <w:br/>
        <w:t xml:space="preserve">   - (D) It minimizes the margin to zero pixels.</w:t>
      </w:r>
    </w:p>
    <w:p>
      <w:r>
        <w:rPr>
          <w:b/>
        </w:rPr>
        <w:t xml:space="preserve">Question 37 (ID: 3.5.8): </w:t>
      </w:r>
      <w:r>
        <w:t>Multiple Choice: What does the `continue` statement do in a loop?</w:t>
        <w:br/>
        <w:br/>
        <w:t>- (A) It skips the rest of the loop body for the current iteration and jumps to the next iteration.</w:t>
        <w:br/>
        <w:t>- (B) It exits the loop immediately.</w:t>
        <w:br/>
        <w:t>- (C) It stops the loop temporarily and then resumes from where it left off.</w:t>
        <w:br/>
        <w:t>- (D) It restarts the loop from the beginning.</w:t>
      </w:r>
    </w:p>
    <w:p>
      <w:r>
        <w:rPr>
          <w:b/>
        </w:rPr>
        <w:t xml:space="preserve">Question 38 (ID: 4.4.3): </w:t>
      </w:r>
      <w:r>
        <w:t>Multi-Select: Which of the following are valid attributes for a checkbox input in HTML? (Select all that apply)</w:t>
        <w:br/>
        <w:br/>
        <w:t>- (A) `checked`</w:t>
        <w:br/>
        <w:t>- (B) `value`</w:t>
        <w:br/>
        <w:t>- (C) `name`</w:t>
        <w:br/>
        <w:t>- (D) `method`</w:t>
      </w:r>
    </w:p>
    <w:p>
      <w:r>
        <w:rPr>
          <w:b/>
        </w:rPr>
        <w:t xml:space="preserve">Question 39 (ID: 3.5.1): </w:t>
      </w:r>
      <w:r>
        <w:t>Multiple Choice: What is the key difference between a `while` loop and a `do-while` loop in JavaScript?</w:t>
        <w:br/>
        <w:br/>
        <w:t>- (A) The `while` loop always runs at least once, while the `do-while` loop might not run at all.</w:t>
        <w:br/>
        <w:t>- (B) The `do-while` loop checks the condition before running the loop body.</w:t>
        <w:br/>
        <w:t>- (C) The `while` loop checks the condition before running the loop body, while the `do-while` loop checks the condition after.</w:t>
        <w:br/>
        <w:t>- (D) There is no difference between `while` and `do-while`.</w:t>
      </w:r>
    </w:p>
    <w:p>
      <w:r>
        <w:rPr>
          <w:b/>
        </w:rPr>
        <w:t xml:space="preserve">Question 40 (ID: 1.5.2): </w:t>
      </w:r>
      <w:r>
        <w:t>True/False: The 'src' attribute in an &lt;img&gt; tag is optional.</w:t>
      </w:r>
    </w:p>
    <w:p>
      <w:r>
        <w:rPr>
          <w:b/>
        </w:rPr>
        <w:t xml:space="preserve">Question 41 (ID: 2.7.3): </w:t>
      </w:r>
      <w:r>
        <w:t>Multiple Choice: What is the default value of the `flex-direction` property in CSS?</w:t>
        <w:br/>
        <w:t xml:space="preserve">   - (A) `column`</w:t>
        <w:br/>
        <w:t xml:space="preserve">   - (B) `row`</w:t>
        <w:br/>
        <w:t xml:space="preserve">   - (C) `column-reverse`</w:t>
        <w:br/>
        <w:t xml:space="preserve">   - (D) `row-reverse`</w:t>
      </w:r>
    </w:p>
    <w:p>
      <w:r>
        <w:rPr>
          <w:b/>
        </w:rPr>
        <w:t xml:space="preserve">Question 42 (ID: 1.7.1): </w:t>
      </w:r>
      <w:r>
        <w:t>True/False: The `&lt;a&gt;` tag is used to define a division or a section in an HTML document.</w:t>
      </w:r>
    </w:p>
    <w:p>
      <w:r>
        <w:rPr>
          <w:b/>
        </w:rPr>
        <w:t xml:space="preserve">Question 43 (ID: 1.6.3): </w:t>
      </w:r>
      <w:r>
        <w:t>True/False: List items within an unordered list are automatically numbered by the browser.</w:t>
      </w:r>
    </w:p>
    <w:p>
      <w:r>
        <w:rPr>
          <w:b/>
        </w:rPr>
        <w:t xml:space="preserve">Question 44 (ID: 4.8.10): </w:t>
      </w:r>
      <w:r>
        <w:t>Multiple Choice: What does the `previousElementSibling` property return in the DOM?</w:t>
        <w:br/>
        <w:br/>
        <w:t>- (A) The previous sibling node of any type</w:t>
        <w:br/>
        <w:t>- (B) The previous element node that shares the same parent</w:t>
        <w:br/>
        <w:t>- (C) The last sibling of the parent node</w:t>
        <w:br/>
        <w:t>- (D) The first sibling of the parent node</w:t>
      </w:r>
    </w:p>
    <w:p>
      <w:r>
        <w:rPr>
          <w:b/>
        </w:rPr>
        <w:t xml:space="preserve">Question 45 (ID: 4.7.3): </w:t>
      </w:r>
      <w:r>
        <w:t>Multi-Select: Which of the following are valid DOM node types? (Select all that apply)</w:t>
        <w:br/>
        <w:br/>
        <w:t>- (A) Element node</w:t>
        <w:br/>
        <w:t>- (B) Attribute node</w:t>
        <w:br/>
        <w:t>- (C) Text node</w:t>
        <w:br/>
        <w:t>- (D) Document node</w:t>
      </w:r>
    </w:p>
    <w:p>
      <w:r>
        <w:rPr>
          <w:b/>
        </w:rPr>
        <w:t xml:space="preserve">Question 46 (ID: 2.6.4): </w:t>
      </w:r>
      <w:r>
        <w:t>Multiple Choice: What is the key difference between `position: fixed;` and `position: absolute;`?</w:t>
        <w:br/>
        <w:t xml:space="preserve">   - (A) Fixed elements scroll with the page, while absolute elements remain in place.</w:t>
        <w:br/>
        <w:t xml:space="preserve">   - (B) Fixed elements are positioned relative to the viewport, while absolute elements are positioned relative to their nearest positioned ancestor.</w:t>
        <w:br/>
        <w:t xml:space="preserve">   - (C) Fixed elements are always at the top of the page, while absolute elements move with the page.</w:t>
        <w:br/>
        <w:t xml:space="preserve">   - (D) Fixed elements cannot have z-index, while absolute elements can.</w:t>
      </w:r>
    </w:p>
    <w:p>
      <w:r>
        <w:rPr>
          <w:b/>
        </w:rPr>
        <w:t xml:space="preserve">Question 47 (ID: 4.2.7): </w:t>
      </w:r>
      <w:r>
        <w:t>Multi-Select: Which of the following are valid uses of square brackets `[]` in regular expressions? (Select all that apply)</w:t>
        <w:br/>
        <w:br/>
        <w:t>- (A) To specify a range of characters to match.</w:t>
        <w:br/>
        <w:t>- (B) To negate a set of characters.</w:t>
        <w:br/>
        <w:t>- (C) To group parts of a regular expression together.</w:t>
        <w:br/>
        <w:t>- (D) To match exactly one of the characters in the set.</w:t>
      </w:r>
    </w:p>
    <w:p>
      <w:r>
        <w:rPr>
          <w:b/>
        </w:rPr>
        <w:t xml:space="preserve">Question 48 (ID: 1.6.7): </w:t>
      </w:r>
      <w:r>
        <w:t>Multiple Choice: How can you start an ordered list at a number other than one?</w:t>
        <w:br/>
        <w:t xml:space="preserve">   - (A) Using the "start" attribute with the desired number</w:t>
        <w:br/>
        <w:t xml:space="preserve">   - (B) Using the "begin" attribute with the desired number</w:t>
        <w:br/>
        <w:t xml:space="preserve">   - (C) Using the "first" attribute with the desired number</w:t>
        <w:br/>
        <w:t xml:space="preserve">   - (D) It is not possible to start at a number other than one</w:t>
      </w:r>
    </w:p>
    <w:p>
      <w:r>
        <w:rPr>
          <w:b/>
        </w:rPr>
        <w:t xml:space="preserve">Question 49 (ID: 4.11.6): </w:t>
      </w:r>
      <w:r>
        <w:t>Multiple Choice: What is the output of the following validation code?</w:t>
        <w:br/>
        <w:br/>
        <w:t>```html</w:t>
        <w:br/>
        <w:t>&lt;input type="text" id="zipCode" pattern="\d{5}" required&gt;</w:t>
        <w:br/>
        <w:t>(A) It checks that the input is a 5-digit number and is required.</w:t>
        <w:br/>
        <w:t>(B) It checks that the input is exactly 5 letters.</w:t>
        <w:br/>
        <w:t>(C) It checks that the input can be a number or letters.</w:t>
        <w:br/>
        <w:t>(D) It does not perform any validation.</w:t>
      </w:r>
    </w:p>
    <w:p>
      <w:r>
        <w:rPr>
          <w:b/>
        </w:rPr>
        <w:t xml:space="preserve">Question 50 (ID: 2.5.1): </w:t>
      </w:r>
      <w:r>
        <w:t>Multiple Choice: What does the CSS 'box model' refer to?</w:t>
        <w:br/>
        <w:t xml:space="preserve">   - (A) A method for designing 3D animations</w:t>
        <w:br/>
        <w:t xml:space="preserve">   - (B) A concept that encompasses padding, border, and margin of HTML elements</w:t>
        <w:br/>
        <w:t xml:space="preserve">   - (C) The outline used for interactive elements on a webpage</w:t>
        <w:br/>
        <w:t xml:space="preserve">   - (D) A debugging tool in modern browsers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`getDay()`</w:t>
      </w:r>
    </w:p>
    <w:p>
      <w:r>
        <w:rPr>
          <w:b/>
        </w:rPr>
        <w:t xml:space="preserve">Answer to Question 2: </w:t>
      </w:r>
      <w:r>
        <w:t>(B) It can be used multiple times within sections or articles.</w:t>
      </w:r>
    </w:p>
    <w:p>
      <w:r>
        <w:rPr>
          <w:b/>
        </w:rPr>
        <w:t xml:space="preserve">Answer to Question 3: </w:t>
      </w:r>
      <w:r>
        <w:t>(A) true</w:t>
      </w:r>
    </w:p>
    <w:p>
      <w:r>
        <w:rPr>
          <w:b/>
        </w:rPr>
        <w:t xml:space="preserve">Answer to Question 4: </w:t>
      </w:r>
      <w:r>
        <w:t>(B) Matches all vowels in a string.</w:t>
      </w:r>
    </w:p>
    <w:p>
      <w:r>
        <w:rPr>
          <w:b/>
        </w:rPr>
        <w:t xml:space="preserve">Answer to Question 5: </w:t>
      </w:r>
      <w:r>
        <w:t>(A) It is a representation of the HTML structure in the browser.</w:t>
      </w:r>
    </w:p>
    <w:p>
      <w:r>
        <w:rPr>
          <w:b/>
        </w:rPr>
        <w:t xml:space="preserve">Answer to Question 6: </w:t>
      </w:r>
      <w:r>
        <w:t>(B) A data structure representing the content, structure, and style of a document</w:t>
      </w:r>
    </w:p>
    <w:p>
      <w:r>
        <w:rPr>
          <w:b/>
        </w:rPr>
        <w:t xml:space="preserve">Answer to Question 7: </w:t>
      </w:r>
      <w:r>
        <w:t>(B) To display an alternative text description if the image cannot be loaded</w:t>
      </w:r>
    </w:p>
    <w:p>
      <w:r>
        <w:rPr>
          <w:b/>
        </w:rPr>
        <w:t xml:space="preserve">Answer to Question 8: </w:t>
      </w:r>
      <w:r>
        <w:t>(B) GET</w:t>
      </w:r>
    </w:p>
    <w:p>
      <w:r>
        <w:rPr>
          <w:b/>
        </w:rPr>
        <w:t xml:space="preserve">Answer to Question 9: </w:t>
      </w:r>
      <w:r>
        <w:t>(C) It becomes a global variable.</w:t>
      </w:r>
    </w:p>
    <w:p>
      <w:r>
        <w:rPr>
          <w:b/>
        </w:rPr>
        <w:t xml:space="preserve">Answer to Question 10: </w:t>
      </w:r>
      <w:r>
        <w:t>(B) src</w:t>
      </w:r>
    </w:p>
    <w:p>
      <w:r>
        <w:rPr>
          <w:b/>
        </w:rPr>
        <w:t xml:space="preserve">Answer to Question 11: </w:t>
      </w:r>
      <w:r>
        <w:t>(C) The presentation of lowercase letters as small capitals</w:t>
      </w:r>
    </w:p>
    <w:p>
      <w:r>
        <w:rPr>
          <w:b/>
        </w:rPr>
        <w:t xml:space="preserve">Answer to Question 12: </w:t>
      </w:r>
      <w:r>
        <w:t>(A) The form will not submit, and the field will be highlighted as invalid.</w:t>
      </w:r>
    </w:p>
    <w:p>
      <w:r>
        <w:rPr>
          <w:b/>
        </w:rPr>
        <w:t xml:space="preserve">Answer to Question 13: </w:t>
      </w:r>
      <w:r>
        <w:t>(B) &lt;ul&gt;</w:t>
      </w:r>
    </w:p>
    <w:p>
      <w:r>
        <w:rPr>
          <w:b/>
        </w:rPr>
        <w:t xml:space="preserve">Answer to Question 14: </w:t>
      </w:r>
      <w:r>
        <w:t>(B) The image floats to the left, and text wraps around it on the right</w:t>
      </w:r>
    </w:p>
    <w:p>
      <w:r>
        <w:rPr>
          <w:b/>
        </w:rPr>
        <w:t xml:space="preserve">Answer to Question 15: </w:t>
      </w:r>
      <w:r>
        <w:t>(A) `+=`, (B) `-=`, (C) `**=`</w:t>
      </w:r>
    </w:p>
    <w:p>
      <w:r>
        <w:rPr>
          <w:b/>
        </w:rPr>
        <w:t xml:space="preserve">Answer to Question 16: </w:t>
      </w:r>
      <w:r>
        <w:t>(C) The viewport</w:t>
      </w:r>
    </w:p>
    <w:p>
      <w:r>
        <w:rPr>
          <w:b/>
        </w:rPr>
        <w:t xml:space="preserve">Answer to Question 17: </w:t>
      </w:r>
      <w:r>
        <w:t>(A) 16px</w:t>
      </w:r>
    </w:p>
    <w:p>
      <w:r>
        <w:rPr>
          <w:b/>
        </w:rPr>
        <w:t xml:space="preserve">Answer to Question 18: </w:t>
      </w:r>
      <w:r>
        <w:t>(C) 12</w:t>
      </w:r>
    </w:p>
    <w:p>
      <w:r>
        <w:rPr>
          <w:b/>
        </w:rPr>
        <w:t xml:space="preserve">Answer to Question 19: </w:t>
      </w:r>
      <w:r>
        <w:t>(B) em</w:t>
      </w:r>
    </w:p>
    <w:p>
      <w:r>
        <w:rPr>
          <w:b/>
        </w:rPr>
        <w:t xml:space="preserve">Answer to Question 20: </w:t>
      </w:r>
      <w:r>
        <w:t>False</w:t>
      </w:r>
    </w:p>
    <w:p>
      <w:r>
        <w:rPr>
          <w:b/>
        </w:rPr>
        <w:t xml:space="preserve">Answer to Question 21: </w:t>
      </w:r>
      <w:r>
        <w:t>(C) `&lt;div&gt;`</w:t>
      </w:r>
    </w:p>
    <w:p>
      <w:r>
        <w:rPr>
          <w:b/>
        </w:rPr>
        <w:t xml:space="preserve">Answer to Question 22: </w:t>
      </w:r>
      <w:r>
        <w:t>(C) target="_blank"</w:t>
      </w:r>
    </w:p>
    <w:p>
      <w:r>
        <w:rPr>
          <w:b/>
        </w:rPr>
        <w:t xml:space="preserve">Answer to Question 23: </w:t>
      </w:r>
      <w:r>
        <w:t>True</w:t>
      </w:r>
    </w:p>
    <w:p>
      <w:r>
        <w:rPr>
          <w:b/>
        </w:rPr>
        <w:t xml:space="preserve">Answer to Question 24: </w:t>
      </w:r>
      <w:r>
        <w:t>(C) `do-while` loop, (D) Infinite loop</w:t>
      </w:r>
    </w:p>
    <w:p>
      <w:r>
        <w:rPr>
          <w:b/>
        </w:rPr>
        <w:t xml:space="preserve">Answer to Question 25: </w:t>
      </w:r>
      <w:r>
        <w:t>(B) It sets the checkbox to be selected by default.</w:t>
      </w:r>
    </w:p>
    <w:p>
      <w:r>
        <w:rPr>
          <w:b/>
        </w:rPr>
        <w:t xml:space="preserve">Answer to Question 26: </w:t>
      </w:r>
      <w:r>
        <w:t>(A) "Adult"</w:t>
      </w:r>
    </w:p>
    <w:p>
      <w:r>
        <w:rPr>
          <w:b/>
        </w:rPr>
        <w:t xml:space="preserve">Answer to Question 27: </w:t>
      </w:r>
      <w:r>
        <w:t>(C) Using &lt;br&gt; tags at the end of each line</w:t>
      </w:r>
    </w:p>
    <w:p>
      <w:r>
        <w:rPr>
          <w:b/>
        </w:rPr>
        <w:t xml:space="preserve">Answer to Question 28: </w:t>
      </w:r>
      <w:r>
        <w:t>(A) `flex-grow`</w:t>
      </w:r>
    </w:p>
    <w:p>
      <w:r>
        <w:rPr>
          <w:b/>
        </w:rPr>
        <w:t xml:space="preserve">Answer to Question 29: </w:t>
      </w:r>
      <w:r>
        <w:t>False</w:t>
      </w:r>
    </w:p>
    <w:p>
      <w:r>
        <w:rPr>
          <w:b/>
        </w:rPr>
        <w:t xml:space="preserve">Answer to Question 30: </w:t>
      </w:r>
      <w:r>
        <w:t>(D) Both (A) and (C)</w:t>
      </w:r>
    </w:p>
    <w:p>
      <w:r>
        <w:rPr>
          <w:b/>
        </w:rPr>
        <w:t xml:space="preserve">Answer to Question 31: </w:t>
      </w:r>
      <w:r>
        <w:t>(A) To execute one block of code if a condition is true and another if it is false</w:t>
      </w:r>
    </w:p>
    <w:p>
      <w:r>
        <w:rPr>
          <w:b/>
        </w:rPr>
        <w:t xml:space="preserve">Answer to Question 32: </w:t>
      </w:r>
      <w:r>
        <w:t>(A) for (let key in object), (C) Object.keys(object).forEach(), (D) for (let value of Object.values(object))</w:t>
      </w:r>
    </w:p>
    <w:p>
      <w:r>
        <w:rPr>
          <w:b/>
        </w:rPr>
        <w:t xml:space="preserve">Answer to Question 33: </w:t>
      </w:r>
      <w:r>
        <w:t>(A) To define the painting area of the background</w:t>
      </w:r>
    </w:p>
    <w:p>
      <w:r>
        <w:rPr>
          <w:b/>
        </w:rPr>
        <w:t xml:space="preserve">Answer to Question 34: </w:t>
      </w:r>
      <w:r>
        <w:t>True</w:t>
      </w:r>
    </w:p>
    <w:p>
      <w:r>
        <w:rPr>
          <w:b/>
        </w:rPr>
        <w:t xml:space="preserve">Answer to Question 35: </w:t>
      </w:r>
      <w:r>
        <w:t>(A) div &gt; *</w:t>
      </w:r>
    </w:p>
    <w:p>
      <w:r>
        <w:rPr>
          <w:b/>
        </w:rPr>
        <w:t xml:space="preserve">Answer to Question 36: </w:t>
      </w:r>
      <w:r>
        <w:t>(C) It centers the element within its containing element if width is specified.</w:t>
      </w:r>
    </w:p>
    <w:p>
      <w:r>
        <w:rPr>
          <w:b/>
        </w:rPr>
        <w:t xml:space="preserve">Answer to Question 37: </w:t>
      </w:r>
      <w:r>
        <w:t>(A) It skips the rest of the loop body for the current iteration and jumps to the next iteration.</w:t>
      </w:r>
    </w:p>
    <w:p>
      <w:r>
        <w:rPr>
          <w:b/>
        </w:rPr>
        <w:t xml:space="preserve">Answer to Question 38: </w:t>
      </w:r>
      <w:r>
        <w:t>(A) `checked`, (B) `value`, (C) `name`</w:t>
      </w:r>
    </w:p>
    <w:p>
      <w:r>
        <w:rPr>
          <w:b/>
        </w:rPr>
        <w:t xml:space="preserve">Answer to Question 39: </w:t>
      </w:r>
      <w:r>
        <w:t>(C) The `while` loop checks the condition before running the loop body, while the `do-while` loop checks the condition after.</w:t>
      </w:r>
    </w:p>
    <w:p>
      <w:r>
        <w:rPr>
          <w:b/>
        </w:rPr>
        <w:t xml:space="preserve">Answer to Question 40: </w:t>
      </w:r>
      <w:r>
        <w:t>False</w:t>
      </w:r>
    </w:p>
    <w:p>
      <w:r>
        <w:rPr>
          <w:b/>
        </w:rPr>
        <w:t xml:space="preserve">Answer to Question 41: </w:t>
      </w:r>
      <w:r>
        <w:t>(B) `row`</w:t>
      </w:r>
    </w:p>
    <w:p>
      <w:r>
        <w:rPr>
          <w:b/>
        </w:rPr>
        <w:t xml:space="preserve">Answer to Question 42: </w:t>
      </w:r>
      <w:r>
        <w:t>False</w:t>
      </w:r>
    </w:p>
    <w:p>
      <w:r>
        <w:rPr>
          <w:b/>
        </w:rPr>
        <w:t xml:space="preserve">Answer to Question 43: </w:t>
      </w:r>
      <w:r>
        <w:t>False</w:t>
      </w:r>
    </w:p>
    <w:p>
      <w:r>
        <w:rPr>
          <w:b/>
        </w:rPr>
        <w:t xml:space="preserve">Answer to Question 44: </w:t>
      </w:r>
      <w:r>
        <w:t>(B) The previous element node that shares the same parent.</w:t>
      </w:r>
    </w:p>
    <w:p>
      <w:r>
        <w:rPr>
          <w:b/>
        </w:rPr>
        <w:t xml:space="preserve">Answer to Question 45: </w:t>
      </w:r>
      <w:r>
        <w:t>(A) Element node, (B) Attribute node, (C) Text node, (D) Document node</w:t>
      </w:r>
    </w:p>
    <w:p>
      <w:r>
        <w:rPr>
          <w:b/>
        </w:rPr>
        <w:t xml:space="preserve">Answer to Question 46: </w:t>
      </w:r>
      <w:r>
        <w:t>(B) Fixed elements are positioned relative to the viewport, while absolute elements are positioned relative to their nearest positioned ancestor.</w:t>
      </w:r>
    </w:p>
    <w:p>
      <w:r>
        <w:rPr>
          <w:b/>
        </w:rPr>
        <w:t xml:space="preserve">Answer to Question 47: </w:t>
      </w:r>
      <w:r>
        <w:t>(A) To specify a range of characters to match., (B) To negate a set of characters., (D) To match exactly one of the characters in the set.</w:t>
      </w:r>
    </w:p>
    <w:p>
      <w:r>
        <w:rPr>
          <w:b/>
        </w:rPr>
        <w:t xml:space="preserve">Answer to Question 48: </w:t>
      </w:r>
      <w:r>
        <w:t>(A) Using the "start" attribute with the desired number</w:t>
      </w:r>
    </w:p>
    <w:p>
      <w:r>
        <w:rPr>
          <w:b/>
        </w:rPr>
        <w:t xml:space="preserve">Answer to Question 49: </w:t>
      </w:r>
      <w:r>
        <w:t>(A) It checks that the input is a 5-digit number and is required.</w:t>
      </w:r>
    </w:p>
    <w:p>
      <w:r>
        <w:rPr>
          <w:b/>
        </w:rPr>
        <w:t xml:space="preserve">Answer to Question 50: </w:t>
      </w:r>
      <w:r>
        <w:t>(B) A concept that encompasses padding, border, and margin of HTML elements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